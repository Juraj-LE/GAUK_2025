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2020-03-25</w:t>
        <w:br/>
        <w:t>Zdroj: https://www.senat.cz/xqw/webdav/pssenat/original/94367/79153</w:t>
        <w:br/>
        <w:t>Staženo: 2025-06-14 17:54:24</w:t>
        <w:br/>
        <w:t>============================================================</w:t>
        <w:br/>
        <w:br/>
        <w:t>(1. den schůze  25.03.2020)</w:t>
        <w:br/>
        <w:t>(Jednání zahájeno v 14.02 hodin.)</w:t>
        <w:br/>
        <w:t>Předseda Senátu Milo Vystrčil:</w:t>
        <w:br/>
        <w:t>Dobrý den, píkné odpoledne, váené paní senátorky, váení páni senátoři. Vítám vás vechny na 18. schůzi Senátu. Tato schůze byla svolána na návrh organizačního výboru podle § 49, odstavce 1. A v tomto případí i podle § 118 zákona o jednacím řádu Senátu. Pokud budu zmiňovat jednotlivé paragrafy, jedná se o ustanovení zákona č. 107 z roku 1999 Sb., o jednacím řádu Senátu, ve zníní pozdíjích předpisů. Pozvánka na dnení schůzi vám byla zaslána dnes ihned po skončení schůze organizačního výboru, ale o moném konání schůze jste byli informováni ji minulý týden v závíru schůze a potom jetí i elektronickou potou. Vichni dnes nepřítomní senátoři jsou omluveni z 18. schůze Senátu. Z dnení schůze se omluvili senátoři Jiří Dienstbier, Emilie Třísková, Jaroslav Malý, Jaroslav Strnad, Radek Suil, Jan Horník, Jiří Oberfalzer, Ladislav Václavec, Jiří Cieňcia³a, Petr Koliba, Petr Orel, Lumír Aschenbrenner, Jitka Chalánková, Ladislav Chlupáč, Tomá Jirsa, Pavel Karpíek, Ivo Valenta, Jaroslav Zeman, Vladislav Vilímec, Miroslav Balatka, Mikulá Bek, Alena Dernerová, Zdeník Hraba, Václav Chaloupek, Zbyník Linhart, Herbert Pavera, Leopold Sulovský, Hana áková, Alena romová, Jiří Carbol, Jitka Seitlová. Prosím vás, abyste se nyní zaregistrovali svými identifikačními kartami. A ne tak učiníte, tak já spíe pro případné posluchače, počet omluvených není způsoben tím, e by senátoři se nechtíli této schůze zúčastnit, ale existuje jakási gentlemanská dohoda jednotlivých senátorských klubů, e budeme jednat v podobném reimu jako před týdnem a jako jedná i Poslanecké snímovna, a to tak, aby v případí toho, e by dolo přeci jen k tomu, e by se ukázalo, e současní přítomní senátorky a senátoři musí do karantény, jsme byli schopni jednat a usnáet se, i kdy my bychom se tohoto jednání nezúčastnili. Take to jenom pro vysvítlení pro posluchače, e to není tak, e by níkdo úmyslní neel na jednání Senátu. Jinak jste se vichni přihlásili, aktuální je přítomno 42 senátorek a senátorů, aktuální kvórum je 22. Předtím ne budu v jednání pokračovat vás nyní poprosím, protoe spousta z vás mí k tomu vybízela, povauji to i za takovou správnou tradici, která začíná vznikat, abychom povstali, a potleskem jsme vyjádřili úctu a uznání vem tím, kteří dneska se nejvíce angaují v boji proti koronaviru v první linii.</w:t>
        <w:br/>
        <w:t>Tak díkuji vám a zejména potom díkuji vem tím, kteří dneska na vech různých úrovních a kadý podle svých sil pomáhají tomu, abychom krizový stav, ve kterém se nacházíme, zvládli. S tím, e si dovolím to troku i okořenit níjakým humorem, který jsem práví slyel od pana senátora Antla, e v neposlední řadí díkujeme i tím v poslední řadí, protoe skuteční vichni si zaslouí nai úctu a podíkování. Nyní, obdobní jako minulý týden, i dnes z důvodu zajitíní dostatečných hygienických opaření budeme vichni vystupovat v rozpraví ze svých lavic. To znamená, e pokud to níkdo vyslovení nepovauje za nutné, nelze to nikomu zakázat prosím, nechoïte prosím k řečniti, do rozpravy se budeme hlásit obvyklým způsobem, stisknutím zeleného tlačítka. Teï si nejsem úplní jistý, zda to je správní napsáno, protoe minule jsme s tím, dívám se tady doleva, míli problémy. A já jsem byl informován, e pokud chcete hovořit ze své lavice, e nic stiskávat nemáte. Jak to tedy je, prosím?</w:t>
        <w:br/>
        <w:t>Jo, take do rozpravy se přihlaste zeleným tlačítkem. A poté, co ode mne dostanete udíleno slovo, tak u prosím na zelené tlačítko nesahejte. Je to tak správní? Jo. Take takhle by to mílo fungovat. Neplatí to u řečnití. Jinak to vude platí. To znamená, přihlásit se zeleným tlačítkem a pak u na nic nesahat, míl by vám být mikrofon oiven bez toho, ani byste museli cokoliv dílat. Tak nyní podle § 56, odstavce 4, určíme dva ovířovatele této schůze. Navrhuji, aby ovířovateli 18. schůze Senátu byli senátoři Miroslav Adámek, souhlasí. A Pavel tohl, souhlasí. Take má níkdo z vás připomínky k tomuto návrhu nebo navrhuje níkoho jiného? Není tomu tak. Take přistoupíme k hlasování. Já spustím fanfáru.</w:t>
        <w:br/>
        <w:t>Budeme hlasovat o návrhu, aby ovířovateli 18. schůze Senátu byli senátoři Miroslav Adámek a Pavel tohl. Spoutím hlasování a ptám se, kdo je pro návrh, stiskníte tlačítko ANO a zvedníte ruku. Kdo je proti návrhu, stiskníte tlačítko ne a zvedníte ruku. Take při</w:t>
        <w:br/>
        <w:t>hlasování č. 1</w:t>
        <w:br/>
        <w:t>bylo pro 47, registrováno 47, návrh byl schválen, kvórum 24. Take blahopřeji naim ovířovatelům ke 100% volbí. A nyní budeme pokračovat. To znamená, ovířovateli byli určeni Miroslav Adámek a Pavel tohl.</w:t>
        <w:br/>
        <w:t>Předseda vlády svými dopisy ze dne 20. a 24. března 2020 poádal jménem vlády Senát, aby projednal vechny předloené návrhy zákonů, jedná se o senátní tisky č.  216 a 220, ve zkráceném jednání podle § 118 zákona o jednacím řádu Senátu. Poslanecká snímovna projednala tyto návrhy zákonů ve zkráceném jednání podle § 99, odstavce 2, zákona o jednacím řádu Poslanecké snímovny v úterý 24. března 2020. Senát je obdrel včera ve 21 hodin.</w:t>
        <w:br/>
        <w:t>Podle § 118 odst. 1 nejprve rozhodneme, zda vyhovíme ádosti vlády a projednáme tyto návrhy zákonů ve zkráceném jednání, to znamená, to my můeme podle § 118 odst. 1 učinit. To znamená, o tomto návrhu na projednání ve zkráceném jednání budeme nyní hlasovat. To znamená, v sále je přítomno 47 senátorů, aktuální kvórum je 24. Já zahajuji hlasování a ptám se, kdo souhlasí s projednáním ve zkráceném jednání, stiskne tlačítko ANO a zvedníte ruku. Kdo je proti, stiskníte tlačítko NE a zvedníte ruku. Díkuji.</w:t>
        <w:br/>
        <w:t>Návrh byl schválen. Pro 46, kvórum 24. Při</w:t>
        <w:br/>
        <w:t>hlasování č. 2</w:t>
        <w:br/>
        <w:t>Nyní přistoupíme ke schválení pořadu 18. schůze Senátu. Návrh pořadu 18. schůze Senátu vám byl rozdán na lavice, já se ptám, jestli má níkdo návrh na doplníní, nebo rozíření, nebo zmínu pořadu schůze? Vidím, e se hlásí pan senátor... První je pan senátor Červíček, protoe předseda klubu má přednostní právo, take prosím, pane senátore Červíčku, máte slovo.</w:t>
        <w:br/>
        <w:t>Senátor Martin Červíček:</w:t>
        <w:br/>
        <w:t>Váený pane předsedo, i s ohledem na předbínou domluvu v rámci Organizačního výboru bych si dovolil předloit návrh na zmínu programu, kdy bych poádal o to, aby senátní tisk č. 220, co je návrh zákona o níkterých úpravách v oblasti evidence treb, v souvislosti s vyhláením nouzového stavu, paní ministryní financí, byl předřazen jako bod první v programu 18. schůze Senátu. Předem díkuji.</w:t>
        <w:br/>
        <w:t>Předseda Senátu Milo Vystrčil:</w:t>
        <w:br/>
        <w:t>Take já díkuji, pochopil jsem, e pan senátor Červíček navrhuje, aby jako první bod dneního jednání byl zařazen bod, který se týká elektronické evidence treb, ty ostatní body byly posunuty. Je to tak, pane senátore, správní? (Martin Červíček přikyvuje.) Take díkuji vám, ptám se pana Vítrovského, jestli se chce jetí přihlásit nebo nechce? (Jaroslav Vítrovský: Díkuji.) Take jsem pochopil, by částeční byla mimo mikrofon, jak nám to rychle teï zapínají, jak mi slibovali, e to budou zvládat, e pan Vítrovský navrhoval to samé, čili se vzdává svého návrhu, protoe by byl stejný, jako je pana Červíčka. Ptám se, jestli níkdo dalí má níjaký návrh na zmínu programu? Není tomu tak. Take nyní přistoupíme k tomu, abychom nejdříve hlasovali o tom, e senátní tisk č. 220, bod 4 bude zařazen jako bod č. 1. Ostatní body, to znamená senátní tisky č. 216, 219, 217 a 218 by byly v tomto pořadí projednány a po tom senátním tisku č. 220. Teï se dívám, můeme to takto schválit v jednom hlasování, s tím, e to zároveň budeme povaovat za schválený program jednání. Je tomu tak? Ano.</w:t>
        <w:br/>
        <w:t>Vichni víme, o čem hlasujeme. To znamená, já spoutím hlasování, prosím vás, abyste se vyjádřili k návrhu na schválení upraveného pořadu jednání, jak jsem ho přednesl. Kdo je pro, stiskne tlačítko ANO a zvedníte ruku. Kdo je proti, stiskne tlačítko NE a zvedníte ruku.</w:t>
        <w:br/>
        <w:t>Díkuji vám,</w:t>
        <w:br/>
        <w:t>hlasování č. 3</w:t>
        <w:br/>
        <w:t>, dolo ke schválení zmíníného, upraveného pořadu jednání. Pro bylo 45, kvórum 24, zmíníný program jednání byl schválen. Já konstatuji, e tím máme za sebou schválení naeho programu.</w:t>
        <w:br/>
        <w:t>A můeme se začít zabývat senátním tiskem č. 220, kterým je</w:t>
        <w:br/>
        <w:t>Návrh zákona o níkterých úpravách v oblasti evidence treb v souvislosti s vyhláením nouzového stavu</w:t>
        <w:br/>
        <w:t>Tisk č.</w:t>
        <w:br/>
        <w:t>220</w:t>
        <w:br/>
        <w:t>Tento návrh zákona jste obdreli jako senátní tisk č. 220. Návrh uvede paní ministryní financí Alena Schillerová, kterou tady mezi námi vítám. Prosím ji, aby nás seznámila s návrhem zákona. Prosím, paní ministryní, pojïte tady k řečniti, máte slovo.</w:t>
        <w:br/>
        <w:t>Ministryní financí ČR Alena Schillerová:</w:t>
        <w:br/>
        <w:t>Díkuji za slovo, pane předsedo, dámy a pánové, dobrý den. Ne přednesu svoje úvodní slovo, které nebude dlouhé, tak bych chtíla velice podíkovat za rychlé projednání tíchto návrhů vládních. Samozřejmí i tohoto mého. Nesmírní si toho váím, protoe vím, e jste je dostali včera níkdy v podvečer, u dnes máme schůzi. Take díkuji za to. Vysoce to oceňuji.</w:t>
        <w:br/>
        <w:t>Dovolte mi uvést ze slunosti návrh zákona o níkterých úpravách v oblasti evidence treb v souvislosti s vyhláením nouzového stavu. V souvislosti se vznikem a ířením onemocníní covid-19 vyhlásila vláda pro území ČR nouzový stav, v rámci kterého je realizována řada omezujících opatření, která mají nebo mohou mít negativní dopad na podnikání. Protoe spočívají buï přímo v nařízení uzavření provozoven, nebo v povinnosti přijmout opatření, která provoz podnikatelské činnosti ztíují.</w:t>
        <w:br/>
        <w:t>Ministerstvo financí ji dříve avizovalo, e fakticky o 3 mísíce odloí start závírečné fáze evidence treb, ale nyní jsem se rozhodla, nebudu to svádít na ministerstvo, přistoupit k řeení situace legislativní cestou, čili přehodnotila jsem tento názor, a to z následujících důvodů.</w:t>
        <w:br/>
        <w:t>Základní důvod je ten, e úprava, která teï nastoupí v účinnost od 1. 5. 2020, by se týkala 3. a 4. vlny, nicméní vítina poplatníků z 1. a 2. vlny, v současné dobí zhruba plus minus, ono to začíná podle toho, jak vlastní začali evidovat, protoe 1. a 2. vlna byla v určitém odstupu časovém, mají povinnost si zmínit tzv. autentizační údaje, protoe podle certifikační autority maximální lhůta z bezpečnostních důvodů, víc se nám nepodařilo tehdy vyjednat, je 3 roky, take teï by vlastní masivní mnoství poplatníků, témíř vítina, musela zmínit tyto autentizační údaje, co znamená v podstatí určitý kontakt s úřadem, i kdy to trvá v řádu níkolika minut. V podstatí jsme se rozhodli, e nechceme v tuto chvíli nikoho ničím zatíovat, a proto odloíme 3. a 4. vlnu pro vechny na dobu 3 mísíců od konce nouzového stavu, to znamená, nouzový stav trvá do poloviny dubna, pokud vláda se obrátí na Poslaneckou snímovnu, protoe dalí prodlouení u můe schválit jenom Poslanecká snímovna, tak by se to počítalo od toho konce nouzového stavu. Take tím obsahem je, e po dobu trvání nouzového stavu, výjimka ze vech povinností, vyplývajících ze zákona o evidenci treb, s výjimkou tedy povinnosti zacházet s autentizačními údaji, certifikátem pro evidenci treb a blokem účtenek tak, aby poplatník předeel jejich zneuití, to je takové bezpečnostní pravidlo, které zůstává. V podstatí 3 mísíce po ukončení nouzového stavu, výjimka z evidenční povinnosti, to znamená vydat účtenku, zaslat datovou zprávu, příp. podat oznámení o trbách evidovaných ve zvlátním reimu a povinnost umístit v provozovní informační oznámení.</w:t>
        <w:br/>
        <w:t>Poplatníkům se tak vytváří dostatečný prostor na to, aby znovu začali evidovat, příp. aby si níjakým způsobem svoje povinnosti narovnali, i kdy samozřejmí i po tomto období počítáme s jakousi toleranční dobou pro finanční a celní správu, kdy budou čas pouívat spí k edukativní činnosti, ne ke kontrolní a sankční. Díkuji vám za pozornost.</w:t>
        <w:br/>
        <w:t>Předseda Senátu Milo Vystrčil:</w:t>
        <w:br/>
        <w:t>Já také díkuji, paní ministryní, za přednesení návrhu. Nyní organizační výbor určil garančním a zároveň jediným výborem pro projednávání tohoto návrhu zákona Výbor pro hospodářství, zemídílství a dopravu. Usnesení vám bylo rozdáno jako senátní tisk č. 220/1. Zpravodajem výboru je pan senátor Jaroslav Vítrovský, kterého prosím, aby nás nyní seznámil se zpravodajskou zprávou. Prosím, pane senátore.</w:t>
        <w:br/>
        <w:t>Senátor Jaroslav Vítrovský:</w:t>
        <w:br/>
        <w:t>Já naváu na paní vicepremiérku, kdy skuteční jediným cílem návrhu zákona je pozastavit platnost níkterých ustanovení stávající úpravy zákona o evidenci treb, s ohledem na státem vyhláený stav nouze by toti mohlo dojít k velkým problémům se zajitíním technické podpory pro ji evidující poplatníky, vč. získání nových autentizačních údajů i bloků účtenek.</w:t>
        <w:br/>
        <w:t>Návrh zákona tedy stanoví, e v období tří mísíců ode dne ukončení nouzového stavu vyhláeného 12. března není povinen subjekt evidence treb plnit níkteré povinnosti podle stávajícího zákona. Navrhuje se, aby zákon nabyl účinnosti dnem jeho vyhláení. Výbor pro hospodářství, zemídílství a dopravu dnes na své 22. schůzi přijal usnesení č. 156, kterým 1) doporučuje Senátu Parlamentu ČR schválit návrh zákona ve zníní postoupeném Poslaneckou snímovnou, 2) určuje mne jako zpravodaje výboru a 3) povířuje předsedu výboru, pana senátora Vilímce, aby předloil toto usnesení předsedovi Senátu Parlamentu ČR. Na výboru byla hlasovací procedura takováto, e byl podán návrh na to, aby se výbor zákonem nezabýval, kdy pro byli 2 senátoři, návrh tedy nebyl přijat. A hlasovalo se poté pro zníní postoupené Poslaneckou snímovnou, kde bylo pro 5 přítomných senátorů a návrh tedy byl přijat tak, jak jsem ho teï přednesl.</w:t>
        <w:br/>
        <w:t>Zároveň si dovolím jménem členů výboru poprosit paní vicepremiérku, ten dotaz byl vznesen na výboru, zda by nám mohla poté případní sdílit, jaké dalí zákony se připravují z ekonomické agendy tak, aby se na ní výbor mohl připravit a případní si naplánovat svá jednání. Díkuji za pozornost.</w:t>
        <w:br/>
        <w:t>Předseda Senátu Milo Vystrčil:</w:t>
        <w:br/>
        <w:t>Já díkuji, panu zpravodaji, za přednesenou zprávu, a prosím, abyste se posadil ke stolku zpravodajů, sledoval rozpravu a zaznamenával případné dalí návrhy, k nim můete po skončení rozpravy zaujmout stanovisko. Nyní se zeptám, zda níkdo navrhuje podle § 107 jednacího řádu, aby Senát vyjádřil vůli návrhem zákona se nezabývat? Není tomu tak, take před tím, ne otevřu obecnou rozpravu, tak mám jetí jednou povinnost, na které jsme se domluvili na organizačním výboru, a to je, e organizační výbor navrhuje, abychom v rámci dneního jednání stanovili řečnickou dobu pro vystoupení maximální na 10 minut s tím, e bude vystoupení kadého senátora omezeno k danému bodu na dví vystoupení. Take je to návrh, který vzeel z organizačního výboru, já ho tady přednáím a před tím, ne začneme obecnou rozpravu, o ním budeme hlasovat s tím, e se jedná o procedurální návrh a upozorňuji, e hlasujeme, pokud nemá nikdo námitku, pro to, aby toto platilo pro vechny body dneního jednání. Nikdo se nehlásí, take já spoutím hlasování a ptám se, kdo je pro tento procedurální návrh omezení na maximální 10 minut na vystoupení, kdo je pro, zvedníte ruku a stiskníte tlačítko ANO. Kdo je proti, stiskne tlačítko NE a zvedne ruku. Pro 45, kvorum 24, hlasování číslo</w:t>
        <w:br/>
        <w:t>, aktuální přítomno 47, návrh byl přijat a platí pro vechny body dneního jednání. A já otevírám obecnou rozpravu, take kdo se hlásí do obecné rozpravy? První pan senátor Korty, prosím, pane senátore.</w:t>
        <w:br/>
        <w:t>Senátor Michal Korty:</w:t>
        <w:br/>
        <w:t>Váená paní ministryní, váený pane předsedo, váené dámy a pánové, my jsme na výboru hlasovali tak, jak bylo dnes řečeno a i já jsem byl ten, který doporučil návrhem zákona se nezabývat. Z jednoho prostého důvodu, protoe jsme to nechtíli brzdit, řekli jsme, e to necháme, a se to nyní rozhodne, jak se to řekne. Potom jsme samozřejmí byli přehlasováni, ale nedá mi, abych tady neřekl, z jakého principu jsme to chtíli, protoe si myslíme, e 3. a 4. vlna, která tady je, aby to pomohlo tím ivnostníkům, kteří budou mít problém, který čeká nae ivnostníky. Kdy se zruí celý zákon, to tu asi neprosadíme, to není merit víci, ale kdyby se odloil alespoň od nového roku, protoe tam, jak je napsané, e o tři mísíce, tak nemáme stanoven pevný rámec data. Já chápu, e je to tíké teï určovat, ale kdyby se řeklo od 1. ledna 2021, tak je to pro nás ivnostníky jasný signál a my bychom se s tím poprali. Ale vzhledem k tomu, e je tato situace, tak chápeme, e je potřeba to dnes odsouhlasit a tento názor je klubu ODS. Myslím si, e aspoň tak, jak to je, tak za to díkujeme.</w:t>
        <w:br/>
        <w:t>Předseda Senátu Milo Vystrčil:</w:t>
        <w:br/>
        <w:t>Také díkuji, pane senátore. Ptám se, zda se níkdo dalí hlásí do obecné rozpravy? Nikdo dalí se nehlásí, tak obecnou rozpravu uzavírám a ptám se paní navrhovatelky, zda se chce k obecné rozpraví vyjádřit s tím, e si dovolím připomenout, e tu byla jetí jedna otázka zpravodaje. A pak si jetí dovolím říci, e obecní mi bylo signalizováno hned od níkolika předsedů výborů, e by byli velmi rádi, kdyby bylo moné třeba v tomto stavu legislativní nouze konzultovat níkteré návrhy zákonů dopředu i neformální s naimi výbory, nebo by to moná níkteré hrany mohlo obrousit. Take takto doplňuji, řekníme, dotaz pana zpravodaje. A prosím, paní ministryní, máte slovo.</w:t>
        <w:br/>
        <w:t>Ministryní financí ČR Alena Schillerová:</w:t>
        <w:br/>
        <w:t>Díkuji za slovo, pane předsedo. Pokusím se velmi struční reagovat na vechny dotazy. Váím si korektního přístupu, e to nebrzdíte a nedali jste ádné stanovisko z výboru, jak mí informoval můj námístek, a vy jste to tady potvrdil. Nesmírní si toho váím, opravdu, protoe situace je sloitá. My, proč tři mísíce? Jsou to tři mísíce od ukončení nouzového stavu, take nemohu vyloučit, e vláda poádá Poslaneckou snímovnu v poloviní dubna o prodlouení, to v tuto chvíli nevím, budeme o tom mluvit hlavní na základí výsledků, jaké budou, a názoru hlavního epidemiologa. Take a od toho. My v tuto chvíli, víte, e včera Poslanecká snímovna schválila, a dokonce nebyl nikdo proti, dva kluby se zdrely, ale schválila velkou vítinou novelu zákona o státním rozpočtu. Bylo to podruhé v novodobé historii, kdy se musel novelizovat státní rozpočet díky této bezprecedentní situaci. A my nevidíme dál. I nae makroekonomická predikce, kterou jsem včera prezentovala na plénu poslanecké snímovny, tak vidím maximální do konce druhého čtvrtletí. My jsme ji postavili na tom, e to skončí na konci druhého čtvrtletí. A ten propad je historicky nejvítí v novodobé historii, bude to -5,1 % HDP, tak, jak to spočítali nai makroekonomové. A my v tuto chvíli víříme, protoe víříme a jsme přesvídčeni o tom, e zdravotnictví máme pořád pod kontrolou, denní máme nová čísla, prostí je to v níjakých relacích, které signalizují, e zabrala opatření, která vláda zavedla. A vířím, e díky tomu, ale nemám ten mandát a nemohu to teï říct s určitou jistotou, e se nám snad podaří ve třetím čtvrtletí ekonomiku pomalu startovat. Nebude to z nuly na sto, to v ádném případí, ale u to, e by se začala pomalu otevírat a pomalu startovat, by byl pro ni jakýsi oivující signál.</w:t>
        <w:br/>
        <w:t>Řekla jsem včera na plénu, mluvím moná trochu od víci, pane předsedo, omlouvám se, ale ono vechno souvisí se vím, řekla jsem, e nae ekonomika je silná, e tuto recesi, která přila den ze dne absolutní neočekávaní, zvládneme díky poltáři, který máme, kterým jsou zdravé veřejné finance. I zadluení 200 mld. bude 33 % HDP. Teï jsme byli na 29 % s plánovaným schodkem 40 mld. Take i to je pořád ve srovnání s čísly stávajícími ostatních evropských zemí, a to vůbec nepomýlím na čísla, co čekají zemí jako Itálie, panílsko a dalí. A máme samozřejmí zdravý bankovní sektor, máme přebytkové zdravotní pojiovny, municipality atd., to jsou vechno plusy, na kterých stavíme a které nám dávají předpoklad to zvládnout.</w:t>
        <w:br/>
        <w:t>Ale máme jednu velkou neznámou. Pro vechny tyto predikce a pro vechny tyto odhady. A tou je čas. Ten čas my skuteční vidíme na konec druhého čtvrtletí, jsme optimističtí v hledisku zdravotním. Samozřejmí ekonomika, e jsou zde způsobeny obrovské ztráty, je bezesporu. Proto jsme i přijali ekonomický balík ve středu na vládí, velký ekonomický balík, kde chceme hlavní udret zamístnanost, kde chceme pomoci rodičům, co jsou doma s dítmi, kdy jsou zavřené koly, a to jak OSVČ, tak samozřejmí zamístnancům, kde zavádíme celou řadu opatření. V daňové oblasti jsem zase rozířila liberační balíček 2 atd. Take to jsou vechno víci, které řeíme a budeme dál řeit, protoe jsme řeili ty, co jsme se domnívali v daný okamik, e nesnesou odkladu. To určití ano, protoe udret lidi v jejich zamístnání bude pro překonání této krize klíčové.</w:t>
        <w:br/>
        <w:t>My počítáme v naí makroekonomické predikci s mírným nárůstem nezamístnanosti, ale víříme, e prostí čím to bude kratí, tím pro ekonomiku lépe, ale zdraví je na prvním místí. A peníze potřebujeme, abychom je dali do lidí a do firem. To jsem troku odbočila. Ale tím jsem chtíla vysvítlit, proč je to nastaveno na 3 mísíce, protoe to vechno souvisí s tím, jak my odhadujeme i rozpočet a vechny víci s tím související. K dotazu pana zpravodaje, jaké ekonomické zákony, my o tom budeme jednat na vládí, take já to s konečnou platností nevím. Mám níjaké návrhy, které jetí teï diskutuji. My to řeíme v řádu hodin, abyste se nedomnívali, e nejsme připraveni, ale řeila jsem novelu zákona o státním rozpočtu, celou řadu daňových zákonů. Vám teï v podstatí včera vláda schválila novelu zákona o České národní bance. A já osobní musím říct, e budu podporovat, aby se dostala na plénum Poslanecké snímovny, zítra bude videokonference s panem guvernérem a vemi předsedy a zástupci vech poslaneckých stran v Poslanecké snímovní, abychom si to vysvítlili. To ustanovení, které noveluje zákon o České národní bance, je v zákoní 5 let. 5 let se nepodařilo prostí novelu prosadit. V minulém volebním období spadla pod stůl. Tísní, myslím, níkde po Poslanecké snímovní. Teï je před 2. čtením. A my jsme se pouze s panem guvernérem domluvili, e z té novely, která leí v Poslanecké snímovní ve druhém čtení, vyjmeme jedno ustanovení a přijmeme ho ve stavu legislativní nouze. To ustanovení je protikrizové a slouí k tomu, e Česká národní banka, protoe podle jejich výkladu oni mohou nakupovat na finančních trzích, to znamená od bank, nikoliv od státu, to je ta chyba, kterou jeden opoziční politik vznesl včera na plénu a je to nesprávní, ona můe nakupovat od bank takové ty poukázky se splatností jednoho roku. A my chceme, aby míla monost kupovat státní dluhopisy od bank, ale i dalích finančních ústavů, třeba pojioven, se splatností střednídobou nebo dlouhodobou. A tím samozřejmí dochází k tomu, e dodá likviditu, ono to velice zapůsobilo, dobře zapůsobilo, kdy jsem to řekla, i na finanční trhy, protoe my budeme mít teï vítí výpůjční potřebu a máme velice dobré podmínky, protoe Svítové obchodní fórum dokonce nai makroekonomickou predikci České republiky označilo jako nejlepí na svítí, take nae pozice je dobrá. Ale pokud Česká národní banka bude mít tento mandát, nakupovat od bank státní dluhopisy, tak samozřejmí to velice dobře nám vytvoří pozici jetí lepí na finančních trzích, budeme více jako stát etřit na úrocích a dá to likviditu na trh finanční. Take to jsou vechno pozitivní víci, proto já se budu snait toto ustanovení prosadit a pan guvernér to bude zítra vysvítlovat vem zástupcům vech poslaneckých stran, aby chápali důleitost tohoto protikrizového opatření, které se snaí ministerstvo financí s Českou národní bankou prosadit v podstatí u 5 let a 5 let to v tom zákoní mají napsané. Já dále chci novelizovat zákon o dani z příjmu, ale zvauji, a zítra to budu konzultovat na vládí, zda je to nezbytné ve stavu legislativní nouze, zda moná neudíláme níjaký zrychlený proces parlamentní. Chtíla bych napsat a kolegové to píí, ono to není tak úplní jednoduché, je to pomírní sloité procesní ustanovení, takzvaný loss carryback, co je vlastní monost zpítného uplatníní ztráty, aby poplatníci na dani z příjmu mohli, protoe jim vznikne ve velké vítiní za rok 20 ztráta a podle současné účinné právní úpravy na dani z příjmu ji mohou uplatňovat v následujících 5 letech buï rovnomírní, nebo v níkterém z tích let, tak my chceme jim dát monost, aby ji mohli uplatnit i zpítní, třeba proti roku 19 nebo proti roku 18, kde jim vznikl zisk a zaplatili daň, a tím jim vznikne nárok na vrácení daní v přítím roce. Take zase to bude taková injekce v tom balíku ekonomických vící, ale samozřejmí účinnost stačí, je to a pro rok 21, take by stačila, teï to analyzujeme, e by stačila moná níjaká zrychlená, e bych to nemusela nechat přijímat v stavu legislativní nouze, teï mi na to dílají analýzu. Pak samozřejmí mám jetí níjaké dalí podníty od kolegů, které v tuto chvíli v řádu hodin analyzujeme, take zítra o tom bude jednat vláda. A pak počítám, protoe schůze Poslanecké snímovny by míla, tuím, být 7. 4., jak jsem byla informována dneska panem předsedou, tak pokud tedy u je to níjak domluveno, tak předbíní mám toto datum, take budeme se o tom bavit. A pak určití nic nebrání tomu, abychom to s vámi, abychom vám to zaslali. A já se určití nebráním jakékoliv konzultaci za svůj resort, díkuji vám.</w:t>
        <w:br/>
        <w:t>Předseda Senátu Milo Vystrčil:</w:t>
        <w:br/>
        <w:t>Take já díkuji paní navrhovatelce. A prosím pana zpravodaje garančního výboru, aby se vyjádřil k probíhlé rozpraví.</w:t>
        <w:br/>
        <w:t>Senátor Jaroslav Vítrovský:</w:t>
        <w:br/>
        <w:t>Vystoupil jeden senátor, nebyl podán ádný jiný návrh, ne ten, který vzeel z jednání výboru pro hospodářství, zemídílství a dopravu, a to je ten, aby zákon byl schválen ve zníním postoupeném poslaneckou snímovnou. A já vás prosím, pane předsedo, abyste o ním nechal hlasovat, díkuji.</w:t>
        <w:br/>
        <w:t>Předseda Senátu Milo Vystrčil:</w:t>
        <w:br/>
        <w:t>Já také díkuji a spoutím znílku.</w:t>
        <w:br/>
        <w:t>V sále je přítomno 47 senátorek a senátorů, aktuální kvórum je 24, byl podán návrh na schválení zákona ve zníní postoupeném Poslaneckou snímovnou. Zahajuji hlasování a ptám se, kdo je pro schválení zákona v navrené podobí. Stiskníte tlačítko ANO a zvedníte ruku. Kdo je proti, stiskníte tlačítko NE a zvedníte ruku. Take při hlasování číslo 5, pro 47, registrováno 47, kvórum 24. Schváleno. Take paní ministryní, já vám blahopřeji. A předem díkuji za slib, e pokud to bude jen trochu moné, tak budou návrhy zákonů konzultovány s naimi odbornými výbory, pomůe to vzájemné spolupráci.</w:t>
        <w:br/>
        <w:t>Take jako dalí návrh zákona, který mám projednávat, je návrh zákona o níkterých úprava v sociálním zabezpečení v souvislosti s mimořádnými opatřeními při epidemiemi v roce 2020.</w:t>
        <w:br/>
        <w:t>Návrh zákona o níkterých úpravách v sociálním zabezpečení v souvislosti s mimořádnými opatřeními při epidemii v roce 2020</w:t>
        <w:br/>
        <w:t>Tisk č.</w:t>
        <w:br/>
        <w:t>216</w:t>
        <w:br/>
        <w:t>Jedná se o senátní tisk č.  216. Návrh uvede ministryní práce a sociálních vící, Jana Maláčová, kterou mezi námi vítám a prosím ji, aby nás seznámila s návrhem zákona. Paní ministryní, máte slovo.</w:t>
        <w:br/>
        <w:t>Ministryní práce a sociálních vící ČR Jana Maláčová:</w:t>
        <w:br/>
        <w:t>Díkuji, váený pane předsedo, váené paní senátorky, váení páni senátoři. Já jsem včera tento návrh zákona v Poslanecké snímovní uvedla s vítou, e kromí fronty bezpečnostní nebo zdravotní se nyní v boji s koronavirem otevírá také fronta ekonomická. Ministerstvo práce a sociálních vící v tuto chvíli připravilo tři velké návrhy, dva z nich jsou legislativní, jeden jde cestou nařízení vlády, které mají práví v přítích dnech a týdnech zachránit a stabilizovat českou ekonomiku a zejména pracovní místa. A oetřovné je víc, kterou jsme si z tích 3 opatření vyhodnotili jako víc nejvíce urgentní. Jedná se tedy, abych se vrátila k tomu úvodnímu slovu, o návrh zákona, který řeí situaci rodin s dítmi, které musely ze dne na den zůstat práví se svými potomky doma v důsledku mimořádných opatření ministerstva zdravotnictví. A v důsledku toho, e základní nebo koly, vechny typy kol přeruily svou výuku. Doposud jsme míli oetřovné nebo níkolik desítek let dobře fungující, připraveno na standardní situace. Já, kdy jsem se ptala kolegů na ministerstvu práce a sociálních vící, máme tam kolegy a kolegyní, kteří pracují na resortu třeba tři desítky let, proč byla hranice víku u dítí s nárokem na oetřovné stanovena na 10 let, tak ádný z kolegů si to odůvodníní nepamatoval. Odpovíï byla, tak je to zhruba ze 60., 70. let nastaveno. Tento návrh zákona, který je speciální zákon připravený na mimořádnou situaci, zvedá vík dítí, jejich rodiče mají nárok na oetřovné, z 10 let na 13 let.</w:t>
        <w:br/>
        <w:t>Do 13. narozenin. Roziřuje také délku čerpání oetřovného, která je nastavena na standardní situaci 9 kalendářních dní, respektive 16 kalendářních dní u samoivitelských rodin, na celou dobu trvání mimořádného opatření. To znamená, v tuto chvíli netuíme, jak dlouho budou rodiny oetřovné čerpat. Kromí prodlouení podpůrčí doby, kromí zvýení víku dítíte do zmiňovaných 13. narozenin, zmíníme také monost vyplácet oetřovné. Doposud pokud se zřizovatel koly, a u mateřské, mateřské zejména, nebo dítské skupiny a podobného předkolního zařízení, rozhodl uzavřít toto zařízení z vlastního rozhodnutí, tak rodiče míli nárok na oetřovné pouze přes právní výklad ministerstva práce a sociálních vící, který jsme zpřesnili před 2 týdny. Toto je v zákoní oetřeno a lze to dílat na základí zníní textu zákona. Dalí víc, 4. víc, kterou v novele míníme, je monost poskytovat oetřovné i pro osoby starí 13 let za podmínky, e jim byla uzavřena sociální sluba, a za podmínky, e mají alespoň 1. stupeň zdravotního postiení. Míří to tedy na handicapované osoby starí 13 let nebo dokonce handicapované seniory. Včera při projednávání návrhu zákona v Poslanecké snímovní byly přijaty dva pozmíňovací návrhy. Ten první míní monost poskytovat oetřovné té v případí, kdy handicapované nezaopatřené dítí, tedy dítí, které je závislé na pomoci jiné osoby, opít alespoň v 1. stupni postiení, nemůe navtívovat svou kolu z důvodu jejího uzavření na základí mimořádného opatření při epidemii. A také zavádí monost, aby se dví oprávníné osoby v téme případí péče o dítí postupní vystřídaly, přičem počet a způsob vystřídání se neomezuje. Zároveň se upřesňuje výplata oetřovného, které bude vypláceno noví za jednotlivé kalendářní mísíce. Tedy obdobní jako se ji vyplácí například peníitá pomoc v mateřství. Tak aby lidem, zjednoduení řečeno, přila v ideálním případí dávka za oetřovné s výplatou za předchozí mísíc. Já jsem oba pozmíňovací návrhy podpořila, nebo vhodným způsobem doplňují opatření sociální zabezpečení navrená vládou. Co se týká dopadů na státní rozpočet, tak my odhadujeme podle předchozích zkueností z minulých let, a jsou tam parametry jako vík dítíte, zamístnanost en ve víkové kohortí 35 a 44 let, potom zkuenost, jaký počet rodičů si bere oetřovné například v případí chřipkové epidemie a tak dále a tak dále, tak předpokládáme, e oetřovné si bude při trvání současného stavu brát zhruba 180 tisíc rodičů. Průmírná denní dávka oetřovného je u zamístnanců 477 korun. To znamená, e mísíční náklady na tento zákon odhadujeme na výi 2,6 miliardy korun. Co se týká dalích osob, které mohou nad rámec víku 13 let čerpat oetřovné, tak my jsme z důvodu ochrany veřejného zdraví jako vláda uzavřeli sociální sluby typu denní stacionář nebo týdenní stacionář zhruba deseti tisícům osob. Tam v případí čerpání očekáváme rozpočtové náklady ve výi 140 milionů korun. To znamená, e celkoví hrubí odhadujeme monost čerpání pro celkový počet 190 tisíc osob s náklady 2,7 miliardy korun při délce trvání jednoho mísíce. Dovolte mi jetí na závír níkolik dalích poznámek. Oetřovné pro ivnostníky, osoby samostatní výdíleční činné, upravuje ministerstvo průmyslu a bude poskytovat ministerstvo průmyslu a obchodu. Je to program, který pobíí přes nařízení vlády. Dalí důleitá víc, protoe vítiní rodin skončila standardní lhůta 9denního kalendářního oetřovného minulý čtvrtek, tak důleité je říci, e účinnost tohoto zákona bude platit i zpítní. To znamená, e rodiče ten níkolikadenní výpadek finanční nepocítí. A poslední dví poznámky, váení páni senátoři, váené paní senátorky, v posledních dnech se mnozí z vás na mne, zejména prostřednictvím SMS nebo e-mailů obracíte s různými dotazy a tak dále, ve vítiní případů nereaguji. Nereaguji proto, protoe jsem v tuto chvíli denní zahlcena stovkami, já osobní, stovkami dotazů. Mnohem horí situaci zaívají ale pracovníci úřadů práce a České správy sociálního zabezpečení. Nad rámec bíné agendy, která je velmi důleitá, a zamístnanci obou tíchto organizací MPSV jsou také lidé, kteří jsou nemocní, končí v karanténí nebo mají vlastní díti, tak nad rámec bíné agendy úřady práce budou administrovat program Antivirus. To bude znamenat stovky tisíc ádostí za účelem záchrany pracovních míst. Budou zejména na začátku mísíce dubna administrovat desítky tisíc ádostí o mimořádnou okamitou pomoc, co je dávka v hmotné nouzi. Budeme také upravovat legislativními zmínami vechny zákony pro výplatu dávek tak, abychom, zejména dávky na bydlení, ale také na dalí dávky v hmotné nouzi, maximální zjednoduili tak, aby kvartální cvičení, kdy jsou úřady práce přehlceny, tak abychom je maximální zjednoduili. A samozřejmí také očekáváme zvýený zájem o podporu v nezamístnanosti, zejména na začátku mísíce dubna. Česká správa sociálního zabezpečení je v podobné situaci, nad rámec bíné agendy budeme administrovat desítky tisíc, moná stovky tisíc případů ádostí o nemocenskou, výplatu této dávky a samozřejmí pak toto ji zmiňované oetřovné. To znamená, e v tuto chvíli bych chtíla poádat vás, zákonodárce, o trpílivost, díláme maximum, máme přijaty vekeré krizové plány tak, aby obí dví instituce fungovaly i v přítích týdnech. Musím říct, e jsem extrémní spokojená, jak zamístnanci MPSV v takto výjimečné situaci fungují, chtíla bych jim velmi srdeční za to touto cestou podíkovat. A udíláme ve proto, aby vichni občané, kteří potřebují pomoc státu, tak aby pomoc státu dostali včas a aby ji dostali v takových podmínkách, které odpovídají zníní zákona. Jetí jednou vám díkuji za pozornost. A pokud budete mít níjaké dotazy, tak je velmi ráda zodpovím, díkuji.</w:t>
        <w:br/>
        <w:t>Předseda Senátu Milo Vystrčil:</w:t>
        <w:br/>
        <w:t>Já vám díkuji, paní navrhovatelko. Prosím, posaïte se ke stolku zpravodajů. Senátní tisk projednal také ústavní-právní výbor, usnesení máte jako senátní tisk č. 216/2, zpravodajem výboru byl určen senátor Miroslav Adámek. Organizační výbor určil jako garanční výbor pro projednání tohoto návrhu zákona výbor pro zdravotnictví a sociální politiku. Usnesení vám bylo rozdáno jako senátní tisk č. 216/1. Zpravodajem výboru je pan senátor Jiří Vosecký, kterého prosím, aby nás nyní seznámil se zpravodajskou zprávou. Prosím, pane senátore.</w:t>
        <w:br/>
        <w:t>Senátor Jiří Vosecký:</w:t>
        <w:br/>
        <w:t>Díkuji, pane předsedo, za slovo. Dobrý den, paní ministryní, váené kolegyní, kolegové. Já bych řekl, e paní ministryní udílala hodní práce za mí, take já v podstatí v tuto chvíli bych vás seznámil pouze s usnesením výboru pro zdravotnictví a sociální politiku. 81. usnesení ze dne...</w:t>
        <w:br/>
        <w:t>Předseda Senátu Milo Vystrčil:</w:t>
        <w:br/>
        <w:t>Pane senátore, gestikulují na mí níkteří jiní, e tí nebo vás patní slyí. Jestli můe blíe k tomu?</w:t>
        <w:br/>
        <w:t>Senátor Jiří Vosecký:</w:t>
        <w:br/>
        <w:t>Aha, dobře. Ne, já jsem nechtíl.</w:t>
        <w:br/>
        <w:t>Předseda Senátu Milo Vystrčil:</w:t>
        <w:br/>
        <w:t>Jinak bývá slyet docela dobře.</w:t>
        <w:br/>
        <w:t>Senátor Jiří Vosecký:</w:t>
        <w:br/>
        <w:t>Jo, to není problém. Take dobré. Take senátní tisk č.  216. Po odůvodníní předkladatele docenta JUDr. Petra Hůrky, námístkyní ministryní práce a sociálních vící po zpravodajské zpráví senátora Jiřího Voseckého a po rozpraví výbor:</w:t>
        <w:br/>
        <w:t>1. Doporučuje Senátu Parlamentu ČR schválit návrh zákona ve zníní postoupeném Poslaneckou snímovnou.</w:t>
        <w:br/>
        <w:t>2. Určuje zpravodajem výboru pro jednání o návrhu zákona na schůzi Senátu senátora Jiřího Voseckého.</w:t>
        <w:br/>
        <w:t>3. Povířuje předsedu výboru, senátora Lumíra Kantora, aby toto usnesení předloil předsedovi Senátu Parlamentu ČR.</w:t>
        <w:br/>
        <w:t>To ve.</w:t>
        <w:br/>
        <w:t>Předseda Senátu Milo Vystrčil:</w:t>
        <w:br/>
        <w:t>Tak já díkuji. Prosím, pane senátore, abyste se posadil ke stolku zpravodajů a tam zaznamenával a sledovat rozpravu. A případní zaujímal stanovisko k tomu, co bude řečeno. Tái se, zda si přeje vystoupit zpravodaj ústavní-právního výboru, senátor Miroslav Adámek? Ano, přeje. Prosím, pane senátore.</w:t>
        <w:br/>
        <w:t>Senátor Miroslav Adámek:</w:t>
        <w:br/>
        <w:t>Dobrý den, pane předsedo, dobrý den, paní ministryní, kolegyní, kolegové. Mým úkolem je seznámit vás se 75. usnesením ústavní-právního výboru, který projednal na své 20. schůzi k senátnímu tisku č. 216.</w:t>
        <w:br/>
        <w:t>Omezím se pouze na doporučení, to znamená</w:t>
        <w:br/>
        <w:t>I.</w:t>
        <w:tab/>
        <w:t>výbor doporučuje Senátu PČR schválit projednávaný návrh zákona ve zníní postoupeném Poslaneckou snímovnou,</w:t>
        <w:br/>
        <w:t>II.</w:t>
        <w:tab/>
        <w:t>určuje zpravodajem mí,</w:t>
        <w:br/>
        <w:t>III.</w:t>
        <w:tab/>
        <w:t>povířuje předsedu výboru, senátora Miroslava Antla, aby předloil toto usnesení předsedovi Senátu PČR.</w:t>
        <w:br/>
        <w:t>Díkuji.</w:t>
        <w:br/>
        <w:t>Předseda Senátu Milo Vystrčil:</w:t>
        <w:br/>
        <w:t>Já také díkuji, pane senátore. Tái se, zda níkdo navrhuje podle § 107 jednacího řádu, aby Senát vyjádřil vůli návrhem zákona se nezabývat? Není tomu tak. Take můeme otevřít obecnou rozpravu. Do té se jako první hlásí Zdeník Nytra, prosím, pane senátore, máte slovo.</w:t>
        <w:br/>
        <w:t>Senátor Zdeník Nytra:</w:t>
        <w:br/>
        <w:t>Váený pane předsedo, váené paní senátorky, senátoři, váená paní ministryní, já bych chtíl nejdřív podíkovat za velice rychlý návrh zákona, který řeí tíivou situaci ve spoustí rodinách, díkuji. Na jednu otázku jste mi částeční odpovídíla, to znamená, e OSVČ bude řeit ministerstvo průmyslu a obchodu, i kdy bych uvítal moná jenom krátce, jestli víme aspoň nástin toho řeení, jakým to bude probíhat. Druhá skupina lidí, moná ne tak velká, ale moná o to potřebníjí, jsou zamístnanci na dohodu o pracovní činnosti a provedení práce, protoe je mezi nimi spousta samoivitelek, spousta samostatní fungujících rodičů. Ti se dostali úplní do stejné situace, moná mají jetí mení finanční zásoby doma ne rodiny, bíné rodiny s dítmi. V podstatí touto činností ve velké části nahrazují to, e v naí společnosti přece jenom nefungují částečné úvazky. Take chci se zeptat, jestli se touto skupinou... Nebo chci vás poádat, abyste se i touto skupinou zabývali. Nebudu podávat pozmíňující návrh, protoe vnímám to, e tady platí heslo, kdo rychle dává, dvakrát dává, nechceme brzdit novelu zákona, kterou máme před sebou. Ale chtíl bych vás poádat, abyste se touto skupinou zabývali.</w:t>
        <w:br/>
        <w:t>A pak mám jetí jeden konkrétní dotaz. Jestlie je matka na mateřské dovolené, pečuje o dítí, tak má nárok na oetřovné, kdy druhé dítí dochází do koly? Nebo jestli má nárok manel, partner, bydlící ve společné domácnosti? To znamená, druhý rodič na to druhé dítí. Díkuji.</w:t>
        <w:br/>
        <w:t>Předseda Senátu Milo Vystrčil:</w:t>
        <w:br/>
        <w:t>Já také díkuji, pane senátore. Dalím přihláeným je paní senátorka Renata Chmelová. Prosím, paní senátorko.</w:t>
        <w:br/>
        <w:t>Senátorka Renata Chmelová:</w:t>
        <w:br/>
        <w:t>Díkuji za slovo, dobré odpoledne, váený pane předsedající, paní ministryní, kolegyní, kolegové. Já jsem moc ráda, e paní ministryní ve svém předkladu zmínila úřady práce, to je téma, kterému já se jako senátorka a teï i jako starostka stotisícového místa vínuji dlouhodobí. Já bych byla ráda, kdyby paní ministryní zde skuteční okomentovala více, jak úřad práce zvládne nastalou situaci, která teï níjakým způsobem na níj stále jetí více dolehne.</w:t>
        <w:br/>
        <w:t>Kdy se podívám na stránky úřadu práce, tak je tam napsáno, e úřad práce umoňuje veřejnosti, aby si vyřídila vítinu svých záleitostí online. Dokonce je tam uvedeno, e přijatá opatření prý nebudou mít dopad na poskytování slueb klientům. Ale já mám úplní jiné zkuenosti. Zkuenosti naich občanů Prahy 10, které jsou opravdu velmi nepříjemné. Ptám se, jak budou úřady práce zvládat tento nový nával agendy, kdy dlouhodobí na úřadech práce jsou problémy? Dávky se vyplácejí pozdí, i s níkolika mísíci, zoufalí lidé chodí za mnou do kanceláře, e nemají na jídlo, protoe třeba jim tři mísíce, dva mísíce nebyly dávky vyplaceny. Já jsem si v minulosti nechala zpracovat analýzu situace na úřadech práce po celé ČR. Moje osobní asistentka, paní ministryní, prostřednictvím pana předsedajícího, obvolala vech 206 úřadů práce. Zjistili jsme, e nejvítím problémem, se kterým se úřady práce potýkají, je práví nedostatek zamístnanců dlouhodobí, nedostatečná komunikace, neinformovanost, například na 46 % pracovi se nedovoláte na první pokus. Tuto analýzu jsem tady prezentovala, máte ji k dispozici.</w:t>
        <w:br/>
        <w:t>A teï si pojïme shrnout, jaká je situace nyní. Úřady práce zcela omezily provoz, tak jak bylo nařízení vlády, na tři hodiny dvakrát týdní. Ale jsou zavřené, paní ministryní. Můe dovnitř... Já vám říkám Prahu 10 a je jich víc. Je zavřeno, na úřad práce můe přijít pouze ten, kdo je objednán. Ale já se ptám, co ti ostatní, kteří nemají monost se připojit na internet, hlavní senioři, prostí oni tam přijdou, stojí a úřad práce je zavřený.</w:t>
        <w:br/>
        <w:t>Senioři nejsou informovaní, nevídí, co dílat, realita je taková, e se obrací na mí, jako starostku, případní na nae úředníky, 25 % telefonických hovorů za poslední týden k nám na úřad, kde my telefony zvedáme, se týká dotazů úřadu práce. My s velkou lítostí vem vysvítlujeme, e jim nemůeme poskytnout informace, protoe nespadají do naí působnosti. Stejní je tato situace velmi komplikovaná pro nové adatele, kteří se v systému dávek vůbec neorientují, potřebují se alespoň telefonicky nebo emailem poradit. Já jsem si tady pro vás připravila 4 takové příklady, kde vidím nejvítí problémy. A to je práví to, e se nemůeme na úřad práce dovolat.</w:t>
        <w:br/>
        <w:t>Dolo ke slučování úřadů práce pro více oblastí, take například Praha 10 byla sloučena s Prahou 15, navýil se počet klientů o 1/3, ale nebyl přidán ádný zamístnanec. Nepřeli zamístnanci z Prahy 15 na Prahu 10. Take tam byl okamitý nával, daleko víc adatelů. S tím, e dochází k tomu zpodíní výplaty dávek, to jsem tady říkala.</w:t>
        <w:br/>
        <w:t>Já tomu nerozumím, protoe my jako samospráva, sedí tady řada starostů, normální fungujeme podle nařízení vlády, take my máme otevřeno 3 hodiny dvakrát týdní, ale dveře máme otevřené. Samozřejmí, vyzýváme vechny, a s námi jednají elektronicky, máme určitá bezpečnostní opatření, ale pokud níkdo potřebuje si na úřadu místské části níco vyřídit, tak nae dveře jsou otevřené. Podívejte se, paní ministryní, na sociální sítí. O tom, jak si diskutují zoufalé maminky, e se nikam nedovolají, nevídí, co mají dílat. Take to je jeden příklad tích problémů.</w:t>
        <w:br/>
        <w:t>Druhý, velký problém, který nás podle mí teï vechny čeká, je vyplacení příspívku na bydlení. To v tuto chvíli je jedna z nejvítích zátíí úřadu práce. Kvartální se tyto ádosti musí zpracovávat a skenuje se obrovské mnoství dokumentů. Jenom si neodpustím poznámku, e z hlediska počtu adatelů se za poslední rok vůbec nezdá, e by se tímto opatřením sníil níjak výrazní počet adatelů. e jsou tedy dlouhodobí existující velké problémy s chybíjícími zamístnanci, to jsem tady říkala. Tato agenda je velmi náročná. Já chci upozornit, e mnoho lidí je práví na tíchto dávkách existenční závislých. Obavy mám hlavní o ty seniory, matky samoivitelky či nízkopříjmové rodiny, které i v dobách mimo krizi jen stíí zaplatí nájem. Jedno zpodíní vyplacení této dávky je pro ní kritické. A nemají na jídlo. Mohli bychom se podívat na situaci minulý týden, kdy lidé stáli ve frontí před zavřeným úřadem a nevídíli, jestli dostanou stravenky. Osobní jsem u toho byla.</w:t>
        <w:br/>
        <w:t>Problémy dalí, nájemníci, kteří třeba nemají prodlouenou smlouvu, nemůou dostat teï příspívek na bydlení. Velký problém. Byla jsem ujitína a sleduji to, e tento problém se řeí, doufám, e bude přistoupeno k tomu, e práví příspívky na bydlení budou vypláceny dle dříve dodaných dokumentů. Já se skuteční bojím, e 1. dubna, kdy začne první čtvrtletí, tak přijdou opravdu spousty adatelů, a jsou to hlavní ti senioři, přijdou osobní, opít si ádat o příspívky na bydlení. Tady moc prosím paní ministryni, vím, e to se dá udílat rychle, tak jestli byste tady mohla podat níjakou informaci, jestli skuteční aspoň tento nával administrace příspívků na bydlení bude udílán tak, e se prostí automaticky na dalí čtvrtletí vyplatí, a lidé nebudou muset chodit na úřad práce dokládat zase to čtvrtletí. Moc by to pomohlo. Vím, e tady návrhy byly, ale nevím, v jaké fázi to bude. 1. 4. se blíí velmi rychle, to znamená, informace se musí komunikovat, musí se dostat do médií, do televize, aby senioři vídíli, e skuteční příspívek na bydlení dostanou, e na úřady práce teï prostí chodit nemusí. Je to opravdu velká zátí pro ní. Jim zbude spoustu času na řeení dalích vící.</w:t>
        <w:br/>
        <w:t>Třetí velký problém, který vidím u úřadů práce, je, e v rámci programu na ochranu zamístnanosti bude noví vyplácen příspívek zamístnavatelům. Toto opatření pomůe zamístnavatelům lépe zvládnout tu současnou situaci a nebudou třeba muset sahat k propoutíní. Ale jak je toto řeeno v rámci navýení agendy úřadu práce? Na stránkách MPSV se dočtu, e příspívek budou poskytovat úřady práce, výe a doba bude závislá na důvodu vzniku překáky v práci, u kadého zamístnavatele bude nutné odliit důvod překáky v práci. Mní to na první pohled přijde jako velmi administrativní náročná práce. Tak ptám se, jestli to zvládneme. Protoe jde o klíčovou podporu zamístnavatelů a je nutné, aby se to řeilo rychle. A poslední příklad, který jsem si připravila, je, e po přeruení nebo ukončení samostatné výdílečné činnosti je třeba ádost o zprostředkování zamístnání a ádost o podporu v nezamístnanosti. Obí tyto ádosti se zasílají vyplníné úřadu práce, v místí trvalého pobytu fyzické osoby. Bude také přibývat evidence na úřadu práce po skončení zamístnání. Na uchazeče o zamístnání, kteří jsou v karanténí, je nahlíeno stejní jako na ty, kteří jsou nemocní či po úrazu. A klienti budou muset dokládat potvrzení o dočasné neschopnosti. Jenom se ptám, nebudou tady zbytečné návtívy lékařů, kdy máme eNeschopenky? Jak toto bude fungovat, aby tady nedolo zase k níjakému zatíení?</w:t>
        <w:br/>
        <w:t>Závírem bych chtíla říct, e skuteční mluvím s reálnou zkueností toho, jak úřad práce funguje u nás, sídlíme v jedné budoví, opravdu je to velký problém, moc bych tady prosila za to opatření, hlavní teï s tím vyplácením příspívků na to bydlení. Moc by to pomohlo, uleví to vaim zamístnancům, lidi se zklidní, budou mít i vai zamístnanci na úřadech práce čas zvládat nápor dalích vící, který přináí tato doba. Díkuji, e dostanu níjakou odpovíï.</w:t>
        <w:br/>
        <w:t>Předseda Senátu Milo Vystrčil:</w:t>
        <w:br/>
        <w:t>Já díkuji paní senátorce, přihlásila se paní ministryní, prosím, máte slovo, máte přednostní právo, jinak paní senátorku upozorňuji, e o 40 sekund překročila limit, take kdy se přihlásí jetí jednou, tak u má jenom 9 minut a asi 20 sekund.</w:t>
        <w:br/>
        <w:t>Ministryní práce a sociálních vící ČR Jana Maláčová:</w:t>
        <w:br/>
        <w:t>Díkuji, já jsem míla za to, e jsem vítinu tích vící velmi struční, já to přiznávám, řekla ve svém úvodním sloví, to znamená, teï to vezmu jako příleitost vysvítlit vechny ty víci dopodrobna. Protoe ve, co zmínila paní senátorka, tak máme připravené.</w:t>
        <w:br/>
        <w:t>V tuto chvíli Praha 10, potřebujeme říct, e úřady práce nejsou uzavřené, jenom v tuto chvíli jedou v reimu, kdy se vechno vyřizuje elektronicky, písemní a telefonicky. To je ten reim. Pokud níkdo skuteční potřebuje osobní schůzku, tak si zavolá na úřad a objedná se na ty hodiny dvakrát týdní pondílí, středa, tři hodiny. Ale vechno v tuto chvíli, nám to ukazuje zkuenost z celé ČR, jde telefonicky, písemní, přes internet, to znamená, odpovídi na ty standardní dotazy, nebo dokonce velmi dobře se nám osvídčila víc, to jsou ty boxy přímo na úřadech, jak na České správí, tak na úřadu práce, pro ty, co nemají počítač, tak si to tam hodí, úřady práce to odbavují.</w:t>
        <w:br/>
        <w:t>Dnes jsme v situaci, kdy se musí chránit i zamístnanci úřadů práce, jestli paní senátorka má lepí způsob ne omezení úředních hodin a přenesení komunikace do té elektronické formy, ráda si to vyslechnu. Nicméní pokud se nám rozíří nákaza, my u máme jednotlivé úřady práce, které jsou zavřené, protoe tam byly výskyty koronaviru, jestli máte lepí nápad, jak zamístnance ochránit, ne je omezení tích úředních hodin a omezení toho styku na ten přímý styk na maximum, tak si ho velmi ráda vyslechnu. My jsme o tom níkolik dní velmi intenzivní debatovali na vládí. Ale v této chvíli musíme chránit jak klienty, tak zamístnance úřadů práce, aby nám neskončili celé úřady práce nebo celé OSSZ v karanténí, protoe kdy se to stane vem pracovníkům toho pracovití, tak budeme neakceschopní.</w:t>
        <w:br/>
        <w:t>Co se týká krizových plánů, já u jsem se to snaila vysvítlit, zajdu dopodrobna. Nastavujeme na ty standardní, normální dotazy, protoe MPSV v tuto chvíli bude pomáhat 7 milionům lidí. Sedmi milionům lidí! To znamená, na standardní dotazy nastavujeme chatboty, to znamená, kdy níkdo řekne, jak bude fungovat oetřovné, aby to nemusel vysvítlovat úředník. Máme velmi jasné manuály, stručné, jak na webu MPSV, tak na webech úřadu práce, České správy, se základními dotazy, aby lidé nepřetíovali telefonické linky nebo emaily. Dnes jsme započali roznáení letáků pro 3 miliony seniorů, tak, aby míli základní informace. Já jenom upozorňuji, e ty letáky se tiskly 4 dny, není to ádná legrace, v tuto chvíli udílat tak velký, vysoký počet letáků. Převzali jsme linku 1212, která v tuto chvíli z 95 % se týká agendy MPSV, je to opravdu nejvítí, nejirí linka s objemem informací. Vechno, podle informace, kterou mi dávají kolegové, se v tuto chvíli týká zmín, které administruje a provozuje MPSV.</w:t>
        <w:br/>
        <w:t>Co se týká krizových plánů, tak jetí jednou, i zamístnanci úřadu práce i ČSSZ jsou lidé, to znamená, mohou onemocnít, mohou skončit v karanténí, mají malé díti, o které musí pečovat. My se v tuto chvíli snaíme to dílat tak, e tyto lidi chráníme, nebylo to jednoduché, dnes jsem dala pokyn, aby se nakoupily látkové rouky, abychom se nemuseli spoléhat na ty jednorázové. V tuto chvíli u velmi dobře funguje rozvoz dezinfekčních prostředků z ministerstva průmyslu a obchodu, protoe toho byl nedostatek, díláme vechno pro to, aby ti lidi, kteří mají přímý styk s klientem dvakrát týdní, tak aby fungovali přes ta takzvaná plexiskla, aby tam nedocházelo k případnému nakaení. Snaíme se ty zamístnance, kteří jsou na MPSV, máme zjednoduení řečeno 1000 zamístnanců MPSV, kde ty agendy, které jsou zbytné, tak přidílit tak, aby mohli od 1. dubna, kdy očekáváme ten nejvítí nápor, fungovat jak na ČSSZ, tak na úřadech práce.</w:t>
        <w:br/>
        <w:t>Co se týká stravenek, my jsme ji před 14 dny vydali jasný pokyn, e tam, kde to jde, tak se stravenky vyplácet nebudou, finanční prostředky budou klientům posílány na jejich bankovní účty. Existovalo níkolik desítek klientů po celé ČR, kteří si stravenky nevyzvedli a nemíli bankovní účty. Tam jim úřady práce volaly, snaily se jim dovolat, snaily se situaci níjakým způsobem řeit.</w:t>
        <w:br/>
        <w:t>Co se týká dávek na bydlení, tam jsem zmiňovala ve svém úvodním sloví, e připravujeme dalí zmínu zákona, co se týká tích rozhodných období, aby se na druhé čtvrtletí roku 2020 pohlíelo jako na první čtvrtletí a nemuselo se nic administrovat, to je ten nejvítí nápor na začátku nového čtvrtletí, kdy občané dokládají vekerou administrativu. Nemůeme to v tuto chvíli říct do médií, e to tak bude, protoe to je zmína zákona, ta podléhá vůli zákonodárců, to znamená jak Poslanecké snímovny, tak Senátu, ale udílám vechno pro to, aby tento návrh zákona byl schválen.</w:t>
        <w:br/>
        <w:t>Co se týká programu Antivirus, tak ten byl schválen, první dva body, minulý čtvrtek vládou, dalí tři body v pondílí, zítra a pozítří pravdípodobní budeme jednat o dalích dvou bodech.</w:t>
        <w:br/>
        <w:t>Důleité je říci, e v tuto chvíli máme stále čas, protoe se jedná o vyplácení mezd za mísíc březen, tzn. e program spustíme 1. dubna, protoe ádná firma nebude mít uzavřené mzdy za mísíc březen dříve ne 1. dubna. V tuto chvíli probíhá ladíní metodiky, která musí být velmi precizní a zároveň srozumitelná a zjednoduená, abychom si nepřidílávali práci jak s ministerstvem financí, tak s ministerstvem průmyslu a obchodu a také zejména se vemi sociálními partnery. Ale je to vnitřní instrukce sekce 4, to je sekce zamístnanosti, vůči úřadům práce. Ale díláme ve pro to, aby to bylo připravené, abychom dokázali pokrýt celé spektrum situací. A tích situací je obrovské mnoství. Opít se bavíme o stovkách tisíc pracovních míst, které budou na příspívcích na mzdách, které budeme vyplácet, závislé.</w:t>
        <w:br/>
        <w:t>Ale máme opít dva neslučitelné úkoly. Dokázat komplexní reagovat na situaci a mít to maximální zjednoduení, aby nevznikaly dalí a dalí dotazy. Ona je to skuteční mimořádná situace, kdy nám volají stovky tisíc lidí na vechny úřady. Nám u kolabují níkteré telefonické linky, proto jsme se zapojili do té linky 1212, abychom to byli schopni zvládnout. My jsme dokonce před třemi týdny uvaovali, zda nezřídit vlastní telefonní linku MPSV pro seniory. Nicméní máme tři miliony seniorů, paní senátorko, tři miliony seniorů. Můete mi ukázat, která státní organizace by zvládla obsluhovat telefonickou linku pro tři miliony seniorů? Odpovíï je "ádná", proto jsme jako resort od začátku podporovali decentralizované iniciativy na úrovni obcí a samosprávy, protoe kdybychom takovou telefonní linku pro tři miliony seniorů zřídili, tak jediný výsledek by byl, e by níkolik hodin po uvedení do provozu zkolabovala, protoe ten nápor se nedá zvládat. Snaíme se to řeit letáky a podporujeme obce a samosprávy v tom, aby vyuívaly dobrovolníků a této činnosti na svém území. Opravdu to není jednoduchá situace.</w:t>
        <w:br/>
        <w:t>Co se týká dotazů OSVČ, tak my jsme původní připravovali zmínu zákona, která míla jít s tímto zákonem, kdy jsme chtíli pro ivnostníky vyplácet oetřovné přes mimořádnou okamitou pomoc, protoe víte, e ivnostníci si neodvádíjí na tento případ, na tyto situace. A přicházeli jsme s návrhem 424 Kč. Velmi podobná situace nebo identické jako u zamístnanců, jen vypláceno přes úřady práce. Nakonec jsme se na úrovni vlády dohodli, e ivnostníky si pod sebe stáhne MPO. Ten program byl schválen minulý čtvrtek vládou, nicméní jetí v přítích dnech dozná zmín. Máme dohodu z pondílí s panem ministrem Havlíčkem, e parametry oetřovného pro ivnostníky, které budou vypláceny přes MPO, přes ivnostenské úřady, budou kompletní po schválení tohoto zákona zesouladníny s parametry pro zamístnance. Tzn. vík dítíte, nárok na různé situace, handicapovaní a tak dále, tak, aby nebyl rozdíl mezi zamístnanci a ivnostníky. Jediný rozdíl má být v částkách, protoe oetřovné se odvíjí od předchozího příjmu.</w:t>
        <w:br/>
        <w:t>Co se týká dohod o provedení práce nebo DPČ, my jsme toto velmi podrobní řeili včera v PS. Já tomu rozumím, e tito lidé zůstávají bez finančního zajitíní. Nicméní z mnoha různých komplexních důvodů si myslím, e by bylo velmi nespravedlivé a nesystémové poskytnout oetřovné i na tyto flexibilní formy práce. Řeknu jen dva hlavní důvody a rozumím tomu, také jsem zaplavena tími dotazy, e ti lidé se ocitli bez finančního zajitíní. Minimální dohody jako flexibilní forma práce nepokrývají celou pracovní dobu a není tam pevní stanovena pracovní doba. Tzn. e pokud rodič musí zůstat doma a starat se o své rodiče, to neznamená, e nemůe pracovní fungovat. Ale uvídomuji si, jak jsou ve sloité situaci tito rodiče, kteří na dohody fungovali, jak jsou, e zůstali ze dne na den finanční nezajitíní.</w:t>
        <w:br/>
        <w:t>Co se týká nároku na oetřovné při pobírání peníité pomoci v mateřství nebo rodičovského příspívku při situaci, kdy ten druhý rodič pracuje, zda si můe vzít oetřovné. Ano, ale pouze na dítí, na které není pobírána peníitá pomoc v mateřství. Ale opít si v tuto chvíli myslím a dovolím si apelovat na vechny nae spoluobčany, v tuto chvíli je velmi důleité také udret ekonomiku alespoň v níjakém základním chodu. Tzn. pokud matka zůstává doma s jedním dítítem, je na mateřské nebo na rodičovské, tak si myslím, e z pohledu celospolečenského by bylo ideální, kdyby se dokázala postarat i o to druhé dítí a nebral si otec na druhé dítí oetřovné, protoe pokud zůstanou vichni doma, tak se nám zhroutí celá ekonomika. A říkám to s vídomím toho, e se to velké části rodin nebude líbit.</w:t>
        <w:br/>
        <w:t>Na záchranu pracovních míst práví míří program Antivirus. Jetí jednou na paní senátorku, my si opravdu uvídomujeme, jak obrovská práce to bude, jak extrémní důleité bude, aby to celé bíelo online a aby to fungovalo a aby doba mezi výplatou mezd zamístnancům a refundací tíchto vyplacených mezd ze strany MPSV, jak důleité to bude pro úspínost programu. V tuto chvíli zavádíme webovou aplikaci, kterou testujeme. Napojíme ji na sluby OK Zamístnanost, tzn. aby to celé bylo jednoduché, procesovatelné. Zároveň vím, e firmy nechtíjí dokládat vůbec nic, e to chtíjí mít administrativní co nejjednoduí. Já tomu rozumím, my udíláme ve pro to, aby celý program Antivirus byl administrativní co nejméní náročný. Na druhou stranu prosím o porozumíní, e MPSV nebude vyplácet obrovské finanční prostředky, bavíme se o desítkách miliard, v podstatí bez jakéhokoli dokládání informací, to skuteční nelze. Tzn. e opravdu zase hledáme průsečík mezi tím, jak to udílat pro firmy co nejjednoduí, časoví nejméní náročné, a zároveň mít níjaký průbíný kontrolní systém.</w:t>
        <w:br/>
        <w:t>V tuto chvíli jsem snad nezapomníla zodpovídít ádný z dotazů, díkuji.</w:t>
        <w:br/>
        <w:t>1. místopředseda Senátu Jiří Růička:</w:t>
        <w:br/>
        <w:t>Díkuji, paní ministryni. Po ní se do obecné rozpravy jako první hlásí pan senátor Wagenknecht. Prosím, pane senátore.</w:t>
        <w:br/>
        <w:t>Senátor Luká Wagenknecht:</w:t>
        <w:br/>
        <w:t>Díkuji za slovo, pane předsedající. Já i z reakcí paní ministryní první, co bych uvedl, já velice kvituji práci, kterou díláte, chápu, je toho hodní. Opatření, která jste přijali, mnoho z nich je výborných, díky za to. Nicméní jste teï reagovala na víc, kterou já tu zvednu. A velice mí mrzí, e tu moná bourám níjakou dohodu, která tady padla, e se nebudou řeit níjaké pozmíňovací návrhy. Já jetí uvidím, jak se rozhodnu, ale já se vrátím k tomu, co jste říkala, a to jsou dohody o provedení práce a pracovní činnosti. Já opravdu zmíním tu víc, pro mí je to kruciální, já i níkolik dohodářů ve společnosti mám, zkouíme to níjakou formou zabezpečit, ale to je přibliní moná 100 000 lidí, kteří v tuto chvíli ze systému vypadávají. Není moné podle mého osobního názoru říkat, e to je nesystémové. Ano, systém dohod je patní, podle mého názoru, nastavený dlouhodobí. To je odpovídnost státu, ale ti zamístnanci za to nemohou. Je tady mnoho případů, kdy jsou lidé zamístnáváni u různých společností a jsou do tíchto dohod nuceni, aby zkrátka ta firma obcházela níjaké dávky vůči státu, daní a jiné víci. A my teï lidi, kteří v tuto chvíli v tom systému níjakou formou fungují, my je nemůeme hodit přes palubu. A proto, já se omlouvám, jsem vám poslal pozmíňovací návrh, který sice asi nevím, jestli projde, ale já mám mnoho jiných nápadů, ale tohle je pro mí kruciální, to je to nejpodstatníjí. 100 000 lidí dnes, příklady, to jsou lidé, kteří pracují, matky samoivitelky s dítmi mají třeba ty dohody dví nebo tři, chodí odpoledne uklízet, večer chodí do obchodních domů doplňovat zboí, aby se uivily. A abychom tady říkali, e je to nespravedlivé a nesystémové, to je, ale my jsme v této chvíli v níjaké situaci, která má řeit ty nejvítí problémy. A my nemůeme v tuto chvíli prohodit 100 000 lidí, kdy vítina budou tito lidé, kteří opravdu co mají dílat? Tak ta matka zkrátka v tuto chvíli přila ze dne na den o práci, má dohodu, ale nikdo jí práci nepřidíluje. Nemá nárok na cokoli. Já znám opravdu níkolik matek, které mají 2-3 díti a ony nebudou mít ádný nárok na nic a budou pouze proto, e je to patný systém, který je nespravedlivý a nesystémový, budou bez příjmu?</w:t>
        <w:br/>
        <w:t>Já se velice omlouvám, ale mí toto vae, vy jste mi, dobře, odpovídíla, ta odpovíï pro mí není adekvátní a odpovídající. Říkám, já bych míl mnoho jiných návrhů, které jsem tady chtíl dnes řeit. Chápu, e je tady níjaká dohoda, ale toto se zkrátka vyřeit musí, pokud nechceme, aby nám v systému přibliní 100 000 lidí ze dne na den, a oni u o ty příjmy přili, tzn. vítina z nich, na které se vztahuje, na jejich zamístnavatele, to nařízení vlády, nebo jiné firmy, zkrátka před 11 dny přili ze dne na den o příjem. A my v tuto chvíli budeme říkat, e pokud mají díti tyto matky samoivitelky a dalí, protoe je patný systém státu a já chápu, e vy jste ho převzala, e tu byl dlouhou dobu, já vám nechci ten systém vyčítat, tak přeci my je nemůeme nechat viset ve vzduchu bez příjmu.</w:t>
        <w:br/>
        <w:t>Tak se chci zeptat a poprosím o reakci, máte níjaké jiné adekvátní okamité řeení, ale okamité, protoe tady se bavíme o lidech, kteří opravdu u teï v té nouzi jsou. Tito lidé budou padat do dluhové pasti a pak se na systém stejní vrátí zpátky a budou vám do systému spadat.</w:t>
        <w:br/>
        <w:t>Take za mí, já jenom, omlouvám se, nechci zdrovat debatu, máme omezený čas, já jsem předloil kolegům na stůl pozmíňovací návrh, asi nebude podpora ho schválit, ale prosím, přemýlejme o tom vichni velice nahlas a důleití. Toto je jedna ze skupin, která je nejohroeníjí z mého pohledu v tuto chvíli, a není řeena. Ale musí být řeena okamití. Kdyby to mílo odklad, tak já to nechci řeit. Je tady návrh, který tady je, já jsem se bavil s vaím panem námístkem, který mi vysvítloval přístup ministerstva, já mu rozumím, kvituji ho, vícní říkal, e je v níjaké fázi, vidíl včera ve snímovní, řeení je níjakou formou funkční, na níjakou dobu, ale chápu, e ho nechcete. Prosím o odpovíï. Máte řeení, e od zítra řeknete tímto dohodářům, matkám: "Máme pro vás řeení okamité"? Pokud ho nemáte od zítřka nebo od pondílí a nám ho sem nepředloíte, tak já potom poádám o podrobnou rozpravu, abych to předloil. Vím, e to moná neprojde, ale jetí jednou prosím kolegy, uvídomme si, e jde o lidi, kteří jsou opravdu mimo a z důvodu toho, e stát patní nastavil zákony, které mnoho z nich nutily do níjakého systému, který sami nechtíli. A druhá víc, jsou to matky, které chodí třeba po dnech uklízet nebo doplňovat zboí do obchodních domů. A iví níkolik krků. A v tuto chvíli říkat, e je to nesystémové, nespravedlivé, to říkat nemůeme. Tak já jen kolegy poprosím, zvate i podle reakcí paní ministryní, vím, e je tady níjaká obecná konsensuální debata, e nic nevracet. Jenom k tomu, bylo by to maximální o jeden den zdrení. Pokud by se to vrátilo do snímovny zítra, můe to schválit. Je tam zpítná platnost a účinnost tíchto opatření, která tady je. I v mém návrhu je to tak nastaveno, e nebude dublováno. Pokud manel u má v tuto chvíli zabezpečení oetřování, tak ho tento človík nedostane, ta paní, která má dohodu. To ve je tam oetřeno, vy jste ten návrh asi vidíli. Prosím o vai reakci. Pokud to nemáte vyřeeno, já budu velice apelovat na kolegy, a to zváí, a 100 000 lidí v této opravdu tíké situaci níjakou formou podpoříme.</w:t>
        <w:br/>
        <w:t>A jetí jedna víc, chápu, e nároků je velice mnoho. Také k této reakci, e budou mít nároky na státní rozpočet. V tuto chvíli řeme, a to stojí, co to stojí v první fázi. Dokud opatření jsou, tady není důvod etřit. etřit budeme potom v dalí fázi, pak to budeme teprve řeit vichni. Díkuji.</w:t>
        <w:br/>
        <w:t>1. místopředseda Senátu Jiří Růička:</w:t>
        <w:br/>
        <w:t>Díkuji panu senátorovi Wagenknechtovi. Ptám se, jestli paní ministryní chce reagovat hned, nebo a pak po vech příspívcích? Díkuji. Take prosím pana senátora Drahoe.</w:t>
        <w:br/>
        <w:t>Senátor Jiří Draho:</w:t>
        <w:br/>
        <w:t>Váený pane předsedající, váená paní ministryní, kolegyní a kolegové, mní moji předřečníci, pánové Nytra a Wagenknecht, ulehčili a zkrátili můj příspívek, přesto bych rád krátce níco řekl, protoe povauji tu víc za naléhavou a chtíl bych svým vystoupením, v jeho části se k předřečníkům připojuji, tuto naléhavost podtrhnout. Já jsem, paní ministryní, nepsal ani na ministerstvo, já chápu, e jste zavaleni e-maily, vyuívám této příleitosti, abych se vás zeptal k tomu, co tady u zaznílo, co vlastní ministerstvo hodlá dílat nad rámec navrhovaného zákona práví pro tu z mého pohledu nejohroeníjí skupinu, čili matky a otce samoivitele? Dnes u to nejsou jen matky, jejich příjmy rozhodní nejsou dostačující a pro mnohé je vzniklá situace likvidační. Podle toho, co vím, v ČR je níjakých 175 000 neúplných rodin, které zápasí s finančními problémy i za zcela normální bíné situace. A jakýkoli dalí výpadek příjmů pro ní můe být ohroující. Take nechci opakovat argumenty, které tady zazníly od senátorů Nytry a Wagenknechta, zčásti i od paní kolegyní Chmelové, ale velmi rád bych vídíl, jaký je zámír ministerstva, co hodlá dílat nad rámec navrhovaného zákona práví pro tuto skupinu. Díkuji.</w:t>
        <w:br/>
        <w:t>1. místopředseda Senátu Jiří Růička:</w:t>
        <w:br/>
        <w:t>Díkuji panu senátorovi za příspívek i za dotazy. A jako dalí je přihláena do obecné rozpravy paní senátorka Jelínková. Prosím, paní senátorko.</w:t>
        <w:br/>
        <w:t>Senátorka árka Jelínková:</w:t>
        <w:br/>
        <w:t>Hezké odpoledne, paní ministryní, pane předsedající, kolegyní, kolegové. Samozřejmí v této mimořádné dobí je potřeba reagovat, je důleité reagovat. Tady máme reakci, kterou projednáváme ze strany MPSV. A já si dovolím říci, e je to opravdu jen minimalistická reakce na tuto dobu. To, e jsme prodlouili podpůrčí dobu pro rodiče, kteří musí být se svými dítmi, protoe byly uzavřeny koly i kolky, ale k tím se jetí dostanu, to je asi samozřejmost, protoe asi úplní bez příjmu by být nemohli. To, e zůstali na oetřovném na 60 % denního vymířovacího základu, si myslím, e je nedostatečné, protoe bíní je oetřování člena rodiny nastaveno na devít dní, u matek samoivitelek na 16 dní, kdeto tato doba můe trvat delí dobu a myslím si, e s 60% výí příjmu vydret delí dobu můe být opravdu velký zásah do rodinných rozpočtů. A navíc si uvídomme, e výdej rodiny, co utratí, je velkým důleitým zdrojem naí ekonomiky, aby se ekonomika zase i nastartovala. Take výdaje naich domácností nám potom pomohou i v tom, e se to vrátí, pokud bychom zvýili tuto výi denního vymířovacího základu.</w:t>
        <w:br/>
        <w:t>Pak je dobře, e v rámci a tedy pozmíňovacích návrhů se doplnilo to, e se mohou rodiče i víckrát střídat, protoe napřed tam bylo vlastní jen jedenkrát. Ale myslím si, e jsme mohli tuto mimořádnou dobu vyuít i k tomu a zapojit opravdu i prarodiče. Já si myslím, e i do budoucna bude dobře, kdy rodiny budou mít vítí monost a vítí flexibilitu v tom, vybírat si, kdo se bude starat o díti. Vzhledem k zamístnanosti, celkové situaci rodin a naí společnosti si myslím, e zapojení prarodičů, kteří u moná zase, dnes jetí zamístnaných, mají problém ve vyím víku si třeba hledat zamístnání, tak mohou zase pomoci rodinám, aby si vydílávaly atd. Tak toto byla určití jedna z příleitostí. My jsme tento pozmíňovací návrh jako KDU-ČSL míli v Poslanecké snímovní a nebyl schválen. Take si myslím, e to je dalí námít k zamylení.</w:t>
        <w:br/>
        <w:t>Důleité také je, e se také bohuel a v rámci pozmíňovacího návrhu, ale bohudík, e to tam je, e se nezapomnílo i na díti s postiením starí 13 let, které chodí do kolských zařízení. Já si myslím, e je důleité, abychom opravdu mysleli na meziresortní víci, kde se nám kolství, sociální sluby a zdravotnictví navzájem prolínají, abychom se na to nedívali vdy pohledem jednoho resortu. Take kdyby tam nebyla tato záleitost, tak se přiznám, e bychom určití pozmíňovací návrh níjaký dávali. My se přikláníme k tomu, e je nutné teï začít jednat rychle. Nedáváme za ná klub nebo za ná ústavní-právní výbor,ádný pozmíňovací návrh, ale myslím si, e je tam jetí hodní vící, které se dalo zlepit smírem k lidem. Vichni jsme teï byli hozeni do mimořádné situace. Take bych chtíla jen říci, e začínáme, a beru to jen jako to nejmení minimum, co jsme mohli pro rodiny udílat. Budeme i nadále připraveni s vámi spolupracovat na případných zmínách, o kterých zde mluvím.</w:t>
        <w:br/>
        <w:t>A jetí jsem chtíla jednu víc, to jsou mateřské koly, které se nám také v pozmíňovacím návrhu Poslanecké snímovny tam nedostaly. Jsou sice místa a obce, kde mateřské koly nebyly zavřeny, a to z toho důvodu, aby opravdu mohly určité profese, zdravotníci, lékaři chodit do zamístnání a vykonávat to, co po nich potřebujeme, ale jsou tam třeba rodiny, které mají dítí, které je třeba náchylné k nemocím nebo bydlí s prarodiči, kteří jsou ohroenou cílovou skupinou a nechtíjí díti dávat do mateřské koly a nemají monost vyuívat a čerpat oetřovné na člena rodiny. I mnozí starostové jsou stavíni do takového střetu zájmů. Na jednu stranu vyzývají své lidi, občany ve místí, aby pokud není nutné, nedávali díti do mateřských kolek, aby nemuselo víc učitelek chodit, starat se atd., a je to opravdu jen pro ty nezbytní nutné profese, které potřebujeme, aby pracovaly. A na druhou stranu jim řeknou: "Dobře, ty chce, starosto, abychom nedávali díti do mateřské koly, ale já nemám nárok na OČR." Take to jsou jetí dalí podníty k případnému doplníní a zmínám, o kterých mluvíme a o kterých víte, protoe byly i v rámci PS diskutovány. My jsme připraveni to podpořit, jak to nyní přilo z Poslanecké snímovny, nebudeme ádné pozmíňovací návrhy dávat, ale doufám, e to není konečné, e je to opravdu jen minimalistický návrh a e budeme jetí pracovat na dalích zmínách, které budou ve prospích naich občanů. Díkuji.</w:t>
        <w:br/>
        <w:t>druhou stranu jim řeknou: "Dobře, ty chce, starosto, abychom nedávali díti do mateřské koly, ale já nemám nárok na OČR." Take to jsou jetí dalí podníty k případnému doplníní a zmínám, o kterých mluvíme a o kterých víte, protoe byly i v rámci PS diskutovány. My jsme připraveni to podpořit, jak to teï přilo, nebudeme ádné pozmíňovací návrhy dávat, ale doufám, e to není konečné, e je to opravdu jen minimalistický návrh a e budeme jetí pracovat na dalích zmínách, které budou ve prospích naich občanů. Díkuji.</w:t>
        <w:br/>
        <w:t>1. místopředseda Senátu Jiří Růička:</w:t>
        <w:br/>
        <w:t>Díkuji, paní senátorko. Já jen pro pořádek, paní ministryní, zaznamenal jsem, e na vás byly vzneseny níjaké dotazy, na které by pak senátoři jetí níjak reagovali. Jakmile uzavřu obecnou rozpravu, tak u by to nebylo moné. Tak jestli chcete níjak reagovat v rámci obecné rozpravy? Pan senátor Kantor jetí promine.</w:t>
        <w:br/>
        <w:t>Ministryní práce a sociálních vící ČR Jana Maláčová:</w:t>
        <w:br/>
        <w:t>Díkuji. Chtíla jsem nejdříve říct, e tady pokalávám, ale nebojte se, nejsem infikovaná, mám v tuto roční dobu standardní velmi silnou alergii, tak to je z toho důvodu, nikoliv z důvodu jiného.</w:t>
        <w:br/>
        <w:t>První víc, kterou bych ráda uvedla, tak tento návrh zákona, o kterém tu teï diskutujeme, a já velmi díkuji za příspívky, protoe míří přesní do jádra problematiky, vláda schválila týden po vyhláení nouzového stavu. To znamená, e se ukazuje, jak velmi rychle jsme byli schopni jednat. Včera jsem také v Poslanecké snímovní uvedla, e ministerstvo práce a sociálních vící - a logicky kdo jiný  velmi bedliví sleduje příjmovou situaci obyvatelstva. Mám výhodu, e nejenom máme přísluné analýzy a informace z úřadu práce a z české správy, ale si také kadý večer nechávám posílat monitoring toho, kolik máme ádostí například o mimořádnou okamitou pomoc nebo jaký počet máme nových uchazečů o práci. V tuto chvíli čísla ádným způsobem nevybočují ze standardní situace. Ale uvídomujeme si, e na začátku mísíce dubna bude situace pravdípodobní jiná. A je to také jeden z důvodů, proč program Antivirus, který má přispívat firmám na mzdy, aby nepropoutíly, a my předpokládáme, e jenom za mísíc březen bude stát 6 mld. Kč, za druhých 14 dní mísíce března, tak to má přesní zařídit program Antivirus, aby firmy míly na mzdy, mohly vyplácet mzdy, nepropoutíly a abychom tady tuto situaci, jakmile pomine zdravotní a bezpečnostní aspekt, tak abychom mohli ekonomiku rozjet, tak jak máme.</w:t>
        <w:br/>
        <w:t>Jenom pro vai informaci. Včera v České republice zaádalo o mimořádnou okamitou pomoc - to je reakce na pana senátora Wagenknechta, jaký máme nástroj řeit mimořádné situace, ten nástroj se jmenuje Mimořádná okamitá pomoc  19 lidí v ČR. To znamená, e jsme ve standardní situaci.</w:t>
        <w:br/>
        <w:t>Musím říct, jak reagovat na situaci lidí, kteří byli na dohodách. Pokud se ocitnou bez finančních prostředků, musím se přiznat, e nevím, jak jste přili na to číslo 100 000 lidí, my to odhadujeme maximální 20 000 lidí, MPSV celkoví eviduje 250 000 dohod pojistných, tzn. e... a to jsou vítinou podle toho charakteru, jak to známe, e to má níkdo ke svému hlavnímu příjmu, to znamená netuím, jak jste si odvodil to číslo 100 000, my to odhadujeme minimální pítkrát nií. A na tyto situace máme práví flexibilní nástroj, který se nazývá Mimořádná okamitá pomoc, který si myslím, e je mnohem výhodníjí pro klienty, protoe se bude posuzovat jejich celková příjmová a majetková situace. Nebude se jim vyplácet níjaké oetřovné standardní jednotné, ale bude posuzována úřadem práce jejich komplexní příjmová a majetková situace. Je to dávka, která můe být vyplacena okamití. Tolik k tomuto.</w:t>
        <w:br/>
        <w:t>V tuto chvíli také mapujeme, zda nepřipravit balíček ochrany zranitelných, byl by to sbír zmín zákona, který chceme navrhnout, který bude reagovat na situaci vech občanů napříč sociálními skupinami. V tuto chvíli se nám zdá skuteční být nejakutníjí problematika lidí v exekucích. Celou situaci, a ona je to dobrá zpráva, ale celou situaci nám komplikuje fakt, e k 1. 4. bylo po 9ti letech navýeno ivotní a existenční minimum, to znamená k 1. 4. budeme celé systémy přepínat na to, aby se nastavil na nové částky a pak k 1. 7., protoe vláda zvedla tzv. částky nezabavitelného minima, si tento velmi sloitý proces absolvujeme znovu, to znamená, to jsou komplikace, nicméní občanům to finanční velmi pomůe.</w:t>
        <w:br/>
        <w:t>V tuto chvíli jsme si v rámci tří velkých počinů, které MPSV za poslední dva týdny připravilo, to znamená oetřovné rozíření a nesouhlasím s paní senátorkou, e to je minimalistická verze, hned vysvítlím proč. Odputíní záloh pro vechny ivnostníky na půl roku, protoe ivnostníky jsou druhá velmi zranitelná skupina, a pak je to program Antivirus, abychom zachránili pracovní místa zamístnanců. To jsou tři hlavní kroky, které jsme okamití vyslali do legislativního procesu a myslíme si, e budou perfektní reakcí na první situace z pohledu kompetencí MPSV. Nejzranitelníjí skupiny jsou samozřejmí samoivitelky a ivnostníci. Máme 600 000 ivnostníků na hlavní činnost a ti, velká část z nich se ocitla ze dne na den bez příjmu. Tam také zvaujeme níjaký způsob, jak jim finanční pomoci systémoví v rámci balíčku ochrany zranitelných. Nesouhlasím s tím, e oetřovné, které jsme navrhli, tak je minimalistická reakce, jetí jednou zopakuji důvody. Prodluujeme oetřovné z 9 dnů na dobu neurčitou, to můe být níkolik mísíců, a bavíme se o 2,7 mld. Kč mísíční při 60 % redukovaného - hned vysvítlím, co to znamená - vymířovacího základu, to znamená prodluujeme na velmi dlouhou dobu. Zvedli jsme vík dítí, kterých se to týká, o tři roky, to znamená o třetinu z 10 na 13 let, vpoutíme do oetřovného vechny handicapované alespoň v prvním stupni postiení, kterým jsme zavřeli zařízení, které doposud navtívovali. Rozumím argumentům, e by např. míla být umonína monost přenosu např. na prarodiče nebo na sourozence. Asi víte, e podobný návrh, který jsem podpořila, je v tuto chvíli ve snímovní, nicméní musím říct, e nesouhlasím, včera jsem takto komunikovala i pozmíňovací návrh v Poslanecké snímovní, nesouhlasím, aby v tomto mimořádném zákoní, v této mimořádné situaci, aby oetřovné bylo přenositelné na prarodiče, a to ze zdravotních důvodů, protoe by to znamenalo, e díti budou putovat po domácnostech, a myslím si, e je to zdravotní riziko v tuto chvíli. Jenom připomínám, e včera zemřela paní, která se nakazila od svých vnoučat. Z tohoto důvodu si myslím, e by oetřovné nemílo být v této situaci přenositelné.</w:t>
        <w:br/>
        <w:t>Také jsem v Poslanecké snímovní uvedla, e pokud by tato situace míla trvat dlouhodobí  a hned vysvítlím, co to bude znamenat  tak sama navrhnu navýení oetřovného na 80 % redukovaného vymířovacího základu. Také jsem včera přednáela v Poslanecké snímovní čísla, e 60 % redukovaného vymířovacího základu je de facto 70 % čistého příjmu pro lidi s příjmem do průmírné mzdy, to znamená 70 % čistého příjmu. 80 % by pro lidi s příjmem do průmírné mzdy znamenalo de facto 100 % náhrady příjmu, ano, my ty propočty máme, a pokud by tato situace míla trvat dlouhodobí a my budeme ze statistik vídít, e se nám domácnosti propadají do sloité situace, budeme vídít z terénu, budeme znát čísla navýení nezamístnaných, ádosti o mimořádnou okamitou pomoc, budeme znát konkrétní počet dní, jak dlouho trvá vyplatit do terénu vechny dávky, které teï zavádíme. Samozřejmí, čím déle to bude trvat, tak tím lépe pak musí MPSV reagovat.</w:t>
        <w:br/>
        <w:t>Tento souhrn vech tíchto informací pak povede k tomu, zda zváíme navýení oetřovného na 80 % redukovaného vymířovacího základu. V tuto chvíli víme, e čím nií příjmová situace rodin, tak tím vyí náhradový pomír u oetřovného je a zároveň upřímní přiznávám, e v tuto chvíli je také prioritou pro MPSV pomoci rychle rodičům, zachovat jejich situace, aby nemuseli řeit velmi komplikovanou situaci, e museli zůstat doma, ale zároveň nesmíme opomíjet aspekt zamístnanosti. To znamená, nesmíme připustit to, aby dolo k propoutíní, aby nám kolabovaly firmy a aby se nám zhroutila celá ekonomika. To znamená, není to jednoduché rozhodování, ale vdy ministr práce a sociálních vící musí mít v patrnosti oba dva aspekty  zamístnanost i sociální situace obyvatelstva. Take takto.</w:t>
        <w:br/>
        <w:t>1. místopředseda Senátu Jiří Růička:</w:t>
        <w:br/>
        <w:t>Díkuji paní ministryni a pokračujeme v obecné rozpraví. S právem přednosti se hlásí pan místopředseda tích.</w:t>
        <w:br/>
        <w:t>Místopředseda Senátu Milan tích:</w:t>
        <w:br/>
        <w:t>Díkuji. Hezký dobrý den. Navái na téma, a to je dohody. Jetí předtím řeknu, e podpořím vechny návrhy, které tady jsou předneseny, a i kdyby byly jetí dalí návrhy, které by přily v dalích návrzích, ne při tomto projednávání, tak určití je podpořím, aby byli zajitíni lidé, protoe si myslím, e jsme v určité válce s neviditelným nepřítelem. Opravdu nikdo na to nebyl připraven a myslím si, e jsme tak silná zemí a máme schopnost takové solidarity, e se můeme postarat o ty nejslabí, ale e se postaráme i o ty, kteří si to moná nezaslouí, protoe v dobách dobrých nemysleli na ty doby horí.</w:t>
        <w:br/>
        <w:t>A teï vám řeknu konkrétní. Mám moná výhodu a nevýhodu také, e hodní pamatuji. A já pamatuji ty velké zápasy o to, aby pod heslem tzv. flexibility se uvolnily formy zamístnávání lidí. Mohu doloit, e jsem vdycky byl proti a patřil jsem do skupiny lidí, kteří proti tomu byli, a vdycky jsme varovali před tím, e tito lidé nejsou pro ty krizové situace vůbec zajitíni. Ale byla tady politická reprezentace, která takový smír razila, míla by se k tomu přihlásit, protoe jetí níkteří představitelé v politice jsou, a také hovořila o tom, e to je velký silný hnací motor pro ekonomickou výkonnost, kterou upřednostňovala před zajitíním a před jistotou. Říkám to pro to, e u ty staré víci nedobíhneme. Ale abychom se po skončení této epidemie poučili a abychom hledali řeení, která budou případná, tyto neviditelné války, které nás jako lidstvo mohou potkat, abychom byli schopni účinníji, efektivníji řeit. Protoe jde o to, e řada lidí samozřejmí také s tím souhlasí, abychom tím lidem pomohli, ale jsou tam i nespravedlivé prvky, e na tom vydílávají lidé, kteří třeba nemíli a nechtíli tu solidaritu s ostatními. A teï konkrétní. Dohody. K čemu jsou v naem právním systému dohody o provedení práce a o pracovní činnosti? To mají být jednorázové akce, a to není trvalé zamístnávání. Vdy jsou limitováni 300 hodinami roční a dvaceti hodinami týdní. Ale asi se to zneuívá. Myslím si, e po skončení tohoto problému, který tu řeíme a krizové situace, se musíme k tímto vícem vrátit, a kdo chce být a bude zodpovídný, tak to musí pochopit a míl by hledat nové řeení. Dokonce si myslím, e ti, kteří mají u toho systému dohodu o pracovní činnosti, ty vníjí výdílky do 3 000 Kč mísíční, tak oni z toho neplatí ani zdravotní a sociální pojitíní. A proto pravdípodobní tam unikají. To není o tom, e bychom chtíli lidi zatíovat, aby platili, platili do fiskálu. Ale jde o to, aby nebyli motivováni tam utíkat. A na to se zapomínalo, vidíl se ten holub na střee, ale nevidíl se vrabec v hrsti, který moná v tomto případí by byl pro nás lepí. Moc bych prosil, abychom se z toho poučili. Znovu říkám, podpořím vechny návrhy, které tady jsou, podpořím i dalí, kdy přijdou, protoe si myslím, e cena toho, aby lidé mohli sluní ít, je pro nás daleko výhodníjí ne to, aby tady níkteří lidé strádali a byli v nouzi, ale na druhou stranu, pokud se z toho nepoučíme, tak si říkáme o dalí velký problém. To jenom chci tady k tomu dát a myslím si, e paní ministryní musí asi hodní popřít níkteré své přístupy nebo musí řeit víci, které ona by nikdy neprosazovala. Jsou to ty víci, o kterých jsem hovořil. Nakonec si myslím, e tady máme systém v hmotné nouzi. Také tady byli níkteří, kteří tento systém neustále zpochybňovali, dret to co nejníe a najednou budeme nuceni řadu lidí zajistit ze systému hmotné nouze. Protoe nijak jinak to neumíme. Protoe vechno testovat a řeit jednoho po druhém, na to bychom museli mít dalí desítky, moná sto tisíce úředníků, kteří by to byli schopni zvládnout. To jenom říkám tady proto, abychom si tuto chvíli uvídomili a zejména níkteré politické smíry, e je třeba také v časech dobrých i v této víci myslet na časy patné. Díkuji za pozornost.</w:t>
        <w:br/>
        <w:t>1. místopředseda Senátu Jiří Růička:</w:t>
        <w:br/>
        <w:t>Díkuji, pane senátore, pane místopředsedo, koneční přichází řada i na pana senátora Kantora, kterého jsem dvakrát přeskočil.</w:t>
        <w:br/>
        <w:t>Senátor Lumír Kantor:</w:t>
        <w:br/>
        <w:t>Debata je zajímavá, tak ten čas utíká. Díkuji mockrát za slovo, paní ministryní a milé kolegyní, kolegové. Mám dví víci. Jenom struční. Ta první je, e teï asi v této dobí není čas na výchovu níjaké skupiny ohlední DPČ a DPP. Myslím si, e situace je tak váná, e takový ten princip, který vidíme vude moní, bíhem tích pár let, co tady jsem, tak jsem zail níkolikrát, výchovný moment není zrovna teï namístí. A je otázka, jestli je namístí i v jiných případech myslet na to, e níkdo to zneuívá, tak s tím vzít celou skupinu lidí, kteří jsou v tom vítinou nevinní, to není podle mého názoru dobré. A potom jsem chtíl poprosit paní ministryni ohlední skupiny lidí, která teï momentální je na Olomoucku nebo okolo Litovle, okolo Uničova, je to níkolik desítek tisíc lidí, kteří tam zůstali uvízníni. Je to naprosto v pořádku, uzavřená zóna je v pořádku jako opatření protiepidemické, ale ti lidé tam zůstali. Jednoho rána se probudili, v 15.00 hodin se uzavřela oblast a byli doslova uvízníni. Lidé dostanou pravdípodobní  vidíl jsem níjakou tabulku, kde byla napsána ploná karanténa, to jsou tyto kategorie, a potom individuální karanténa. Ploná karanténa, to je práví asi tato situace. Nevím, jestli to říkám správní, a ta má také tích 60 % stejní jako ta individuální karanténa. Jenom, jestli byste na to mysleli potom do budoucna. Teï v současné dobí nemá cenu asi níco navrhovat atd., ale do budoucna, jestli byste na to mysleli, aby tito lidé, kteří nejsou na oetřování člena rodiny atd., ale jsou uvízníni, a se to nikoho nedotkne, jestli byste na ní tedy mysleli s 80 %, jestli by to byl troku motor k tomu, abyste do toho opravdu li s odstupem níkolika týdnů nebo tak a snaili se to prosadit. Protoe tam udílali spoustu práce. Vím, e nae sestřičky tam roznáí dezinfekce, chodí nakupovat seniorům atd. a funguje to u pomírní dost jako samosprávní, je to zvlátní situace sociologicky. Jenom jsem se chtíl za ní přimluvit v zastoupení paní senátorky romové, která je v karanténí, protoe konala svoji povinnost a léčila. Potom jsem se tam byl podívat níkolikrát, tak jsem chtíl jenom poprosit, myslete na ní. Díkuji.</w:t>
        <w:br/>
        <w:t>1. místopředseda Senátu Jiří Růička:</w:t>
        <w:br/>
        <w:t>Díkuji. Vidíme, e se problémů vynořuje víc a víc a víc i historických, ale dalí příspívek má pan senátor Wagenknecht.</w:t>
        <w:br/>
        <w:t>Senátor Luká Wagenknecht:</w:t>
        <w:br/>
        <w:t>Díkuji za slovo. Musím vyuít své moné druhé vystoupení, protoe u třetí nebudu mít v tuto chvíli, tak se snaím říct vechno, co je moného, bez níjaké pak u moné reakce, případní třeba poádám kolegu, aby zareagoval. Díkuji paní ministryni, e mní odpovídíla, nicméní bohuel to, co tady padlo, mí to nenaplňuje níjakým optimismem. Shrnu to, co říkáte. Ano. Moje číslo moná  není to 100 000, máte lepí čísla, kvituji to, máte ministerstvo, úředníky, dobře. Pokud je to 20 000 lidí, kteří v tuto chvíli mají DPČ a DPP, jsou ohroeni, ty samoivitelky, je to tím pádem mení částka. Jde o méní, jako pro vás, jako níjaký moný výdaj. Naopak je to pozitivní informace pro mí. Na druhou stranu vy tady komunikujete monost níjaké mimořádné dávky. Omlouvám se, nejsem v tom detailní, abych pouíval správné pojmy, nejsem na to odborník. Ale pokud chcete individuální tyto dávky posuzovat, tak vy říkáte, e 20 000 tíchto lidí by nyní mílo jít přítí mísíc asi elektronicky, nevím, jestli to máte nastavené, nebo na úřad práce, a individuální tam budou dávat ádosti, které vy budete posuzovat, a to je jedno, jestli budou elektronické nebo osobní podané. Ten úřad, já to chápu, je to velký problém, máte přehlcený. Máte riziko toho, e lidé dostanou tu nemoc, kdy tam níkdo bude chodit osobní, budou lidé, kteří nemají doma počítač, budou to řeit osobní. Tady to řeení, které vy říkáte, sama v tuto chvíli máte 19 lidí, jste říkala, nebo kolik, je to to řeení, to není řeením toho problému. Zkrátka pokud by se udílalo to, co já tady navrhuji, tak jednodue zkrátka zamístnavatel tyto víci vyřídí za zamístnance, pole vám to na úřad, ty informace máte, a je to vyřeená víc. Proto jetí jednou apeluji na kolegy, chápu, e je tady níjaký usus, ale v ivotí bych nenachytal níco, co by nemílo adekvátní velmi v tuto chvíli velký impakt a dopad na lidi, kteří jsou v první linii ohroení. A pak paní ministryní, neberte to osobní jako níco negativního, ale je patní nastaven systém, který lidi donutil do tohoto systému, hodní lidí opravdu ty DPČ a DPP nechtíli pouívat, ale byli nuceni.</w:t>
        <w:br/>
        <w:t>Například i moje matka jako důchodkyní jetí před rokem dílala na níjakou dohodu, protoe zamístnavatel jí nechtíl dát bíný pracovní pomír. Nechci to teïka řeit jako zpítní, ale tak ten systém patní nastavený je a mnoho lidí za to nemůe, e v tom systému zkrátka jsou. A v tuto chvíli jestli tady máme i matky samoivitelky, které zkrátka nemají ten nárok a budou doma, moná budou ádat o níjakou individuální dávku, kterou vy nezadministrujete, to není moné zúřadovat bíhem níkolika dnů. A ti lidé opravdu nebudou mít peníze na bíný provoz, budou padat do té nouze, do tích extrémní negativních situací ivotních. A je to velký problém, proto já to jetí jednou opakuji, fakt to vnímejme, pro mí za ten celý dneek je toto nejpodstatníjí víc. Cca dobře, 20 tisíc lidí nebo sto, to u je podle mí úplní jedno. Tak jetí jednou apeluji na kolegy, zvate to. V tom návrhu, který máte na stole, zítra se to dá v parlamentu přehlasovat. Bíhem zítřka dopoledne to můe být vyřeená víc. Chápu, e to je vící mnoho dalích jiných, ale toto je opravdu urgentní. V tom jetí návrhu, abych jenom krátce k tomu řekl níco, protoe nevím, jestli to půjde do podrobné rozpravy, je to tam oetřeno i tak, pokud má níkdo jednu dohodu, má mít částku 212 korun. Pokud míl 2 a více dohod, je tam částka 424 korun, analogicky k tím ostatním zamístnancům. Je tam vyloučena níjaká monost, pokud to má ten druhý, tak ona u to nedostane, ta matka samoivitelka, pokud jsou tedy dva v té rodiní, to vechno v tom návrhu je oetřeno. Ale pokud to tady dneska necháme bíet s tím, e zkrátka budeme čekat, co bude dál, za týden u můe být pro mnoho lidí pozdí. Opravdu matka, která má tři díti, která dneska u 10 dnů nemá práci, protoe byla na dohodu, nemá ádný příjem. A e za to ona nemůe, ten patní nastavený systém ji do toho dohnal, to přece nemůeme akceptovat. Já se omlouvám, ale já osobní bych cokoliv jiného dneska neřeil. Fakt to myslím vání. Jetí mám jeden tisk, ale to je asi méní podstatné. Tohle je tisíce a desetitisíce lidí, kteří opravdu potřebují tu pomoc ihned. Není tady na co čekat. Pokud paní ministryní řekne, e v pondílí předloí zákon, který to upraví, já to stáhnu a stejní se to moná k tomu ani nedostane, ale pokud to řeení nemáte, individuální posuzované dávky nejsou řeení. Zkolabují vám úřady práce, ti lidé to ani nedokáou pochopit bez níjaké pomoci. A potom to zkrátka nedopadne. Tak jetí jednou apeluji na kolegy, zvate to, níjakou takovou monost, tohle níjakou formou vyřeit. I kdy chápu, e tady níjaký úzus je, ale je to pouze jeden den, který kdy dneska by se to podařilo schválit, zítra můe snímovna přeschválit se vím ostatním. Pouze s touto jednou vící navíc. A nic jiného se neporuí. A i ty peníze, na rovinu, dneska to vůbec není podstatné. Jde o ivoty lidí, kteří mají na sebe navázané dalí lidi, kteří potřebují mít peníze na bíný provoz domácnosti. Díkuji a u bohuel se nebudu moci vyjádřit dále. Díkuji.</w:t>
        <w:br/>
        <w:t>1. místopředseda Senátu Jiří Růička:</w:t>
        <w:br/>
        <w:t>Ano, to byl druhý příspívek, kterým, jestli jsem pochopil, avizoval jste předbíní pozmíňovací návrh, to je pro zpravodaje. Paní ministryní se chce vyjádřit, prosím.</w:t>
        <w:br/>
        <w:t>Ministryní práce a sociálních vící ČR Jana Maláčová:</w:t>
        <w:br/>
        <w:t>Tak jetí k tématu dohody, protoe to tady velmi rezonuje. Já bych chtíla říct, e vítina dohod jsou dohody na hodinu, den, na týden, na mísíc. Ti lidé, kteří pracují na dohodu, tak si práci dílají, kdy chtíjí, mnohdy z domova. A vůbec kvůli tomu nemusí přeruit péči o své díti. To je potřeba říci. Pokud mluvím o čísle 20 tisíc dohod, o které se můe jednat, e tito lidé nemají ádný příjem, tak prosím, pana senátora, aby si to nesmíoval s tou informací, e jsou to vechno matky samoivitelky. Nejsou to vechno matky samoivitelky. To jsou různé flexibilní formy práce, které se mohou týkat různých osob. Já upozorňuji jetí jednou, ačkoliv velmi dobře chápu ten argument, e se nám tady můe níjaká část, níkolik tisíc lidí ocitnout bez příjmů, e dohody lze uzavřít kdykoliv a zpítní. Není ádný způsob, jak bychom to překontrolovali. V momentí, kdy bychom přijali takovouto legislativní úpravu, tak se obávám, e by se nám tady objevil velký počet uzavřených dohod, na které bychom vypláceli oetřovné. A pevní doufám, e toho...</w:t>
        <w:br/>
        <w:t>Díkuji. Já se omlouvám, já se potřebuji koncentrovat a mí to velmi vyruuje. To znamená, z tohoto důvodu jsme se rozhodli to nepřijmout, tento pozmíňovací návrh. Co se týká ploné karantény, tak já chápu poznámku pana senátora Kantora, rozumím tomu, e ti lidé si myslí, e by mohli mít o 20 % vyí náhradu mzdy, rozumíme tomu, my jsme vydali pracovníprávní desatero, my jsme jasní řekli, e v programu Antivirus bude stát přispívat na mzdy jenom v případí, e zamístnavatel striktní dodruje zákoník práce. To je podmínka programu Antivirus. Striktní dodrování zákoníku práce. Ale já bych to chtíla jetí jednou vyjasnit. My jsme v tuto chvíli v situaci, kdy u značné části obyvatelstva dojde ke značnému výpadku příjmů. Vichni pravdípodobní budou mít, a u je to oetřovné, nemocenská nebo nemocenská z důvodu karantény, nií příjem. My práví jsme zaplaveni tími dotazy, e lidé to povaují za nespravedlivé, e skončili v karanténí a mají kvůli tomu nemocenskou. Já tomu rozumím, nicméní v tuhle chvíli velká část obyvatelstva bude mít nií příjem. Ale my se snaíme vyřeit situaci tích, kteří se ocitnou kompletní bez peníz. Kompletní bez peníz. A je to velmi sloitá ivotní situace. Například tích níkolik set tisíc ivnostníků, kterým jsme kvůli ochraní veřejného zdraví zavřeli provozy. To budeme muset řeit v přítích týdnech. Beru na vídomí poznámky o tom, e je patní nastavený systém, e stát umoňuje jak DDP, tak DPČ. Vnímám to. Já si také myslím, e jakmile tuto pandemii zvládneme, tak se budeme muset velmi intenzivní zamyslet o nastavení naeho systému, to bude nutná debata. Nicméní odpovím rétorickou otázkou. Dokáete si představit, a já jsem nastoupila do své funkce před rokem a půl, e v dobí rekordní zamístnanosti by ministerstvo práce a sociálních vící, v dobí, kdy zamístnavatelé si stíují na nedostatek pracovní síly, e by MPSV navrhovalo regulaci dohod? e bychom to chtíli vlastní převést vechno na pojistný systém? To si myslím, e je politicky naprosto neprůchozí. To znamená, e rozumím té poznámce, e to je patní nastavený systém, ale je potřeba si říci, e ten patní nastavený systém je tady od 90. let a rozhodní nebyl prostor ho mínit v dobí rekordní zamístnanosti, kdy jsem jetí před 3 týdny míla jednání o tom, kde jsem poslouchala, jak máme navýit kvóty na program Ukrajina. Jetí před 3 týdny jsem míla toto jednání. Abychom dva nebo tři dny poté tento program kompletní zavřeli a ty lidi ve velkém posílali domů, kdy to řeknu zjednoduení. Take rozumím vem tím poznámkám, nicméní tohle je nenadálá situace. Já se kloním k tomu, k tím výrokům velké části ekonomů, e to je víc, kterou tady nikdo nezail svým rozsahem. A v tuhle chvíli je důleité, abychom zajistili, aby nikdo nezůstal bez peníz. Rozumím tomu, e velká část lidí se příjmové propadne. Jediné, čemu musíme zabránit, aby ti lidé neskončili v chudobí nebo nebyli bez finančních prostředků. A potřebujeme se soustředit na to, aby ekonomika fungovala a abychom v přítích týdnech, jakmile tu situace zvládneme, tak abychom opít celý ten stroj rozchodili. Díkuji.</w:t>
        <w:br/>
        <w:t>1. místopředseda Senátu Jiří Růička:</w:t>
        <w:br/>
        <w:t>Díkuji paní ministryni. A s právem přednosti vystoupí paní místopředsedkyní Horská.</w:t>
        <w:br/>
        <w:t>Místopředsedkyní Senátu Milue Horská:</w:t>
        <w:br/>
        <w:t>Předsedající, paní ministryní, kolegyní, kolegové, já se omlouvám za to přednostní právo, e ho vyuívám, ale je to jetí k tomuto tématu. Víte, mní se to troku dotýká, e se bavíme o podvodných dávkách a o lidech, kteří dílají podvody. My se bavíme o osobách bez zdanitelných příjmů. A já mám zase úplní jiné číslo, ne tady padaly, ale protoe nemám ho přesné, nebudu ho uvádít. Myslím, e paní ministryní by míla mít to přesné. A promiňte, my jsme trochu zaspali v dobí, my se tady zaklínáme tímto stanovením, e nebyla síla ho níjak zmínit, ale já si myslím, e u i v Senátu, který nejenom je na konci toho legislativního procesu, ale vede tady i diskuze před tími zákony práví proto, e ten problém se týká níkolika resortů a jeden resort vítinou, kdy to řeí, tak to nevyřeí. A já si, promiňte, ale myslím si, e jsme opravdu zaspali v tom, e my tady zamístnavatele i zamístnance trestáme za to, e by chtíli být zamístnáni jen na část úvazku. A to je ten princip zamístnávání mladých matek, které, a u zkrácenou, nebo vyuívají ten plný počet let péče o dítí, kdy jsou zodpovídné, tak vyuívají třeba u svého zamístnavatele práví tyto dohody, smlouvy na DPP a DPČ. A chovají se zodpovídní, chtíjí si přivydílat, a kdyby byla moná jiná forma zamístnávání, tak ji určití vyuijí. A to je moná tedy ten proces, o kterém bychom se pak míli bavit. A nechci říkat, co by bylo potom, ale myslím si, e v tích západních ekonomikách jsou tím mladí rodiče motivováni, celá ta rodina, aby se o svoje dítí postarali i tími prunými zkrácenými úvazky. A asi bychom se tady pak nebavili o tom úniku.</w:t>
        <w:br/>
        <w:t>Chci podíkovat za tu práci, kterou ministerstvo odvedlo. Pokud máme táhnout za jeden provaz a v tomto zkráceném procesu my jsme se jako senátoři z jednotlivých klubů podíleli na pozmíňovacích návrzích a zákonech, které k nám dneska přily, tak mí moná trochu udiví nebo rozesmíje to, kdy si uvídomím, kdy jsem se včera dívala na ten, na tu proceduru, e v podstatí témíř ádné opoziční návrhy pozmíňovací přijaty nebyly. A jeden, o který jsem se hodní zasazovala i z té své praxe, si uzmula tedy nikoliv opoziční, ale vládnoucí strana, tak já jsem za to ráda, e se opravdu rozířila monost oetřovného i pro díti s handicapem kolou povinné a nejenom v tích sociálních slubách. Ale myslím si, e bychom míli být i v tomhle velkorysí. Jestli se bijeme v prsa, e národu pomáháme, tak by tam níjaký pomír tích dobrých nápadů, kterých asi vyuijeme i dále a určití sem přijdou, a jsme samozřejmí připraveni je podpořit. Ale jinak já vnímám ten pozmíňovací návrh pana kolegy Wagenknechta jako velmi důleitý, nakonec byl to i jeden z tích opozičních včera, který zazníl v poslanecké snímovní. Vím, e tam nebyl nijak zásadní ani diskutován, ani přijat, ale moná jsme si teï dovolili ten problém, který to řeí, já to také vnímám, e to není DPČ, DPP problém pro níkoho, kdo má pracovní pomír a přivydílává si, ne důchodci, ne studenti, ale práví ty rodiny s tími malými dítmi. Té mámí níkdo dítí pohlídá a ona večer prostí níkam letí nebo níco dílá. A znám jich také dost a jsou docela poctiví. Pak si třeba i udílají ivnosáky, ale u je to zase vyčerpává jinak. A tohle je prostí monost, který ta nízkopříjmová skupina obyvatel ráda vyuije. A prosím, nemusí to být ani zamístnavatelé, ani oni, vdycky jenom podvodníci. To říkám hodní nahlas a díkuji za pozornost.</w:t>
        <w:br/>
        <w:t>1. místopředseda Senátu Jiří Růička:</w:t>
        <w:br/>
        <w:t>Díkuji paní místopředsedkyní. A s právem přednosti vystoupí pan předseda Vystrčil.</w:t>
        <w:br/>
        <w:t>Předseda Senátu Milo Vystrčil:</w:t>
        <w:br/>
        <w:t>Dobrý den. Já díkuji za slovo. Já jenom naváu na to, co říkala paní místopředsedkyní Horská. K vám, paní ministryní, jedna důleitá víc. Pan Wagenknecht jako o této víci mluví velmi dlouho. On registroval, řekníme vadu toho zákona v dobí, kdy málem jetí nebyl ani poslán do poslanecké snímovny nebo tam byl velmi čerství, ale my jsme teï v té zvlátní situaci, e nemáme vlastní monost níjak reagovat tak, abychom třeba ty víci mínili, protoe je zpomalíme, a to my nechceme. A já to teï říkám ze dvou důvodů. Ten první je, e jsme se rozhodli na to reagovat tím způsobem, e pokud to samozřejmí bude moné, a nevím, kolik na to budete mít času vy nebo vai námístci, tak bychom velmi uvítali, pokud budou dalí zákony ve stejném reimu předkládány ve snímovní, kdyby zároveň nemohlo dojít aspoň k neformálnímu kontaktu s naím výborem pro sociální víci a zdravotnictví, abychom ty víci mohli říct u tak, aby byly zohledňovány ve snímovní a ve vaí hlaví dříve, ne se to dostane do Senátu, protoe pro nás potom jako není... nepřipadá nám níkterým, a myslím si, e je to dokonce vítina, férové, abychom nyní vám to vrátili nazpátek, protoe vy byste tam potřebovali 101. A vy vlastní jedete v reimu, kdy tu 101 byste dávali velmi tíko dohromady. A my si to uvídomujeme a nechceme tady dílat níjaké prostí víci, které potom by se velmi tíko dávaly dohromady, tak to, prosím vás, takto berte. Ale na druhé straní pokud byste mohla z toho aspoň si vyvodit ten závír, e pokud to bude jen troku moné časoví, tak buï vy nebo níjaký vá námístek ve vícech, kde zase bude docházet k níjakým zmínám, si najdete ten čas a oslovíte v tomto případí třeba pana předsedu Kantora naeho výboru pro sociální víci a zdravotnictví a proberete to s ním na té úrovni, aby níkteří z nás, kteří mají jiný názor, si ho tam mohli říci. A pak se třeba střetnete a nedopadne to, ale aspoň to bude vydiskutováno, tak by to celé víci mohlo významní pomoci. A ty ostatní víci kdo, kdy, co vymyslel a zajistil a říkal, to bych teï nechal stranou a opravdu bych se soustředil na to, jak to tedy teï co nejrychleji zvládnout. Díkuji.</w:t>
        <w:br/>
        <w:t>1. místopředseda Senátu Jiří Růička:</w:t>
        <w:br/>
        <w:t>Díkuji, pane předsedo. Pan senátor Adámek, prosím.</w:t>
        <w:br/>
        <w:t>Senátor Miroslav Adámek:</w:t>
        <w:br/>
        <w:t>Já moc díkuji za slovo, pane předsedající, paní ministryní. Já jsem moc rád, e vystoupil pan předseda přede mnou, protoe on to tak shrnul krásní, on je zdatný rétor, já bych to tak krásní neřekl, nicméní ta hlavní mylenka byla, proč jsem chtíl vyjádřit, proč nemohu podpořit ty pozmíňovací návrhy, by s tím naprosto souhlasím, co pan senátor Wagenknecht tady říkal i co říkala paní místopředsedkyní, e ta situace není jednoduchá, nicméní jsme v níjakém procesu legislativní nouze a jsme do toho trochu jako by tlačeni. Nemáme úplní tu svobodnou vůli, abychom to mohli níjakým způsobem vracet a prodluovat ten proces. On to tady krásní shrnul pan předseda. Ale říkám to s naprostým respektem, e Senát je suverén a můe rozhodovat jakkoliv uzná za vhodné v rámci toho procesu. Take to je krátce. A tím, e budu podporovat obí ty usnesení výboru. Já mám jeden konkrétní dotaz na paní ministryní, a to je, jak u tady říkala paní senátorka Jelínková, kolem mateřských kolek. Tam je ta situace za mí troičku nejasná. Já bych se potřeboval zeptat, protoe ty dotazy na mí chodí. Tam je určeno, pokud se zavře mateřská kolka rozhodnutím zřizovatele, tak vlastní můe nebo mohou rodiče uplatňovat nárok na oetřovné. Můj dotaz je, kdy zřizovatel nedá jasné rozhodnutí, ale vydá rozhodnutí, e doporučuje, to znamená, e to nechává na ředitelích tích kolek a ten ředitel má tam tu monost vyuít nebo nevyuít toho doporučení. e to není striktní  uzavřete mateřské kolky, ale doporučujeme uzavřít. A teï je to na tom rozhodnutí toho ředitele, jestli uzavře nebo neuzavře, jak se postupuje v tíchto případech? A jestlie kdy je ta kolka uzavřena, tak ty rodiče mají nárok na to oetřovné podle zákona? Moc díkuji.</w:t>
        <w:br/>
        <w:t>1. místopředseda Senátu Jiří Růička:</w:t>
        <w:br/>
        <w:t>Díkuji, pane senátore. A poslední přihláený do obecné rozpravy je pan senátor Nytra.</w:t>
        <w:br/>
        <w:t>Senátor Zdeník Nytra:</w:t>
        <w:br/>
        <w:t>Omlouvám se, e jetí jednou. Já tady z toho nechci dílat politickou agitku ani vypočítávat, co opačná strana politického spektra tady kdy odsouhlasila. Dokonce moná připoutím, e jsou lidé na dohodách, o kterých mluvil pan místopředseda tích. Na druhou stranu já sám ze své praxe vím, e spousta zamístnavatelů se rozhodla zruit řádná pracovní místa na pozicích uklízeček, skladníků a tak dále. A ti lidi prostí byli donuceni jít na dohody. Oni nemíli ádnou jinou anci. Já vířím paní ministryni, e se to vyřeí v tomhle tom, ale chtíl bych ji moná poádat o jinou víc. Kdy mi odpovídala na ten moný soubíh mateřské dovolené a manel na oetřovném, asi je málo apelovat na zodpovídnost tích lidí, to jsme vidíli na tích lyařích, kteří se vraceli z Itálie, a vláda jim dala 8 hodin na to, aby se mohli vrátit. Take kdo to stihl do půlnoci, tak stihl nakazit docela hodní lidí. Já bych na ní neapeloval, ale teï bych to neřeil při téhle té novele zákona, ale jestli, a velice pravdípodobní bude ten nouzový stav trvat dlouho, aby se tohle to vyřeilo, aby ten soubíh prostí nebyl moný, protoe si umím představit příklad, e je tady matka, která pečuje o druha, o 3 díti povinné kolou a má oetřovné, to znamená 1 jeden človík na 3 díti. A pak jsou 2 rodiče na 2 díti doma taky. Take moná kdy, jestli se bude jednat o tom navýení oetřovného, e bych to určití zamezil, díkuji.</w:t>
        <w:br/>
        <w:t>Místopředseda Senátu Milan tích:</w:t>
        <w:br/>
        <w:t>Díkuji, pane senátore. A dalí přihláený do rozpravy je Ivo Bárek.</w:t>
        <w:br/>
        <w:t>Senátor Ivo Bárek:</w:t>
        <w:br/>
        <w:t>Váený pane místopředsedo, paní ministryní, milé kolegyní, váení kolegové, já jenom velmi krátce, krátká reakce. My jsme se tady před týdnem seli a projednávali jsme různé zákony. A padl tady apel na vládu, řekl bych napříč politickým spektrem, e je potřeba přijmout opatření v takovémto nouzovém stavu. Za týden se tady scházíme, máme tady předloené konkrétní návrhy. Myslím si, e jsou vesmís velkým řeením problémů tích jednotlivých lidí. Já jenom říkám technicky, e nevím, pokud bychom vrátili ten návrh zákona, jestli se nám poslanci zítra sejdou. Myslím si, e to je jenom zboné přání. A pokud vím, tak je dohodnuto, e pokud my tady ty zákony schválíme, tak jetí dnes večer je pan prezident podepíe.</w:t>
        <w:br/>
        <w:t>A pokud chceme níco řeit rychle, myslím si, e níkteré lhůty u nám budou končit, to znamená 9denní oetřovné atd., tak si myslím, e k tomu takto přistoupit. Rozumím panu senátorovi Wagenknechtovi, opravdu mu rozumím, ale myslím si, e paní ministryní to tady slyela, e jsou to fakt důleité víci, ale myslím si, e pokud bychom to vrátili, e zabrzdíme níco, co dneska, myslím si, zabrzdit nechceme. Díkuji za pozornost.</w:t>
        <w:br/>
        <w:t>Místopředseda Senátu Milan tích:</w:t>
        <w:br/>
        <w:t>Díkuji, pane senátore, vystoupí pan senátor Hampl.</w:t>
        <w:br/>
        <w:t>Senátor Václav Hampl:</w:t>
        <w:br/>
        <w:t>Díkuji, dobrý den, váené kolegyní, váení kolegové, pane předsedající, paní ministryní. Já jednak si myslím, e v reakci na předřečníka, kdybychom skuteční shledali důvody pro to zákon vrátit snímovní, tak vířím, e by se poslanci asi seli, kdy jsme se byli schopni sejít druhý den my, tak to oni dokáou taky, s tím tedy normální bych... Poslancům vířil, e tohle by dokázali. Ale to, kvůli čemu jsem se přihlásil, je trochu níco jiného. I kdy to trochu souvisí. Já jsem chtíl začít podíkováním a poklonou, a to sice lidem, kterým se jetí, pokud vím, moc veřejní nedíkovalo, čím nechci pominout vechny zdravotníky, to si myslím, e tím jsme tleskali zcela oprávníní na začátku, ale skupina, která je hodní ve stínu, jsou legislativci. Tohle jsou důleité víci, abychom takováto opatření míli prostí připravená dobře, kvalitní a rychle. Já se před tím skláním. Umím si představit, e za tímto jsou nocovky a tak. Specificky se skláním před naí legislativou, senátní, kteří prostí zareagovali úplní neuvířitelní expresním tempem, tím, e nám to připravili poté, co to ze snímovny vypadlo včera v devít hodin, take my dnes jsme schopni kvalifikovaní nad tím sedít, prostí za to díkuji.</w:t>
        <w:br/>
        <w:t>Trochu mí to vede k otázce, kterou mám na paní ministryni, a to je sice program Antivirus, který sice má být, jestli tomu dobře rozumím, administrovaným jiným ministerstvem, ale vychází z její iniciativy, nebo z iniciativy... Ne, ani ne... Dořeknu otázku, uvidím, jestli je na to odpovíï. Mní připadá, e je to straní důleitý program, hodní kruciální, vyhláen byl u asi před 3 dny, jestli jsem to dobře sledoval. Ale vlastní jakoby níjaké jeho regule, jak se to bude dílat, kde kdo se jak má hlásit, za jakých podmínek, tak já jsem to jetí před chvílí zkouel hledat, níjakým takovým rychlým hledáním po Googlu jsem to úplní nenael. Říkám, proto entrée, s tím, e chápu, e kapacity lidí, kteří to potom sepisují, ta faktická pravidla, tak jsou konečné, take to nemyslím jako kritiku, myslím to jako dotaz a moná troku jako prosbu a podporu toho, aby to bylo rychle.</w:t>
        <w:br/>
        <w:t>A druhá poznámka, kterou jsem chtíl udílat, je, mní připadá, e tento zákon je celkem pochopitelnou, rychlou reakcí na situaci, jak tady párkrát u dnes zaznílo, a i jindy, nikdo nečekal. To, e ji nikdo nečekal, podle mého názoru je chyba. To prostí epidemiologové od doby SARS se bojí, e takováto níjaká pandemie musí přijít. To se v zásadí tuilo, ne-li vídílo. Nevídílo se, kdy přesní, nevídílo se, v jaké podobí, ale e níco takovéhoto bude, to se v zásadí tuilo. Já se moc obávám, teï nechci být patným prorokem, ale díjiny nekončí, můe přijít níco podobného jetí znova níkdy. Kdy budeme mít tístí, tak za půl století, kdy budeme mít smůlu, tak za dva roky. Jestli by nestálo za to, a se z toho trochu otřepeme, a budeme z nejhorího venku, tak níjaký takovýto podobný mechanismus zapracovat i do trvalého mechanismu. Já nemám moc rád zákony, které jsou pro jeden rok, pro jednu konkrétní situaci, ale situace je modelová, se můe v níjakém způsobu vrátit, to, e oetřovné nebude stačit jenom týden nebo dva týdny, ale bude potřeba ho řeit na delí dobu, z takovýchto níjakých důvodů, to se můe vrátit, nechci to přivolávat, probůh, jenom pojïme být připraveni na potenciální horí časy. Díkuji.</w:t>
        <w:br/>
        <w:t>Místopředseda Senátu Milan tích:</w:t>
        <w:br/>
        <w:t>Díkuji, poádala o vystoupení paní ministryní, prosím.</w:t>
        <w:br/>
        <w:t>Ministryní práce a sociálních vící ČR Jana Maláčová:</w:t>
        <w:br/>
        <w:t>Já skuteční můu jenom velmi struční v reakci na pana senátora Hampla, nevíme, jak dlouho to bude trvat, zda přijdou dalí vlny, to je skuteční teï otázka, kterou nedokáe nikdo zodpovídít.</w:t>
        <w:br/>
        <w:t>Program Antivirus je program ministerstva práce a sociálních vící, v podstatí reaguje na § 120 zákona o zamístnanosti, kdy za minulé hospodářské krize byla do naí legislativy zavedena monost kurzarbeit, to znamená, e zákon byl připravený, proto jsme byli schopni takto rychle reagovat. Já u jsem to říkala v předchozích vystoupeních, zmíním jetí jednou. V tuto chvíli se dokončuje metodika nebo kuchařka toho programu Antivirus, aby byla komplexní a pokrývala vekerou kálu situací a scénářů, a zároveň byla jednoduchá a srozumitelná. My na to připravujeme IT, aby to vechno lo dílat bezkontaktní, aby to bylo velmi rychlé, aby to bylo prostí, řekníme, aby docházelo k refundaci mezd ze strany státu co nejrychleji.</w:t>
        <w:br/>
        <w:t>Protoe se jedná o první období, kterého se to bude týkat, tak je vyplácení mezd za mísíc březen, proto bude program Antivirus nastartován 1. dubna. Protoe ádná firma nemá ukončené mzdy za mísíc březen před 1. dubnem, z tohoto důvodu. Program Antivirus, metodiku míla schvalovat vláda, buï tento týden, o víkendu, nebo na začátku přítího týdne, v tuto chvíli konzultujeme s MPO, ministerstvem financí a se vemi sociálními partnery. Ve bude včas zveřejníno. Administruje ho samozřejmí MPSV, vyplácené příspívky budou přes úřady práce.</w:t>
        <w:br/>
        <w:t>Co se týká paní místopředsedkyní Horské, na flexibilní úvazky, velmi s tím souhlasím, velmi s tím souzním, proto jsem navrhla v novele zákoníku práce, která se vyjednávala na úrovni koaličních stran a sociálních partnerů témíř rok, institut sdíleného pracovního místa, tak, aby rodiče malých dítí nebo ti lidé, kteří pečují o své nemohoucí rodiče, tak aby míli monost částečných úvazků, ale zároveň byli v pojistném systému. Zákoník práce v tuto chvíli leí před 3. čtením ve snímovní, jakmile pomine stav, tak předpokládám, e budeme velmi rádi za institut sdíleného pracovního místa po tíchto zkuenostech.</w:t>
        <w:br/>
        <w:t>Co se týká stavu nouze a zapojení vech zákonodárců, já skuteční mohu přislíbit, e to tak udílám, my jsme velmi intenzivní přes víkend komunikovali zejména se zástupci Pirátů a KDU-ČSL, nicméní zkuenost z tohoto projednávání zákona je, e velmi intenzivní zapojím i zástupce Senátu, vech senátorských klubů, tak, aby byla pak monost v legislativním stavu nouze návrhy u dobře připravené poslat do snímovny a do Senátu. Pokud tady dolo k té výtce, e jsme přijali pouze dva vládní návrhy, z tích, tuím, e 21, které byly předloeny v rámci Poslanecké snímovny, tak upřímní říkám, e vítina pozmíňovacích návrhů byla buï, e se dublovala nebo triplovala s vládními návrhy, nebo nebyly pro ní přijatelné z různých důvodů, např. to, tuím, e to navrhl pan předseda Jurečka, aby lidé, kteří jsou na dohodí o provedení práce, tak aby dostávali za kadou hodinu 212 Kč, my bíní evidujeme obchodní zástupce, kteří mají 8 dohod o provedení práce v průmíru, to znamená, e by tito lidé dostávali oetřovné v mísíční výi například 50 tisíc Kč a podobné situace. Nebo tam byl pozmíňovací návrh, který pro tuto mimořádnou situaci počítal s oetřovným 80 % předchozího příjmu, co je víc, o které jsem ochotna diskutovat, pokud tato situace bude trvat dlouhodobí, nicméní myslím, e je nesystémové, aby dostávaly rodiny, které jsou doma s dítmi 80 %, a to bíné oetřovné, to standardní, aby tyto rodiny dostávaly 60 %. Pozmíňovací návrh byl patní napsán, a proto nebyl přijat. Pokud níkdo pečuje o osobu blízkou, o nemocného človíka, o skuteční nemocného človíka, nemůe dostávat 60 %. A ten, kdo je, teï to přeenu, s dítmi doma na zahradí, tak aby dostával 80. To byl například důvod, proč byl odmítnut pozmíňovací návrh. Ale jinak souhlasím, e jsme na jedné lodi, já osobní se zasadím o to, aby komunikace byla mnohem intenzivníjí  pro přítí legislativní návrhy.</w:t>
        <w:br/>
        <w:t>Uzavření mateřských kol, tam rozhoduje ředitel koly, to znamená, to je ten stav, od kterého se ve odvíjí. Pokud zřizovatel dá pouze doporučení, tak rozhoduje ředitel koly. Pokud zřizovatel dá doporučení, u nevím, kdo se ptal, tak, ano, pan senátor Adámek, tak rozhoduje ředitel koly.</w:t>
        <w:br/>
        <w:t>A poslední poznámka, jestli je komu podíkovat, myslím, e tady zaznílo, zejména legislativci, tak já se přikláním k tomu, máme níkolik desítek osob, které má ministerstvo práce a sociálních vící, přes dva týdny jedou nepřetrití, noční ichty k tomu patří, bylo to takto níkolikrát, já sama jsem témíř nespala poslední dva týdny, take, ano, díkuji vem legislativcům, ale na koho se velmi zapomíná, tak jsou to vichni pracovníci v sociálních slubách, kteří jsou takzvaní prvolinioví, a také zejména to budou ti pracovníci na úřadech práce a na ČSSZ, protoe to jsou lidé, od kterých bude v přítích týdnech záviset to, zda lidé, kteří potřebují peníze, zda je obdrí včas. Ta zátí bude enormní, take jetí jednou díkuji.</w:t>
        <w:br/>
        <w:t>Místopředseda Senátu Milan tích:</w:t>
        <w:br/>
        <w:t>Také díkuji, přihláen je pan senátor Fischer, prosím.</w:t>
        <w:br/>
        <w:t>Senátor Pavel Fischer:</w:t>
        <w:br/>
        <w:t>Váený pane předsedající, paní ministryní, dámy a pánové. Chtíl jsem, paní ministryní, ocenit níkolik Vaich výroků, které nám dávají velmi dobrou nadíji nebo perspektivu do budoucna. Vy jste řekla, e systém byl patní nastavený, je ale pravda, e jsme o tích vícech uvaovali v dobí rekordní zamístnanosti. Zároveň jste řekla, e naim poznámkám rozumíte, e budete s námi jako členy parlamentu ty víci tísníji koordinovat. Já jsem přesvídčen, e práví v dobí krize, práví v dobí tích velikých obav z budoucnosti je potřeba, abychom s exekutivou byli ve velmi tísném vztahu a pomáhali Vám ty víci formulovat a dotahovat. Společní toti objevujeme práví v této neklidné dobí, co to je solidarita nebo jaká je role státu. Take jsem Vás chtíl jenom ubezpečit, e přestoe vidím ty nedostatky, které se tady zmiňovaly, tak návrh, který přináíte, podpořím, tíím se, e tady nejste naposledy a e brzy budeme pracovat na dalích. Díkuji.</w:t>
        <w:br/>
        <w:t>Místopředseda Senátu Milan tích:</w:t>
        <w:br/>
        <w:t>Díkuji, pane senátore. Pan senátor Fischer byl poslední přihláený, nikdo dalí se nehlásí, rozpravu uzavírám. Paní ministryní, vy máte jetí právo na závír rozpravy vystoupit. Nemáte zájem. Take teï je tady prostor pro zpravodaje. Zpravodaj ÚPV, přeje si vystoupit kolega Adámek? Přeje si vystoupit? Ne. Take bych prosil garančního zpravodaje, aby se ujal slova.</w:t>
        <w:br/>
        <w:t>Senátor Jiří Vosecký:</w:t>
        <w:br/>
        <w:t>Díkuji za slovo, pane předsedající, debata byla plodná i podnítná pro vechny z nás i pro paní ministryni, musím říct, e takovou debatu k tomuto zákonu jsem nečekal, čekal jsem daleko vítí debatu k elektronické evidenci treb, tam to prolo jako nů máslem, tak jsem si říkal, tady to bude taky jednoduché, není to jednoduché. Musím říct, souhlasím tamhle s panem kolegou Nytrou, e jsem zastával ten samý názor, e kdo rychle dává, dvakrát dává. A v tuto chvíli bych senátory, kteří chtíli podat pozmíňovací návrh, já bych jim chtíl podíkovat, e ho nepodali, jetí jednou díkuji, protoe bychom mohli zkomplikovat ivot tím, co to nejvíc potřebují. V diskusi vystoupilo 10 senátorů, 3 senátorky, jeden senátor dvakrát. Nebyl podán ádný pozmíňovací návrh, pouze je tady usnesení výboru, které v podstatí navrhuje schválit ve zníní zákona postoupeného Poslaneckou snímovnou. Díkuji za pozornost.</w:t>
        <w:br/>
        <w:t>Místopředseda Senátu Milan tích:</w:t>
        <w:br/>
        <w:t>Díkuji, pane zpravodaji. Samozřejmí, teï se nacházíme na konci obecné rozpravy, budeme hlasovat, tak jak říká zákon o jednacím řádu Senátu, pokud by ádné usnesení, které máme monosti jaksi schválit, neprolo, tak bude otevřena podrobná rozprava, pak je teprve monost načítat pozmíňovací návrhy, to jenom na objasníní, aby nevznikly zmatky. Díkuji, pane zpravodaji garanční. My máme tedy teï monost začít hlasovat. Já radíji pustím znílku.</w:t>
        <w:br/>
        <w:t>V sále je přítomno 47 senátorek a senátorů, kvórum pro přijetí je 24. Byl podán návrh schválit návrh zákona ve zníní postoupeném Poslaneckou snímovnou. Zahajuji hlasování. Kdo souhlasí, stiskne tlačítko ANO a zvedne ruku. Kdo je proti tomuto návrhu, stiskne tlačítko NE a zvedne ruku. Díkuji.</w:t>
        <w:br/>
        <w:t>Registrováno 47, kvórum pro přijetí 24, pro návrh se kladní vyslovilo 45, proti nikdo. Návrh byl schválen. Já díkuji paní ministryni za předloení návrhu zákona. A vám vem, zejména zpravodajům, za práci nad tímto návrhem. Projednávání tohoto bodu je ukončeno.</w:t>
        <w:br/>
        <w:t>A my přikročíme hned k dalímu návrhu, a to je</w:t>
        <w:br/>
        <w:t>Návrh zákona o níkterých úpravách v oblasti pojistného na sociální zabezpečení a příspívku na státní politiku zamístnanosti a důchodového pojitíní v souvislosti s mimořádnými opatřeními při epidemii v roce 2020</w:t>
        <w:br/>
        <w:t>Tisk č.</w:t>
        <w:br/>
        <w:t>219</w:t>
        <w:br/>
        <w:t>Tento návrh zákona jste obdreli jako senátní tisk č. 219. Návrh uvede ministryní práce a sociálních vící Jana Maláčová, kterou nyní prosím, aby nás seznámila s návrhem zákona.</w:t>
        <w:br/>
        <w:t>Ministryní práce a sociálních vící ČR Jana Maláčová:</w:t>
        <w:br/>
        <w:t>Díkuji, pane předsedající, váené paní senátorky, váení páni senátoři. Cílem nebo smyslem novely zákona je ulehčit OSVČ překonat kritické období, kdy velká část z nich ze dne na den přila o práci, resp. zakázky, a kvůli tomu zaznamenala propad treb. Jedná se o odputíní plateb nebo záloh na důchodové pojitíní a příspívku na politiku zamístnanosti na dobu 6 mísíců, počínaje mísícem březnem, pokud tento zákon bude schválen. Ti, co u své zálohy za mísíc březen zaplatili, tím to bude přičteno k dobru v mísíci září, pokud nedojde k prodlouení tohoto období.</w:t>
        <w:br/>
        <w:t>Co se týká prominutí nebo odputíní tíchto záloh, tak se jedná o minimální zálohy, nebo o minimální odvody, které vak platí 60 % z celkového počtu 1 milionu ivnostníků, jak na hlavní, tak na vedlejí činnost. Odputíní se bude chovat nebo bude to mít dopad na OSVČ jako doba vyloučená, kterou ivnostníci znají z doby nemoci. Celkové dopady na státní rozpočet odhadujeme ve výi 2,5 miliardy korun mísíční, to znamená, za tích 6 mísíců budou celkové dopady, výpadky příjmů státního rozpočtu ve výi 15,1 miliardy korun. Díkuji za pozornost.</w:t>
        <w:br/>
        <w:t>Místopředseda Senátu Milan tích:</w:t>
        <w:br/>
        <w:t>Díkuji za předloení návrhu, paní ministryní, senátní tisk projednal ÚPV, usnesení máte jako senátní tisk č. 219/2. Zpravodajem výboru byl určen pan senátor Miroslav Adámek. OV určil garančním výborem pro projednávání tohoto návrhu zákona VZSP. Usnesení vám bylo rozdáno jako senátní tisk č. 219/1. Zpravodajem výboru je pan senátor Marek Hiler, kterého nyní ádám, aby nás seznámil se zpravodajskou zprávou.</w:t>
        <w:br/>
        <w:t>Senátor Marek Hiler:</w:t>
        <w:br/>
        <w:t>Váený pane předsedající, váená paní ministryní, váené paní kolegyní, váení kolegové. Já myslím, e není třeba níjakým způsobem dále víci protahovat. Paní ministryní zde vyčerpávajícím způsobem tedy uvedla návrh toho zákona, čili já nemám, co bych k tomu obsahu dále dodal. Jen bych se pouze opakoval. Take já snad uvedu jenom to, za sebe jako za zpravodaje, doporučuji, aby tento návrh byl schválen tak, jak byl postoupen z Poslanecké snímovny. My jsme dnes návrh tohoto zákona projednali ve VZSP.</w:t>
        <w:br/>
        <w:t>Jednání probíhlo tak, e, pokud se nemýlím, jednomyslní byl návrh schválen, nebyly předloeny ádné pozmíňovací návrhy ve výboru, take já si dovolím přečíst usnesení, které přijal výbor pro zdravotnictví a sociální politiku. Z 13. schůze konané dnes, 25. 3. 2020, k návrhu zákona o níkterých úpravách v oblasti pojistného na sociální zabezpečení a příspívku na státní politiku zamístnanosti a důchodového pojitíní v souvislosti s mimořádným opatřením při epidemii v roce 2020, po odůvodníní zástupce předkladatele, doc. JUDr. Petra Hůrky, PhD., námístka ministryní práce a sociálních vící, zpravodajské zpráví senátora Marka Hilera a po rozpraví výbor</w:t>
        <w:br/>
        <w:t>1) doporučuje Senátu Parlamentu ČR schválit návrh zákona ve zníní postoupeném Poslaneckou snímovnou,</w:t>
        <w:br/>
        <w:t>2) určuje zpravodajem výboru pro jednání o návrhu zákona na schůzi Senátu senátora Marka Hilera a</w:t>
        <w:br/>
        <w:t>3) povířuje předsedu výboru, senátora Lumíra Kantora, aby toto usnesení předloil předsedovi Senátu Parlamentu ČR.</w:t>
        <w:br/>
        <w:t>Take doporučuji, aby toto usnesení bylo schváleno.</w:t>
        <w:br/>
        <w:t>Místopředseda Senátu Milan tích:</w:t>
        <w:br/>
        <w:t>Díkuji vám, pane senátore. Vzhledem k tomu, e jste garanční zpravodaj, tak prosím, abyste se posadil ke stolku zpravodajů a plnil úkoly garančního zpravodaje. A ptám se, zda si přeje vystoupit zpravodaj ústavní-právního výboru, pan senátor Miroslav Adámek? Prosím, pane senátore.</w:t>
        <w:br/>
        <w:t>Senátor Miroslav Adámek:</w:t>
        <w:br/>
        <w:t>Váený pane místopředsedo, paní ministryní, kolegyní, kolegové, dovolte, abych vás seznámil se 76. usnesením ústavní-právního výboru, které bylo přijato na 20. schůzi konané dneního dne k senátnímu tisku č. 219. Tak jak bylo řečeno, i u nás po úvodním sloví Petra Hůrky, námístka ministryní práce a sociálních vící, který vystoupil za navrhovatele, po zpravodajské zpráví, kterou jsem přednesl a po rozpraví výbor 1) doporučuje Senátu Parlamentu ČR schválit projednávaný návrh zákona ve zníní postoupeném Poslaneckou snímovnou, 2) určuje zpravodajem výboru pro projednání této víci na schůzi senátora Miroslava Adámka, 3) povířuje předsedu výboru, senátora Miroslava Antla, aby předloil toto usnesení předsedovi Senátu Parlamentu ČR. Díkuji.</w:t>
        <w:br/>
        <w:t>Místopředseda Senátu Milan tích:</w:t>
        <w:br/>
        <w:t>Také vám díkuji. Tái se, zda níkdo navrhuje podle § 107 jednacího řádu, aby Senát vyjádřil vůli návrhem zákona se nezabývat? Není tomu tak, take otevírám obecnou rozpravu. Hlásí se níkdo do obecné rozpravy? Přihlásil se pan senátor Miroslav Nenutil jako první.</w:t>
        <w:br/>
        <w:t>Senátor Miroslav Nenutil:</w:t>
        <w:br/>
        <w:t>Díkuji za slovo, váený pane místopředsedo. Váená paní ministryní, milé kolegyní a váení kolegové, přestoe to úplní nesouvisí s tímto návrhem zákona, obracejí se na mí stejní asi jako na řadu kolegů z příhraničních regionů tzv. pendleři. Vláda jim nařídila buï si sehnat od zítřka ubytování v Nímecku, v Rakousku a po návratu 14denní karanténu. Vítina z nich toto opatření chápe, ne vichni jsou z toho nadeni, ale budou to respektovat. Dotaz je, ta nařízená 14denní karanténa po návratu do Česka. Bude jim hrazena stejní jako lidem, je pracují tady u nás v Česku? Díkuji za odpovíï.</w:t>
        <w:br/>
        <w:t>Místopředseda Senátu Milan tích:</w:t>
        <w:br/>
        <w:t>Byl poloen dotaz, ale pokračuje obecná rozprava. Nyní vystoupí pan senátor Korty. Prosím.</w:t>
        <w:br/>
        <w:t>Senátor Michal Korty:</w:t>
        <w:br/>
        <w:t>Také dobrý den, paní ministryní, pane místopředsedo. Já bych tady chtíl za ivnostníky, kteří zamístnávají lidi, to je takový ten střední stav u nás v republice, kteří samozřejmí oni je vykořisují, jinak by je nezamístnával, kdy to řeknu takhle obrazní. A níco jim z toho zbude. A potom z tích daní platí sociální, zdravotní a důchodové. A tady oni dostanou sice slevu, jestli jsem to pochopil správní, tích 2500, které nezaplatí. Ale platí třeba 5000. Tak zbytek on zaplatí a tím je to pro níj vyřeené, nebo by mu mohlo dojít k níjaké pomoci, aby to přeil? Protoe on pak samozřejmí lidi musí platit. A vítinou to bývá v obchodech, které jsou zavřené. Je ivnostník, zamístnává prodavače, musí jim zaplatit a sám je na tom bitý. Díkuji.</w:t>
        <w:br/>
        <w:t>Místopředseda Senátu Milan tích:</w:t>
        <w:br/>
        <w:t>Díkuji. A dalí přihláený je pan senátor Goláň, prosím.</w:t>
        <w:br/>
        <w:t>Senátor Tomá Goláň:</w:t>
        <w:br/>
        <w:t>Váený pane předsedající, váená paní ministryní, váené kolegyní a váení kolegové, paní ministryni bych chtíl poprosit, aby se zamyslela nad generálním pardonem na podávání přehledu pro sociální pojitíní OSVČ, protoe tak, jak je teï koncipován zákon, tak je termín pro podání 2. kvítna, na tom se shodneme. A víme, e ministryní financí vydala generální pardon, e nebudou pokutována pozdní podání. Take jestli by stejným způsobem reagovalo potom MPSV? Protoe t pokuta je sice jakýmsi způsobem ve správním uváení, je tam a 50 000, ale nicméní si myslím, e by bylo dobré, kdyby tuto pokutu jakýmsi způsobem do 31. 7. odpustilo i MPSV. A druhá víc je penále z pozdí zaplaceného pojitíní. Chtíl jsem se zeptat, jestli níjakým způsobem tady připravujete práví níco podobného, protoe jste k tomu zmocnína zákonem. Díkuji.</w:t>
        <w:br/>
        <w:t>Místopředseda Senátu Milan tích:</w:t>
        <w:br/>
        <w:t>Díkuji, ale neuzavřu, nikdo přihláen není ze senátorek a senátorů, neuzavřu rozpravu, protoe paní ministryní chce jetí vystoupit a tím pádem bude monost na ni případní reagovat.</w:t>
        <w:br/>
        <w:t>Ministryní práce a sociálních vící ČR Jana Maláčová:</w:t>
        <w:br/>
        <w:t>Vezmu to pozadu, co se týká dotazu pana senátora Golání ke generálnímu pardonu i k penále, tak já jsem u před dvíma týdny komunikovala, e to je to nejmení, co mohu pro ivnostníky udílat. Nad rámec tíchto dvou vící, a hned vysvítlím ten mechanismus, tak přicházíme práví s touto zmínou zákona, aby neplatily OSVČ minimální odvody. Co se týká přehledu OSVČ za rok 2019, tak asi víte, e jsme navázáni ze zákona nejpozdíji mísíc po podání daňového přiznání. Pokud se daňové přiznání rozhodnutím ministryní financí o tři mísíce posouvá, tak automaticky naskakuje nejpozdíji mísíc poté. Tzn. e pokud OSVČ podají přehled za roku 2019 a zaplatí dodatek nejpozdíji do 3. srpna 2020, tak nedostanou pokutu a penále z doplatku jim promineme.</w:t>
        <w:br/>
        <w:t>Dále je dobré říci, e uloení pokuty za pozdí podaný přehled je v kompetenci České správy sociálního zabezpečení. My celý balíček máme připravený. Pokud dnes zákon bude schválen a podepsán panem prezidentem, tak tento balík podepíu také já jako ministryní práce a sociálních vící. Česká správa pokutu neuloí, pokud bude přehled podán opít nejpozdíji 3. srpna roku 2020. A penále bude, jak u jsem uvádíla, prominuto rozhodnutím MPSV. A v případí, e doplatek bude uhrazen práví 3. srpna 2020. Tak toto jsou podmínky. Tzn. čekáme na schválení tohoto zákona, ve je připraveno k podpisu. Pokud zákon bude zde v horní komoře Parlamentu ČR schválen a podepsán panem prezidentem, tak já dnes večer podepíu také tyto dví víci.</w:t>
        <w:br/>
        <w:t>Co se týká dotazu pana senátora ohlední pendlerů, musím říci, e jsme zde níkolikrát na úrovni vlády a víte, e vláda se koná témíř kadý den, níkolik hodin denní prostřednictvím telemostu, tak jsme zvaovali a vyvaovali mezi dvíma aspekty, ochrana veřejného zdraví a potom v podstatí dobré sousedské vztahy zejm. s Rakouskem a potom v rámci Nímecka s Bavorskem a Saskem. Tyto příhraniční zemí jsou velmi závislé na pracovnících z Česka, tzn. v oblasti zdravotnictví a v oblasti sociálních slueb, tzn. péče o nemohoucí. Byla to velmi sloitá rozhodnutí, spadá to zejména do kompetence pana ministra vnitra a pana ministra zahraničí, nicméní nakonec jsme přistoupili k rozhodnutí, které jsme schválili v pondílí a je to po detailních debatách s protíjky na nímecké straní, kteří říkali: "Prosím, nechte nám české pracovníky a my se dokáeme o ní postarat, například jim nabídnout ubytování a přejdeme do reimu, kdy budou níkolik týdnů fungovat u nás v Bavorsku, Sasku nebo Rakousku a pak budou například dva týdny doma v ČR." Ale to jednotlivé aranmá, které bude fungovat, tak nebíí v českém reimu, ale předpokládám a přiznám se, e neznám detaily, e to bude na dohodách se zamístnavateli, e budou níkolik týdnů pracovat, nepřetrití pobývat na sousedním území a pak se vrátí na dva týdny domů a budou v karanténí.</w:t>
        <w:br/>
        <w:t>Co se týká dotazu pana senátora Kortye, tak my jsme se rozhodli přistoupit k odputíní pouze tích minimálních odvodů a myslím si ale, e to je logické rozhodnutí. Zaprvé to pokrývá 60 % z jednoho milionu ivnostníků. A zároveň pokud ivnostníci přítí rok, a bavíme se opít o přehledu, který má být podán za rok pro rok 2020, pokud ivnostníci nebudou mít trby, tak nebudou mít ani doplatky, jestli si rozumíme. Tzn. e minimální odvody by se míly dotknout vítiny ivnostníků a zároveň, pokud dojde k propadu treb, tak nebude docházet k doplatkům nad rámec minimálních odvodů. Snad jsem nezapomníla na ádný dotaz, díkuji.</w:t>
        <w:br/>
        <w:t>Místopředseda Senátu Milan tích:</w:t>
        <w:br/>
        <w:t>Díkuji. A přihlásil se jetí pan senátor Goláň, prosím.</w:t>
        <w:br/>
        <w:t>Senátor Tomá Goláň:</w:t>
        <w:br/>
        <w:t>Paní ministryní, můu vás poprosit o pozornost? Tam je velice důleitá víta, co jste řekla, povinnost podat přehled je mísíc od termínu pro podání daňového přiznání. Ten termín zůstává 1. dubna. Musíte si nastudovat opatření ministerstva financí. Tam je pouze generální pardon, e ten, kdo to podá do 31. 7., nebude ádným způsobem sankcionován. Ten termín by se musel posunout § 136, odst. 1 daňového řádu a tam k tomu nedolo. Tam dolo pouze k tomu, e kdy to podáte do toho termínu, tak nebudete mít ani pokutu za pozdí podané daňové tvrzení a nebudete mít ani penále za pozdí podanou daň. Take pokud je to v tomto legislativním stadiu a nechystá se níco jiného a nechystá se opravdu daňovým řádem posunutí termínu po podání přiznání, tak by tam míl být pořád mísíc, jak jste řekla, protoe termín zůstává 1. dubna.</w:t>
        <w:br/>
        <w:t>Místopředseda Senátu Milan tích:</w:t>
        <w:br/>
        <w:t>Díkuji. Paní ministryní chce reagovat, ale já bych poprosil, aby chvilku počkala, protoe nyní jetí vystoupí pan senátor Nenutil, který asi také dílá reakci na její vystoupení. A pak zaujme stanovisko k obíma dvíma vystoupením. Pane senátore Nenutile, máte slovo.</w:t>
        <w:br/>
        <w:t>Senátor Miroslav Nenutil:</w:t>
        <w:br/>
        <w:t>Díkuji. Je to přesní tak, pane místopředsedo. Díkuji za odpovíï, ale základ mého dotazu byl, jestli 14denní karanténa pendlerů, kterou stráví tady v Česku, jim bude hrazena stejní, tedy formou nemocenské jako karanténa naich zamístnanců, kteří pracují tady.</w:t>
        <w:br/>
        <w:t>Místopředseda Senátu Milan tích:</w:t>
        <w:br/>
        <w:t>Díkuji. Paní ministryní chtíla vystoupit, take teï má prostor.</w:t>
        <w:br/>
        <w:t>Ministryní práce a sociálních vící ČR Jana Maláčová:</w:t>
        <w:br/>
        <w:t>Nebude, pane senátore Nenutile, protoe ti lidé pracují v zahraničí a jsou pojitíni v zahraničí. A oni nebudou na nemocenské pravdípodobní, je to na různých aranmá s různými zemími. V tuto chvíli máme minimální dva subjekty, pokud se bavíme o Nímecku a o Rakousku. A pravdípodobní oni budou, a jak jsem říkala, bude to na dohodí se zamístnavatelem, protoe vycházíme vstříc. Oni pravdípodobní budou teï níkolik týdnů, a aranmá budou různá, je to opravdu na dohodí se zamístnavatelem, fungovat, a pak budou pravdípodobní například dva týdny, co se vrátí domů, na dovolené nebo na níjakém náhradním volnu. Tzn. e oni jsou zamístnáni a pojitíni buï v Nímecku nebo v Rakousku. A snaha je jim v této tíké zdravotní nebo bezpečnostní tíké situaci jim umonit vykonávat práci, protoe Nímecko a Rakousko jsou v příhraničních regionech na naich pracovnících závislí. Tzn. jedná se o velmi propracovaný systém, který bude hodní spočívat v individuálních dohodách, který byl vykomunikován mezi panem ministrem Petříčkem a jeho nímeckými protíjky zejména z Bavorska, Saska a pak Rakouska. Tzn., e lidé pracují a jsou pojitíni v zahraničí a tím pádem to, zda by pobírali českou nemocenskou, to stav pojitíní v tuto chvíli nezakládá. Víme, e jsou v tíké situaci, ale v tuto chvíli máme informaci, e zamístnavatelé jsou velmi vstřícní k celé situaci, protoe si chtíjí české pracovníky zachovat.</w:t>
        <w:br/>
        <w:t>Co se týká pana senátora Golání, já myslím, e mluvíme o tom samém, jen v jiné rétorice. Já se to snaím zjednoduit, ale v tuto chvíli k tomu budeme přistupovat tak, e lidé budou mít monost zaplatit a podat přehled za rok 2019, bavíme se o ivnostnících, 3. 8. 2020, take je to podchyceno a dnes bude celý souboj opatření podepsán, pokud bude schválen tento zákon.</w:t>
        <w:br/>
        <w:t>Místopředseda Senátu Milan tích:</w:t>
        <w:br/>
        <w:t>Díkuji, paní ministryní. Nikdo dalí se do obecné rozpravy nehlásí, take obecnou rozpravu uzavírám. A paní ministryní, vy máte opít prostor jetí reagovat. Nechcete? Díkuji. Zpravodaj ústavníprávního výboru si přeje vystoupit? Nepřeje. Take slovo má pan garanční zpravodaj, prosím.</w:t>
        <w:br/>
        <w:t>Senátor Marek Hiler:</w:t>
        <w:br/>
        <w:t>Váený pane předsedající, váené paní kolegyní a kolegové, v obecné rozpraví vystoupili tři senátoři, z toho dva vystoupili dvakrát. Nebyl avizován ádný pozmíňující návrh ani ádný návrh jiný, take já v tomto doporučuji konat ve smyslu usnesení výboru pro zdravotnictví a sociální politiku. A to tedy doporučuje Senátu Parlamentu ČR schválit návrh zákona ve zníní postoupeném Poslaneckou snímovnou.</w:t>
        <w:br/>
        <w:t>Místopředseda Senátu Milan tích:</w:t>
        <w:br/>
        <w:t>Ano, díkuji vám, pane senátore. A my přizveme k hlasování. Přítomno je 47 senátorek a senátorů, kvorum pro přijetí je 24. Budeme hlasovat o návrhu schválit návrh zákona ve zníním postoupeném Poslaneckou snímovnou. Zahajuji hlasování. Kdo souhlasí, tiskne tlačítko ANO a zvedne ruku. Kdo je proti tomuto návrhu, stiskne tlačítko NE a zvedne ruku. Díkuji, hlasování číslo</w:t>
        <w:br/>
        <w:t>, registrováno 47, kvorum 24, pro návrh 47, proti nikdo, návrh byl schválen. Díkuji paní ministryni a díkuji i zpravodajům. Paní ministryní prosí nám jetí níco říci.</w:t>
        <w:br/>
        <w:t>Ministryní práce a sociálních vící ČR Jana Maláčová:</w:t>
        <w:br/>
        <w:t>Díkuji, pane předsedající. Váené paní senátorky, váení páni senátoři, velmi vám díkuji za vstřícnost a tíím se na dalí spolupráci. Na shledanou.</w:t>
        <w:br/>
        <w:t>Místopředseda Senátu Milan tích:</w:t>
        <w:br/>
        <w:t>Také díkuji. A my přejdeme k dalímu bodu. Nyní projednáme</w:t>
        <w:br/>
        <w:t>Návrh zákona, kterým se míní zákon č. 592/1992 Sb., o pojistném na veřejné zdravotní pojitíní, ve zníní pozdíjích předpisů</w:t>
        <w:br/>
        <w:t>Tisk č.</w:t>
        <w:br/>
        <w:t>217</w:t>
        <w:br/>
        <w:t>Tento návrh zákona jste obdreli jako senátní tisk č. 217. Prosím pana ministra zdravotnictví Adama Vojtícha, aby nás seznámil s návrhem zákona. Pane ministře, vítám vás a prosím.</w:t>
        <w:br/>
        <w:t>Ministr zdravotnictví ČR Adam Vojtích:</w:t>
        <w:br/>
        <w:t>Díkuji za slovo. Váený pane předsedající, váené paní senátorky, váení páni senátoři, dovolte mi, abych představil vládní návrh novely zákona o pojistném na veřejném zdravotním pojitíní, jeho cílem je za současné situace ulevit z níkterých povinností plátcům pojistného, zejména potom OSVČ, které čelí v důsledku omezujících opatření přijímaných v této dobí státem výpadkům v příjmech a tím mnohdy a existenčním obtíím.</w:t>
        <w:br/>
        <w:t>Hlavním opatřením obsaeným v návrhu je zprotíní OSVČ povinnosti platit pojistné po období esti mísíců, od března do srpna letoního roku. OSVČ, její mísíční záloha na pojistné nedosahuje odpovídající výe pojistného vymířeného z minimálního vymířovacího základu tak nebude v tomto období nic platit. OSVČ s vyími zálohami na pojistné potom mají monost odloení splátek záloh a do přítího dubna, kdy jsou tyto osoby povinny podávat přehled o svých příjmech a výdajích, na jeho základí je jim dopočítáno skutečné pojistné.</w:t>
        <w:br/>
        <w:t>Co se týká dalích nástrojů na podporu OSVČ, navrhujeme, aby tyto osoby mohly i v návaznosti na opatření dalích resortů podávat své přehledy o příjmech a výdajích za rok 2019 a do 3. srpna letoního roku. Pro vechny plátce pojistného pak navrhujeme, aby byli osvobozeni od platby penále, pokud by v období, které je provázeno přísnými opatřeními na ochranu veřejného zdraví včetní uzavření řady provozoven nezaplatili včas pojistné. Případné penále za nezaplacené pojistné nebo jeho zálohy se za období března a srpna tohoto roku začne počítat a od konce září, kdy pevní víříme, e ji budou dosud přijatá opatření dostateční zmírnína, aby pro dotčené plátce nebyl problém opít fungovat bez vítích omezení.</w:t>
        <w:br/>
        <w:t>Je samozřejmí nutné počítat s určitými dopady do systému veřejného zdravotního pojitíní. Podle hrubých odhadů, kdy prozatím jetí nelze zcela přesní predikovat skutečné dopady současné situace, lze očekávat, e systém veřejného zdravotního pojitíní můe v letoním roce tím, e bude OSVČ odputína platba záloh na pojistné za půl roku, přijít a o 8,5 mld. Kč. Zároveň je vak nutné zdůraznit, e díky tomu, e se nám podařilo udret určité rezervy v systému a nepodlehli jsme tlaku, který byl v minulém roce na rozputíní vekerých rezerv, tak aktuální stav na účtech zdravotních pojioven je pomírní dobrý. Za únor 62 mld. Kč, které jsou na účtech, take v tomto smíru máme určitý poltář, ze kterého můeme v tomto smíru v tomto roce vycházet.</w:t>
        <w:br/>
        <w:t>Váený pane předsedo, předsedající, váené paní senátorky, váení páni senátoři. Řeení současné krizové situace vyaduje realizaci mnoha opatření a omezení, která dopadají na ivoty nás vech a je proto nanejvý ádoucí podpořit dílčími kroky alespoň ty osoby, které jsou v této situaci z finančního hlediska nejvíce ohroeny. Úlevy pro OSVČ, jako také pro dalí plátce pojistného, mezi ní rozhodní patří, a proto vás ádám o podporu předloeného návrhu zákona. Díkuji za pozornost.</w:t>
        <w:br/>
        <w:t>Místopředseda Senátu Milan tích:</w:t>
        <w:br/>
        <w:t>Také díkuji, pane ministře, máte místo u stolku zpravodajů. Návrh zákona projednal ústavní-právní výbor, který přijal usnesení, které vám bylo rozdáno jako senátní tisk č. 217/2. Zpravodajem výboru byl určen pan senátor Miroslav Antl. Organizační výbor určil garančním výborem pro projednávání tohoto návrhu zákona výbor pro zdravotnictví a sociální politiku. Usnesení máte jako senátní tisk č. 217/1. Zpravodajem výboru je pan senátor Jan aloudík, kterého nyní ádám, aby nás seznámil se zpravodajskou zprávou.</w:t>
        <w:br/>
        <w:t>Senátor Jan aloudík:</w:t>
        <w:br/>
        <w:t>Váený pane předsedající, kolegyní a kolegové, váený pane ministře. Výbor pro zdravotnictví a sociální politiku se zabýval tímto návrhem zákona pomírní podrobní, a nejen z pohledu bezprostředních důvodů, které k nímu vedly v nouzovém stavu, ale i z hlediska výhledů, které to můe přinést bíhem tohoto roku, případní v letech dalích. Proto jsme si to rozdílili na pozitiva a negativa, případní rizika. Ta pozitiva jsou jasná, pan ministr o nich hovořil, koho veho se snaíme v tomto ochránit a zachránit před platbami, které by nebyli schopni realizovat aspoň ve lhůtách anebo vůbec. Tu druhou část bych ani nenazýval negativy, ale riziky a jsem velice rád, e pan ministr tady zdůraznil, e na účtech pojioven jsou aktuální z důvodu jakési konjunktury tích předchozích let úspory, které umoní, e nemusíme ířit paniku a e i v případí nároků, které tam vzniknou, budeme schopni je vykrýt, ani bychom museli omezovat zásadní zdravotní péči, minimální v tomto roce. Osobní si myslím a výbor se s tím vcelku ztotonil, e níkteré kroky do budoucna, a pomine tady to akutní ohroení, mohou vést i k jakémusi přehodnocení péče nezbytné, zbytné, případní zbytečné, jejich proporcí a e mohou mít níjaký čistící efekt tak, aby ta péče byla efektivníjí a moderníji smírovaná. To bych ale nepředbíhal, protoe nepochybní nám záleí na tom, abychom zvládli tu situaci nyní. Proto jenom přečtu usnesení naeho výboru, které zní v jednoduchosti, e výbor doporučuje Senátu Parlamentu České republiky schválit návrh zákona, ve zníní postoupeném Poslaneckou snímovnou. Díkuji.</w:t>
        <w:br/>
        <w:t>Místopředseda Senátu Milan tích:</w:t>
        <w:br/>
        <w:t>Díkuji vám, pane senátore a prosím vás, abyste se posadil ke stolku zpravodajů, sledoval rozpravu a zaznamenával případné dalí návrhy. Ptám se, zda si přeje vystoupit zpravodaj ústavní-právního výboru pan senátor Miroslav Antl? Ano, prosím, pane senátore.</w:t>
        <w:br/>
        <w:t>Senátor Miroslav Antl:</w:t>
        <w:br/>
        <w:t>Dobrý den vem. Budu stručný. Máme podobné usnesení, akorát, e je tam jiný zpravodaj a jiný předseda, take doporučujeme ke schválení, Antl zpravodaj, a třetí bod jsem splnil, kdy jsem informoval pana předsedu horní komory naeho parlamentu Miloe Vystrčila, e jsme takto rozhodli. Prosím a doporučuji ke schválení.</w:t>
        <w:br/>
        <w:t>Místopředseda Senátu Milan tích:</w:t>
        <w:br/>
        <w:t>Díkuji vám a ptám se, zda níkdo navrhuje podle § 107 jednacího řádu, aby Senát vyjádřil vůli návrhem zákona se nezabývat? Není takový návrh, take otevírám obecnou rozpravu. Do rozpravy se přihlásil pan senátor Nwelati, prosím.</w:t>
        <w:br/>
        <w:t>Senátor Raduan Nwelati:</w:t>
        <w:br/>
        <w:t>Váený pane předsedající, váený pane ministře, váené kolegyní, kolegové. Nejprve malinko obecní jenom chci tady říct za sebe, e my tady schvalujeme níkolik zákonů, které mají pomoci lidem, kteří se dostali na základí situace, kterou proíváme, a rozhodnutí vlády do obtíné situace, co se týče eventuální i podnikání nebo co se týče příjmu. Jenom bych tady za sebe chtíl zdůraznit, e předpokládám, e je to opravdu níjaký jenom začátek té pomoci, protoe do budoucna bude potřeba řeit podstatní více vící. Týká se to určití i tohoto zákona, který teï projednáváme, a to znamená prominutí části odvodu, řeknu u pojistného, zdravotního pojistného, u OSVČ. Chci tady zdůraznit, nejedná se tady toti o prominutí celé té platby, ale jenom řeknu to minimum, a to znamená, je to kolem asi 1 800 Kč, pokud si to pamatuji dobře, s tím, e pokud podnikatel má platit vyí částku a má ty zálohy počítány z minulého roku, tak samozřejmí on ten rozdíl by míl platit i nadále. Samozřejmí, je tam odklad, pokud o to poádá. Musí ale aktivní o to poádat, pokud nepoádá, tak to bude bráno, jako e to zanedbal. Na druhou stranu zákon sám říká, e nebude paralyzován. Tam je podle mí taková malinká drobná chybička, pokud by se řeklo, e se ta platba odkládá automaticky, bez toho, aby musel poádat, tak by to bylo jednoduí a malinko se mate veřejnost tím, e se říká, e budou prominuty platby u tíchto osob. Není to tak. Promíjí se jenom to minimum, to 1 800 Kč. Za klub ODS budu teï chviličku mluvit, a to, e opravdu my jen konstatujeme to, e návrhy, tak jak jsou předloeny, určití je dobře, e tady existují, za to jim patří podíkování, jak vládí, tak PS. Na druhou stranu opravdu zdůrazňujeme výrazní, e je to málo a e bude potřeba toho udílat mnohem víc do budoucna. V tuto chvíli určití nebudeme předkládat ádné pozmíňovací návrhy, protoe vnímáme to, e to by znamenalo níjaké, řeknu zdrení, ale opravdu velmi silní apelujeme na vládu, e ta je v tuto chvíli jediná, která můe předkládat návrhy zákonů, protoe jsme ve stavu nouze a v tomto stavu nemůe ádný poslanec, nemůe ádný senátor navrhovat ádné zákony. Jedná se o to, e jenom vláda můe být ta, která navrhuje zákony a poslanci a senátoři mohou dávat eventuální pozmíňovací návrhy. Opravdu apelujeme na to, aby se pomohlo podstatní více, budeme to vichni potřebovat. Zásah do ivota je tak velký, e pokud nepomůeme, tak to bude znamenat existenční de facto problémy u hodní lidí v ČR. Díkuji.</w:t>
        <w:br/>
        <w:t>Místopředseda Senátu Milan tích:</w:t>
        <w:br/>
        <w:t>Díkuji vám, pane senátore a přihláen je pan senátor Wagenknecht. Prosím, pane senátore, máte slovo.</w:t>
        <w:br/>
        <w:t>Senátor Luká Wagenknecht:</w:t>
        <w:br/>
        <w:t>Díkuji za slovo, pane předsedající. V předchozím tisku jsem tady míl níjakou debatu, nerad bych to tady rozproudil i u tohoto tisku, nicméní jenom poprosím pana ministra, aby mí poslouchal, případní potom zareagoval. Zároveň jsme zvyklí, e pak vystoupíte na konci a řeknete, e to je v pořádku, dnes mí jen poslouchejte. Prosím.</w:t>
        <w:br/>
        <w:t>Jde o to, e tady máme dalí skupinu lidí, která je velice podle mí také ohroena, je to ale jetí o stupeň dál, ne ty matky samoivitelky a dalí skupiny, jsou to osoby, které jsou bez zdanitelných příjmů. To znamená lidé, kteří opravdu nemají zdanitelné příjmy, ale pravidelní si platí to pojitíní, aby zkrátka potom mohli být oetřeni u lékaře a míli níjaké zabezpečení. O koho v reálu jde? My jsme tady u s kolegou i níjaké příklady zkusili níjakou formou formulovat, jsou to ti, kteří vypadnou z evidence úřadu práce, ti lidé úplní na okraji. O tích se tady teï bavím. Mohou to být potom i třeba lidé, kteří mají dohody o provedení práce, ale pod 10 000 Kč. To znamená ti, kteří nespadají do samotného systému. Mohou to být třeba lidé, kteří si vydílávají na základí autorského zákona jednou za rok níjakou výjimečnou víc, a potom si jenom platí zkrátka to pojistné, aby níjakou formou byli v systému. Chtíl bych poádat, pane ministře, zvate, jestli i tímto osobám, které jsou úplní mimo ten systém a jsou úplní na okraji, jestli také jim to třeba v dalí, pokud  bude níjaká dalí novela, tak je v tuto chvíli níjakou formou neodpustit nebo je níjakou formou dát do stejného reimu, aby to platit nemuseli. Chápu, e to jsou lidé, které u máme fakt zahrnout v systému, kteří úplní padají na úplné dno, níkteří z nich.</w:t>
        <w:br/>
        <w:t>Nebudu tento pozmíňovák načínat. Bohuel by tam mohli spadnout i lidé, kteří třeba jsou rentiéři, kteří opravdu nemají příjmy, ale pouze si platí pojitíní. Je to komplikovaníjí z tohoto důvodu, je to vítí zásah lidí. Ale pořád je tam značná část lidí, kteří jsou na hraní toho, e teï nebudou mít na jídlo a míli by státu platit cca 2 000 Kč plus mísíční, a kdy to neudílají, tak spadnou i ve vztahu ke státu do níjakého negativního vztahu, to znamená, budou dluníci.</w:t>
        <w:br/>
        <w:t>Mám k vám velkou prosbu, dnes to nebudu řeit, ale zamyslete se nad tím, klidní k tomu pak nabídnu níjaké řeení, pojïme řeit i tyto lidi, kteří jsou úplní na okraji. Kdo do toho třeba jetí můe spadat? Třeba ti, kteří dílají načerno. Na rovinu. Je to i tato skupina, je také ohroená, také mohli být v minulosti níjakou formou do toho nuceni nebo níjak byli zapojeni do negativního stavu, který je patní. Ale v tuto chvíli jsou to lidé, kteří mají negativní stav, úplní krizový a budou chtít kadou korunu. Tak jenom prosím, tady ten pozmíňovák asi máte, jestli ho nemáte, klidní vám ho dám, koukníte se na to a prosím, zvate to, pane ministře. Teï chvíli nechci tu debatu níjak zaplevelovat, ale opravdu řeím úplní lidi, kteří jsou za hranou úplní té bíné populace, která je opravdu velice ohroená. Díkuji za pozornost.</w:t>
        <w:br/>
        <w:t>Místopředseda Senátu Milan tích:</w:t>
        <w:br/>
        <w:t>Také díkuji a dále vystoupí pan senátor Hiler.</w:t>
        <w:br/>
        <w:t>Senátor Marek Hiler:</w:t>
        <w:br/>
        <w:t>Dovolím si vznést níkolik málo otázek k panu ministrovi. Omlouvám se, není to přímo ve vztahu k tomuto projednávanému zákonu, ale otázky jsou pomírní naléhavé, doba je jak bych řekl, také krizová, tak vyuiji této příleitosti, kdy je tady pan ministr. Chtíl bych se zeptat, jaká je v současné dobí situace s dodávkou ochranných pomůcek pro lékaře, protoe víme, e to bylo takové velice turbulentní téma v poslední dobí. Sledovali jsme dodávky z Číny. A také bych se chtíl zeptat, jaká situace bude do budoucna, protoe zde byl ustaven jakýsi letecký most z Číny a můeme předpokládat, e situace a potřeba pomůcek nepomine za mísíc, ani ne za dva mísíce, tak jaká je tedy strategie, jestli se spoléháme a budeme se spoléhat pouze a jenom na dodávky z Číny v tomto ohledu, a také bych se chtíl zeptat, jaká je cena pomůcek a jaká je celková cena balíku, který je a případní bude nakoupen, a jestli se uvauje o tom, e se vláda níjakým způsobem bude snait podporovat výrobu u nás, protoe máme řadu zpráv, teï jsem zrovna níkde četl, e v Liberci by míli dokázat ji vyrábít 100 000 rouek nebo filtrů do rouek skoro denní, co je docela zajímavé číslo, ale bojují tam sami a připadne mi jako osamocení. Chtíl bych se zeptat, jestli vláda toto bude níjakým podporovat a jaká je strategie z dlouhodobého hlediska. Omlouvám se. Jetí se zeptám na pendlery troku z jiného hlediska, co se diskutovalo před chvílí, jestli se uvauje o níjaké výjimce pro lékaře, kteří takto cestují, protoe... A chtíl bych se zeptat, jestli v zemích, čili v Rakousku nebo Nímecku, kterých se to týká, je tak zásadní odliná epidemiologická situace nebo co se týče nařízení, e by oni nemohli jaksi cestovat do práce, co je problém sociální, protoe i kdy by jim třeba v Nímecku nabídli 30 dnů nebo tři týdny ubytování, tak řada lidí má díti a nemůe je úplní opustit a nechat je tady v ČR a pak se vrátit být 14 dní v karanténí, tak jestli se o níčem takovém uvauje a proč tedy takové striktní nařízení vůči nim? Díkuji.</w:t>
        <w:br/>
        <w:t>Místopředseda Senátu Milan tích:</w:t>
        <w:br/>
        <w:t>Také díkuji. Pane senátore, nerad níkomu skáču do slova, ale musím upozornit, e projednáváme tisk č. 592 a vae dotazy byly pomírní iroko na tento rámec, by vím, e to je víc velmi, velmi citlivá, ale zákon o jednacím řádu nám jasní říká, e se máme dret meritu víci. Pro případné dalí takovéto dotazy musím u teï říci, e bychom to nemíli takto praktikovat. Tak. Nyní je přihláen pan senátor David Smoljak. Prosím, pane senátore.</w:t>
        <w:br/>
        <w:t>Senátor David Smoljak:</w:t>
        <w:br/>
        <w:t>Díkuji za slovo, pane předsedající, dámy a pánové. Obávám se, e vae upozorníní se bude vztahovat i na mí.</w:t>
        <w:br/>
        <w:t>Místopředseda Senátu Milan tích:</w:t>
        <w:br/>
        <w:t>Tak to, prosím vás, respektujte. Pak to můete s panem ministrem probrat, ale víte, potom tedy udíláme bod aktuální zdravotní situace v ČR a ten v programu nemáme.</w:t>
        <w:br/>
        <w:t>Senátor David Smoljak:</w:t>
        <w:br/>
        <w:t>Nicméní bych si to, s dovolením, dovolil dokončit. Bude to trvat jen 15 vteřin. Chtíl jsem pana ministra prostřednictvím pana předsedajícího poádat, jestli by ve vládí mohl tlumočit moji obavu, e usnesení vlády ze dne 18. března, které zakazuje vem osobám pohyb a pobyt na vech místech mimo bydlití bez ochranných prostředků, vede často k absurdním situacím, protoe lidé nosí rouky úplní vude, i tam, kde ádní lidé nejsou, i kdy jedou autem nebo na kole, co se úplní míjí s původním zámírem tohoto opatření. Take bych prosil pana ministra, jestli by mohl na vládí tlumočit moji prosbu, aby se toto opatření uvedlo do souladu s jeho původním smyslem. Díkuji.</w:t>
        <w:br/>
        <w:t>Místopředseda Senátu Milan tích:</w:t>
        <w:br/>
        <w:t>Dobře. Jenom prosím, protoe tady vidím, e níkteří senátoři kroutí hlavami, nechci a nemohu připustit, abychom dále o tomto problému níjak diskutovali. Prosím také pana ministra, aby na to reagoval velmi a velmi krátce, protoe to není předmítem naeho programu. Díkuji.</w:t>
        <w:br/>
        <w:t>Kdo dalí se hlásí do rozpravy? Nikdo se nehlásí. Prosil bych nyní pana ministra, pokud má zájem a míl by vystoupit se závírečným slovem.</w:t>
        <w:br/>
        <w:t>Ministr zdravotnictví ČR Adam Vojtích:</w:t>
        <w:br/>
        <w:t>Díkuji za slovo. Váený pane místopředsedo, dámy a pánové. Samozřejmí nemám jakýkoliv problém diskutovat o čemkoliv, co se týká aktuální pandemie COVID-19, případní separátní, kdokoliv bude mít jakýkoliv dotaz, neváhejte se na mí obrátit, v rámci moností časových určití rád odpovím.</w:t>
        <w:br/>
        <w:t>Nyní velmi struční k panu senátoru Hilerovi a panu senátoru Smoljakovi. Pokud jde o dodávky materiálu, tak samozřejmí, pokud jde o masivní dodávky, tak bohuel ČR v tomto smíru nedisponuje takovými kapacitami, abychom tady míli výrobní kapacity v řádu milionů kusů mísíční, tak jak je potřebujeme. Na druhou stranu ministerstvo zdravotnictví pod mým vedením určití se nespoléhá pouze na dodávky z Číny. Moná jste zaznamenali, dnes jsme podepsali smlouvu s českým výrobcem respirátorů třídy FFP3, s firmou Respilon, máme celou řadu dalích českých výrobců, kteří vyrábíjí jak rouky, tak respirátory, a od vech tíchto výrobců odebíráme skuteční materiál a stejní tak probíhá diskuse s libereckými kolegy. Ale u nyní skuteční máme celou řadu smluv s českými výrobci, kdy v rámci kapacit, které jsou řekníme do jisté míry omezené, tak se snaíme maximální s nimi spolupracovat. Pokud jde o ty vítí dodávky, tak určití Čína z hlediska té produkce, kterou je schopna nabídnout, je také tím partnerem, resp. firmy tam sídlící, ale na druhou stranu snaíme se také velmi silní posilovat tu českou produkci. Take tolik jenom k tomu.</w:t>
        <w:br/>
        <w:t>Pokud jde o pendlery, tam o tom můeme jetí uvaovat pro lékaře, ale myslím si, e tak, jak je teï systém nastaven, to znamená, e ti lidé mohou zůstat v zahraničí po určitý čas, minimální tři týdny a poté se vrací do karantény, tak je správní a je třeba si také uvídomit, e skuteční jsme to udílali z níjakého důvodu, e pendleři i podle současné epidemiologické situace jsou rizikem. Máme celou řadu pozitivních pacientů, kteří byli pendlery, a obávám se, e třeba zdravotníci mohou být tími rizikovými pracovníky. Budeme to zvaovat, ale myslím si, e tam to riziko existuje.</w:t>
        <w:br/>
        <w:t>A velmi struční k panu senátoru Smoljakovi. Rouky. Myslím, e je správní, e jsme to takto udílali a e moná to povede i do budoucna k níjaké kultivaci, protoe lidé tady úplní nemíli nastavená pravidla respirační hygieny. Moná, e i tato pandemie dává troku do budoucna níjaká základní pravidla, e i třeba pro jiné respirační choroby, jako je chřipka apod., se lidé naučí nosit rouky, protoe to je jediná prevence, která skuteční zamezí níjakému íření respirační choroby. Níjaké výjimky bych moc nedílal. Otázka je, jak by se pak dali vydefinovat. Jestli na kole jetí ano, v autí ne, a kde. Nejsem úplní příznivcem tíchto výjimek v tuto chvíli, uvidíme. Myslím si, e lidé si na to zvykli, e to je dobře, e to je skuteční prevence íření a můeme to jetí, kdy tak pak prodiskutovat separátní.</w:t>
        <w:br/>
        <w:t>Pokud jde o zákon samotný, k panu senátoru Wagenknechtovi, díkuji za pozmíňovací návrh. Do budoucna se určití nebráním jetí níjaké cizelaci. Návrh jsme připravovali skuteční velmi narychlo, moná, e tam jsou níkteré disonance, ale cílem bylo skuteční zejména podpořit ty, kteří nemohou podnikat, nemohou se zabývat svojí podnikatelskou činností a jsou na ni závislí a díky tímto opatřením, které jsme zavedli, tak jsou zkrátka objektivní omezeni, nemohou vykonávat tu činnost a v tomto smíru jsme tedy do ni zahrnuli OSVČ. Pokud uvidíme, e dopady jsou i na dalí skupiny, tak o tom můeme vést diskusi, ale za mí osobní si myslím, e v tuto chvíli, zejména tedy OSVČ, takové ty bíné profese ve slubách zejména, kteří nemohou z objektivních důvodů vykonávat svá povolání, tak jsou tími nejvíce ohroenými.</w:t>
        <w:br/>
        <w:t>Vnímáme to i ze strany různých asociací a podobní, které zastupují, take proto jsou tedy zahrnuty v návrhu zákona s tím, e podle vývoje situace se můeme bavit o níjaké úpraví, take tolik asi jenom k tomu. A díkuji předem za podporu, myslím si, e to je důleité, abychom udreli podnikatele při ivotí, protoe samozřejmí je velmi zasahující do jejich ivotů bez níjaké ekonomické stability. Díkuji.</w:t>
        <w:br/>
        <w:t>Místopředseda Senátu Milan tích:</w:t>
        <w:br/>
        <w:t>Také díkuji, pane ministře. A ptám se, zda si přeje vystoupit zpravodaj ústavníprávního výboru, pan Miroslav Antl? Nepřeje. A nyní má slovo garanční zpravodaj.</w:t>
        <w:br/>
        <w:t>Senátor Jan aloudík:</w:t>
        <w:br/>
        <w:t>Váený pane předsedající, kolegyní, kolegové, váený pane ministře, dovolím si shrnout. V diskuzi vystoupili 4 kolegové, z toho 2 explicitní ke zníní zákona. Dva k jakémusi irímu kontextu pomůcek pendlerů, případní pomůcek korigovaných rozumem v plenéru a o samotí. Myslím si, e tady ádný návrh jiný nezazníl, ne ty dva, které přily z výboru, tedy z výboru ústavníprávního a z výboru stejní tak pro zdravotnictví a sociální politiku, tedy návrh schválit, schválit tento zákon ve zníní, jak nám byl postoupen poslaneckou snímovnou. Díkuji vám.</w:t>
        <w:br/>
        <w:t>Místopředseda Senátu Milan tích:</w:t>
        <w:br/>
        <w:t>Ano, díkuji. A o tomto návrhu budeme po znílce hlasovat.</w:t>
        <w:br/>
        <w:t>Přítomno 47, kvórum pro přijetí 24. Byl podán návrh schválit návrh zákona ve zníní postoupeném poslaneckou snímovnou. O tomto zahajuji hlasování. Kdo souhlasí, stiskne tlačítko ANO a zvedne ruku. Kdo je proti tomuto návrhu, stiskne tlačítko NE a zvedne ruku. Díkuji vám.</w:t>
        <w:br/>
        <w:t>Hlasování číslo 8</w:t>
        <w:br/>
        <w:t>, registrováno 47, kvórum pro přijetí 24, pro návrh 46, proti nikdo. Návrh byl schválen. Díkuji panu ministrovi. Dovolte mi osobní poznámku, oceňuji vae nasazení a prostí situaci, kterou ministr zdravotnictví, si myslím, tady jetí nezail. Take osobní to velmi oceňuji. Tak a také díkuji zpravodajům. A tento bod končím. A my se vystřídáme.</w:t>
        <w:br/>
        <w:t>Místopředsedkyní Senátu Milue Horská:</w:t>
        <w:br/>
        <w:t>Dobré odpoledne, pane ministře. Dovolte, abych vás přivítala v Senátu Parlamentu ČR. A my zahajujeme poslední bod dneního naeho jednání. Je jím návrh zákona o zvlátních pravidlech pro přijímání k níkterým druhům vzdílávání a jejich ukončování ve kolním roce 2019 a 2020.</w:t>
        <w:br/>
        <w:t>Návrh zákona o zvlátních pravidlech pro přijímání k níkterým druhům vzdílávání a k jejich ukončování ve kolním roce 2019/2020</w:t>
        <w:br/>
        <w:t>Tisk č.</w:t>
        <w:br/>
        <w:t>218</w:t>
        <w:br/>
        <w:t>Tento návrh zákona jste obdreli jako senátní tisk č. 218. Já nyní prosím pana ministra kolství, mládee a tílovýchovy, pana Roberta Plagu, aby nás seznámil s návrhem zákona.</w:t>
        <w:br/>
        <w:t>Ministr kolství, mládee a tílovýchovy ČR Robert Plaga:</w:t>
        <w:br/>
        <w:t>Váená paní předsedající, váené paní senátorky, váení páni senátoři. Úvodem chci podíkovat Senátu za rychlost, se kterou se ujal této novely ve stavu nouze, ve kterém se nacházíme. A přestoe tento návrh byl postoupen Poslaneckou snímovnou včera večer, tak dnes na výborech i teï na plénu je projednáván. Samozřejmí v tuto chvíli nikdo z nás není schopen určit jak dlouho opatření s ohledem na epidemii COVID-19 budou trvat a kdy budou odvolána. Jedno je vak jisté, a to je to, e termín konání přijímacích, maturitních a závírečných zkoue, které jsou uvedeny přímo ve kolském zákoní, vyplývají ze kolského zákona, není moné dodret. S ohledem na nejlepí zájem dítí tak bylo nutné přistoupit k legislativní úpraví, která nám umoní konat zmíníné zkouky v náhradních termínech. Vízte, e jsme v předchozích dnech, respektive v tích dvou týdnech, strávili bezpočet hodin a dnů tím, abychom sloitou situaci vyřeili a dali do níjakého vztahu, rozumného, proveditelného i s ohledem na zdravotní rizika, tak dali soustavu očekávání rodičů, práv dítí a reálných moností kol v dobí, kdy se znovuobnoví provoz naich kol, a u základních, nebo v tomto případí, vzhledem k jednotným přijímačkám a maturitám, kol středních. Jeliko tím faktorem, který je velmi důleitý a jsme si plní vídomi toho, e i kdy to není v souladu se strategií 2030+, respektive bohuel to je v souladu s analytickou částí 2030+, to znamená, e máme... (Níkomu ze senátorů zvoní netradiční mobil...)</w:t>
        <w:br/>
        <w:t>Místopředsedkyní Senátu Milue Horská:</w:t>
        <w:br/>
        <w:t>To není osobní, pane ministře.</w:t>
        <w:br/>
        <w:t>Ministr kolství, mládee a tílovýchovy ČR Robert Plaga:</w:t>
        <w:br/>
        <w:t>To vůbec ne. Je to pouze zajímavé. Ale rozhodní netradiční vyzváníní. Troku jsem se lekl.</w:t>
        <w:br/>
        <w:t>Místopředsedkyní Senátu Milue Horská:</w:t>
        <w:br/>
        <w:t>Já taky.</w:t>
        <w:br/>
        <w:t>Ministr kolství, mládee a tílovýchovy ČR Robert Plaga:</w:t>
        <w:br/>
        <w:t>Kadopádní zpít k tomu, kvůli čemu jsem tady. U jednotných přijímacích zkouek je konstatováno, a já začnu trochu zeiroka, ve strategii 2030+, e samozřejmí způsob, jakým díti se přihlaují a předevím připravují na osmileté, estileté gymnázia, ale i na čtyřletá gymnázia, není úplní určující ve vztahu k tomu, co se díje ve kole, e máme velkou replikaci sociálního statutu rodin do vzdílání jejich rodin práví proto, e u jednotlivých přijímacích zkouet se dovzdílávají díti jinými formami. Strategie 2030+, o které jsme nedávno hovořili i na platformí pana profesora Drahoe, tak je jeden z cílů této strategie, abychom samozřejmí minimalizovali tady tuto závislost. Bohuel ve stavu nouze s tím nic neudíláme, ale já z toho vyvozuji, respektive s kolegy jsme z toho vyvodili jednu důleitou víc, a to je, e samozřejmí rodiče a díti jsou v očekávání toho, e jednotná přijímací zkouka, na kterou se dlouhodobí připravují, by v podstatné míře i mimo systém, tak by míla probíhnout ve stejném obsahu, v tom očekávaném, a formí. Tedy u jednotné přijímací zkouky nedochází ke zmíní obsahu a formy, je to četina a matematika. A je to koncipováno v tom návrhu tak, e samozřejmí vnímáme, e tlak na ty díti, které se připravují na níkolik mísíců, ne-li celý rok, tak je velký. Proto také tou první zkoukou, která bude nejdříve 14 dní po znovuotevření naich kol, bude mít státní termín, tak je jednotná přijímací zkouka. Maturity a následují. To, co bylo potřeba také zvaovat a nebylo to lehké rozhodování, to vířte. Tak je debata o tom, zdali má být jeden termín, nebo dva termíny jednotné přijímací zkouky. Pokud uváíte, e i kdy se budeme nacházet ve stavu, kdy se díti vrátí do kol, ale podle vech studií, které jsou zveřejňovány a pravdípodobnostních průbíhů, tak to nebude doma, kdy by COVID-19 nebyl obsaen ve společnosti, tak je na místí, abychom také zohlednili riziko zdravotnické. A je nutné si uvídomit, e u jednotné přijímací zkouky jsou to vysoké desetitisíce dítí, které se v tu danou chvíli vydají na přijímačky na tu konkrétní střední kolu. Take je tam úprava samozřejmí termínu, není úprava obsahu a formy, abychom naplnili očekávání tích dítí a jejich rodičů. Jeliko se nám ovem, a nikdo to nemohl předpokládat, posunuje v čase realizace, tak jsme zkrátili na maximum moné termíny. To znamená, u zápisových lístků nebo i u vyhodnocení CERMAT jsme dohodnuti, e to probíhne v nejrychlejím moném termínu. U zápisových lístků zkracujeme nebo navrhujeme zkrácení standardního termínu z 10 dnů na 5. A jedna z vící, kterou je důleité vysvítlit hned na úvod, která se objevila, protoe je tam ta nemonost odvolání se, a ta vyvolala otázky, které jsou naprosto na místí.</w:t>
        <w:br/>
        <w:t>To se tedy nikdo nebude moci odvolat? A ti, co jsou pod čarou a dostanou záporné rozhodnutí, tak níkam propadnou a nedostanou se? Nikoliv. Ten institut, který je tam obsaen, je de facto autorem eduroam, to znamená ve chvíli, kdy se uvolní místa původní přijatých, protoe nastoupí na jinou kolu, tak ředitel koly vydá nové rozhodnutí. Tedy institut toho zvlátního rozhodnutí podle správního řádu tady nastupuje a dojde k tomu přesunu dítí a k vypořádání se bez toho, e by tam muselo být podáno to odvolání, ale bude to přímo tak, e ředitel koly buï na ádost rodiče, ale i bez ní, postupuje, tak jak ostatní standardní postupují nai ředitelé, to znamená ve chvíli, kdy se uvolní místa, tak jdou pod tu čáru a vydávají nová rozhodnutí. To znamená, tento institut není ádným způsobem napaden, by tam ta přímá monost toho standardního odvolání, tak jak byla v současném zákoní, z důvodu i zrychlení celého procesu zachována není. Co se týká kolní části, která tam častokrát je obsaena, tak ta musí probíhnout do toho termínu státní části práví proto, aby se termín dále nenatahoval. To znamená i proto, aby áci vídíli, co je čeká. I proto, aby se kola stihla připravit a stihla v tom zákonném termínu oznámit, e se koná ta kolní část, je tam ten 14denní odklad, protoe dalí dotaz byl, proč to neudíláte jetí rychleji po znovuotevření kol.</w:t>
        <w:br/>
        <w:t>U maturitní zkouky jsme přistoupili k tomu, e termín státní části maturitní zkouky bude nejdříve 21 dnů po znovuotevření kol pro nae studenty a áky s tím, e po intenzivních konzultacích se řediteli kol z důvodu i zkrácení toho času, protoe to patření nepřítomnosti áků prezenční na naich kolách u je jasné v tuto chvíli, e bude v řádu týdnů, tak maturitní zkouka probíhne, ale bez písemné části z českého jazyka a cizího jazyka. Didaktický test bude zachován a na základí pozmíňujících návrhů, by jsme přicházeli z důvodů časové úspory s tím, e didaktické testy budou vyhodnoceny přímo na kolách, e poskytneme ředitelům kol klíč k jejich vyhodnocení, aby přímo na kole opravili didaktické testy a dostali se rychleji k výsledku, tak Poslanecká snímovna včera dala návrh, se kterým jsem nakonec souhlasil s tím, e jsem řekl, e to bude dle informací od CERMAT 7 dnů, bíhem kterých to dokáou, tedy v té zkrácené lhůtí, vyhodnotit. A tedy i tady proel pozmíňující návrh, se kterým já jsem nakonec vyslovil souhlas, a to je, e i u maturit dojde k vyhodnocení standardní formou. To znamená bude to odesláno na CERMAT, ten vyhodnotí, vrátí výsledky zpít. Co se týká nouzové varianty, kterou jsme do zákona také načrtli, já pevní vířím, e k ní nedojde, ale dali jsme ji tam, tak je to nouzová varianta, e by ani 1. 6. letoního roku nebyly otevřeny nae koly naim ákům a studentům, a v té chvíli by maturitní vysvídčení bylo stanovováno na základí posledních 3 vysvídčení, a to z toho důvodu, abychom skuteční neblokovali a dále neznejisovali studenty tím, e budou maturovat níkdy v září. Vysvítlím i na základí níkterých dotazů z posledních dvou dnů. Samozřejmí pokud níkdo by nebyl spokojen se známkou, kterou by dostal v tomto nouzovém stavu z tích předchozích vysvídčení, tak samozřejmí si v dalím náhradním termínu v září můe dojít, pevní vířím, e u v mnohem standardníjích časech, na opravnou zkouku a můe obdret třeba lepí známky nebo samé jedničky, pokud po nich touí a zvládne je. Kadopádní v nouzovém reimu by takto bylo ke 30. 6. rozhodnuto, vypořádáno i bez účasti áků na tom studiu. Co se týká moných otázek, proč jsme nepouili podobný nouzový reim i u jednotných přijímacích zkouek, co je také častý dotaz, kterému v posledních dnech jako ministerstvo čelíme, tak vízte, e jsme zvaovali i variantu nouzovou, kdy by při nemonosti konání jednotlivých přijímacích zkouek se třeba státní část nahradila průmírem z vysvídčení áků, kteří chtíjí na osmileté, estileté nebo čtyřleté gymnázium nebo střední kolu s maturitou. V té chvíli se ale dostáváme do situace, a je to konzultováno nejenom s Asociací ředitelů gymnázií nebo s jejich ředitelkou, paní Schejbalovou, nebo předsedkyní, ale i s dalími řediteli. A nejenom v případí osmi a estiletých gymnázií častokrát dochází k situaci, e kdy vezmete nebo byste vzali průmír, tak se dostanete k situaci, kdy máte třeba 2 a 2,5násobý převis tích, kteří mají stejné výsledky. Zároveň mají i doprovodná kritéria, jako je účast na chemických, matematických a dalích olympiádách, stejní jako účast třeba nebo sportovní vyití nebo účast v mládenických organizacích, úplní stejnou. A v té chvíli by vlastní nejspravedlivíjím řeením byl los. Myslím si, e pokud balancujete, kromí toho zdravotního hlediska, o kterém jsem hovořil u toho druhého termínu, ale balancujete předevím to, e dlouhé mísíce se díti připravují a přidáte k tomu tuto záleitost, e by vlastní rozhodoval po té dlouhé přípraví los, tak je varianta tohoto nouzového řeení de facto v českých podmínkách neproveditelná. Respektive proveditelná je, ale přilo nám, e by byla nejméní spravedlivá. Dalí specifika, která jsou spojena s tímto zákonem a moná co bude následovat nebo musí následovat, tak my intenzivní jednáme, jde to nad rámec tohoto zákona, ale intenzivní jednáme samozřejmí o krocích následných, protoe značná část maturantů samozřejmí plánuje jít na vysoké koly. V případí přijímacích řízení na vysoké koly není ministerstvo tím, kdo určuje přijímací řízení, ale jsme si vídomi toho, e tentokrát jiný zákon, vysokokolský, definuje podmínky přijímacích řízení, které stanovují tyto koly, a ty byly vyhláeny 4 mísíce dopředu, tedy v dobí, kdy nikdo netuil, e tady budeme čelit nouzovému stavu. Proto v této chvíli intenzivní jednáme s rektory o tom, které vechny oblasti pro řízení nejenom přijímacího řízení, ale i státnic a vlastního fungování vysokých kol, bude nutné jetí zmínit a upravit, to znamená, je velmi pravdípodobné, tedy spíe jisté, e se před vás dostavím ve velmi krátké dobí jetí s úpravou vysokokolského zákona tak, aby celý systém, kdy teï ladíme jednotné přijímací zkouky, maturity, take celý tento systém pořeíme i v oblasti vysokých kol a tedy tích řízení následujících, jako jsou přijímací řízení na vysoké koly a státnice. Co se týká tohoto materiálu, tak samozřejmí je jasné, e to je nestandardní situace pro vechny koly, které tady máme. A my u v tuto chvíli připravujeme jasný manuál, pokud tento zákon bude schválen v tom zníní, jaký byl pro ředitele kol, jakým způsobem postupovat v této nestandardní situaci, protoe se samozřejmí míní to zabíhnuté schéma jak u jednotných přijímacích zkouek, tak u maturit. To znamená, aby vídíli jak v tích situacích postupovat, zároveň, tak jako od samého počátku, jsme k dispozici pro konzultace a dotazy, které z toho mohou vyplynout. Ty budeme zveřejňovat na stránkách, protoe je jasné, e tato situace je nestandardní. Mohou z ní být v terénu obavy, ale pevní vířím, e nejenom přes psaný text, ale i přes různá schémata, kde bude jasní vysvítleno, e tady, kdy se otevře kola, tady se oslovují rodiče k tím přihlákám, tak se vím tímto počítáme, respektive u to máme v přípraví a v nejbliích dnech to zveřejníme, pokud tedy zákon, a pevní vířím, e ano, vyjde ve sbírce.</w:t>
        <w:br/>
        <w:t>Zároveň dalí vící, ale u je to poslední víc, kterou zmíním ve svém úvodním sloví, tak je, jakým způsobem budou uzavírány ročníky, respektive jak klasifikovat, pokud vývoj bude předpokládaný nebo nastane nouzový scénář, tak i tady je v tuto chvíli připravován metodický materiál na ministerstvu pro ředitele kol, jak postupovat a jak vlastní v tomto nouzovém stavu případní zohlednit nestandardnost toho druhého pololetí. Díkuji za pozornost.</w:t>
        <w:br/>
        <w:t>Místopředsedkyní Senátu Milue Horská:</w:t>
        <w:br/>
        <w:t>Díkuji vám, pane ministře. A prosím, zaujmíte místo u stolku zpravodajů. Návrh zákona projednal ústavníprávní výbor, který přijal usnesení, které vám bylo rozdáno jako senátní tisk číslo 218/2. Zpravodajem výboru byl určen pan senátor Michale Canov. Organizační výbor určil garančním výborem pro projednávání tohoto návrhu zákona výbor pro vzdílávání, vídu, kulturu, lidská práva a petice. Usnesení máte jako senátní tisk číslo 218/1. Zpravodajem výboru je pan senátor Jiří Draho, kterého nyní ádám, aby nás seznámil se zpravodajskou zprávou.</w:t>
        <w:br/>
        <w:t>Senátor Jiří Draho:</w:t>
        <w:br/>
        <w:t>Váená paní předsedající, váené kolegyní, kolegové, váený pane ministře. Vem vám je jasné, e nae společnost čelí bezprecedentní situaci. A ani kolství samozřejmí není výjimkou. Předkládaný zákon o zvlátních pravidlech pro přijímání k níkterým druhům vzdílávání a k jejich ukončování ve kolním roce 2019-20 proto vnímám jako soubor instrukcí, pro odbornou i laickou veřejnost, jak postupovat po znovuotevření kol.</w:t>
        <w:br/>
        <w:t>Pan ministr tady zmínil před chvílí manuál, metodické materiály, vechno, co se teprve chystá. My jsme materiál projednali na dnení schůzi výboru, v zásadí pan ministr tady ve svém úvodním slovu komentoval pasáe návrhu, které logicky budí nejvítí emoce. Výbor, kdy to shrnu, jednoznační podpořil to, aby Senát schválil návrh zákona ve zníní postoupeném Poslaneckou snímovnou. Ne e by tento návrh zákona byl ideální, jako fyzikální chemik jsem pracoval dlouhá léta s pojmem ideální plyn, ale ideální plyn, jak víme, neexistuje, neexistuje ani ideální řeení pro tak mimořádnou situaci, v jaké se nyní nacházíme. Ale jsem přesvídčen o tom, e tento zákon by míl vstoupit co nejdříve v platnost. Já nebudu komentovat to, co tady říkal pan ministr, protoe on uvedl argumenty, proč ty pasáe návrhu, které budí nejvítí pozornost, proč zrovna tohle, proč se rozhodlo ministerstvo pro práví toto zníní. Já jsem připraven načíst usnesení naeho výboru, znovu říkám, přes vechny moné komentáře, výtky, připomínky, povauji schválení předloeného zákona za naléhaví potřebné pro zdárné zakončení letoního kolního roku. Já bych vyuil této příleitosti a rád bych v závíru podíkoval jednak tedy ministerstvu za svinou přípravu návrhu tohoto zákona, ale také vem pedagogickým pracovníkům, kteří se přizpůsobili současné mimořádné situaci, snaí se ze vech sil zajistit kvalitní distanční vzdílání áků a studentů. Take tolik vybírám ze zpravodajské zprávy. Díkuji.</w:t>
        <w:br/>
        <w:t>Místopředsedkyní Senátu Milue Horská:</w:t>
        <w:br/>
        <w:t>K tomu se jistí připojuje celý Senát, já vám díkuji, pane senátore. Prosím vás, abyste se posadil ke stolku zpravodajů, sledoval rozpravu, zaznamenával případné dalí návrhy. Ptám se, zda si přeje vystoupit zpravodaj ústavníprávního výboru, pan senátor Michael Canov? Ano, máte slovo, pane kolego.</w:t>
        <w:br/>
        <w:t>Senátor Michael Canov:</w:t>
        <w:br/>
        <w:t>Dobrý den, váená paní předsedající, váený pane ministře, váené kolegyní, váení kolegové. Ústavníprávní výbor se dnes pomírní podrobní zabýval návrhem tohoto zákona, za přítomnosti pana ministra a jeho nejbliích spolupracovníků. Předevím se diskutovala druhá část návrhu zákona, kde jsou takové tři troku kontroverzní body, o vech se pan ministr zmínil. Jednak pojem přijímací zkouky, v případí, e se koly neotevřou ji vůbec v letoním kolním roce. Ústavníprávní výbor také v diskusi se dotazoval ministerstva, jestli by přece jen nebylo lepí řeení obdobné, jako to je u maturantů, aby v případí, e se koly neotevřou k 1. červnu, nebylo určováno přijetí áků podle rozvrhu, tedy podle prospíchu, podle dalích kritérií, příp. podle losu u přecpaných kol, protoe by dolo k vyřeení této záleitosti úřední, losem, zatímco v případí, e tato situace nastane, tak se budou konat přijímací zkouky a v září.</w:t>
        <w:br/>
        <w:t>Druhý takový kontroverzní bod, to byla práví nemonost podat odvolání, co byl bod, který nejvíce ústavníprávní výbor ze své podstaty zajímal, nebo se jedná o správní řízení, je to docela takové tvrdé oznámení. Pan ministr tady vysvítloval, vysvítloval to i na výboru, e v tom případí můe udílat autoremeduru, ředitel koly, nové rozhodnutí. Moná, e by bylo dobré, kdyby pan ministr řekl na mikrofon i konkrétní paragraf, podle kterého to bylo, jestli se jedná o § 101 b) správního řádu, jestli se za ádost povauje přihláka.</w:t>
        <w:br/>
        <w:t>A třetí takový bod, který je sporný, ten praví, e můe dílat pouze ty jedny přijímací zkouky.</w:t>
        <w:br/>
        <w:t>V dalích částech byl soulad, ta situace je sloitá, to vichni chápeme, jsme názoru toho jako ústavníprávní výbor, e celkoví řeení ze strany ministerstva je připraveno dobře. Navíc jsme přivítali tu víc, e v Poslanecké snímovní dolo k převodu vyhodnocování společné části ze kol na centrum, co dílá CERMAT, e to i přímo na jednání Poslanecké snímovny pan ministr podpořil.</w:t>
        <w:br/>
        <w:t>Výsledkem ústavníprávního výboru je usnesení, které bylo přijato jednomyslní, e ústavníprávní výbor doporučuje Senátu PČR schválit projednávaný návrh zákona ve zníní postoupeném Poslaneckou snímovnou PČR. Díkuji.</w:t>
        <w:br/>
        <w:t>Místopředsedkyní Senátu Milue Horská:</w:t>
        <w:br/>
        <w:t>Díkuji i vám, pane senátore, nyní se ptám, zda níkdo navrhuje podle § 107 jednacího řádu, aby Senát vyjádřil vůli návrhem zákona se nezabývat? Nikoho takového nevidím, take otevírám obecnou rozpravu. Jako první pan senátor Jan Tecl. Máte slovo, pane kolego.</w:t>
        <w:br/>
        <w:t>Senátor Jan Tecl:</w:t>
        <w:br/>
        <w:t>Váená paní předsedající, váený pane ministře, váené senátorky a senátoři. Práví projednávaný návrh zákona by určití zaslouil irí rozpravu, zejména v odborné veřejnosti. Ostatní rozprava probíhala i na dnením garančním výboru, tedy Výboru pro vzdílávání, vídu, kulturu, lidská práva a petice, kde nám byly zodpovízeny vechny dotazy. Na druhou stranu vítám rychlost, za to vám, pane ministře, díkuji, s jakou byl návrh zákona připraven. S ohledem na mimořádnou situaci, ve které se nyní nacházíme, sdíluji, e senátorský klub ODS nebude podávat ádné pozmíňovací návrhy a podpoří schválení návrhu zákona v podobí, v jaké byl zákon postoupen Poslaneckou snímovnou. Díkuji za pozornost.</w:t>
        <w:br/>
        <w:t>Místopředsedkyní Senátu Milue Horská:</w:t>
        <w:br/>
        <w:t>Já vám díkuji, pane senátore, slovo udíluji panu senátoru Jaroslavu Vítrovskému.</w:t>
        <w:br/>
        <w:t>Senátor Jaroslav Vítrovský:</w:t>
        <w:br/>
        <w:t>Já díkuji, já rovní avizuji, e my určití jednomyslní, nebo podpoříme určití tento návrh zákona, ale míl bych dva konkrétní dotazy, pane ministře, které jsem nabyl dnes při telefonech s řediteli gymnázií v mém volebním obvodu. Ten první asi ji byl zodpovízen, týká se toho inkriminovaného § 18, a tedy monosti uplatníní institutu autoremedury, to jste tady u řekl, to znamená, tam je klíčové to, e ta pomyslná čára, která oddíluje přijaté od nepřijatých, tedy bude moci být pohyblivá, variabilní, ředitel si tedy bude moci rozhodovat na základí přihláky o tom, kdo dál se bude posunovat mezi ty přijaté?</w:t>
        <w:br/>
        <w:t>A druhá otázka, na kterou jsme narazili, je záleitost, pokud tedy bude pokračovat nouzový stav, jak bude provedeno náhradní hodnocení u maturitní zkouky, kdy ák maturuje z předmítu, který nestudoval, ani jemu podobnému. Typický příklad jsou třeba cizí jazyky, kdy ák se přihlásí k maturití z cizího jazyka, ale nebude moci nabídnout v podstatí tři po sobí uzavřená klasifikační období. I takové případy mohou nastat. Díkuji.</w:t>
        <w:br/>
        <w:t>Místopředsedkyní Senátu Milue Horská:</w:t>
        <w:br/>
        <w:t>Já vám díkuji, pane senátore. Slovo má nyní paní senátorka Jaromíra Vítková.</w:t>
        <w:br/>
        <w:t>Senátorka Jaromíra Vítková:</w:t>
        <w:br/>
        <w:t>Váená paní předsedající, váený pane ministře, kolegové, kolegyní. My jsme opravdu dnes na Výboru pro vzdílávání, vídu, kulturu, lidská práva a petice předloený návrh bedliví projednávali, jak zaznílo, nebyly vechny víci, vechny paragrafy zcela jednoznačné pro vechny, nicméní není doba na níjaké zdrování, take já spí jenom bych připomníla a poádala, aby ministerstvo co nejdříve dodalo metodické pokyny nebo návody, manuály, a to nejen pro střední a základní koly, pro ty ročníky, kde studenti a áci končí, ale i pro ty ostatní stupní, protoe tam také jak učitelé, ředitelé, tak hlavní rodiče níkteré víci by chtíli znát do vítích podrobností. Díkuji.</w:t>
        <w:br/>
        <w:t>Místopředsedkyní Senátu Milue Horská:</w:t>
        <w:br/>
        <w:t>Já díkuji vám, paní senátorko, nyní má slovo pan senátor Jiří Čunek.</w:t>
        <w:br/>
        <w:t>Senátor Jiří Čunek:</w:t>
        <w:br/>
        <w:t>Dobrý den vem, mám jediný dotaz na pana ministra, a to... My jsme nemíli výbor, nemíl jsem se kde zeptat. Ale tam je stanoveno v paragrafech, které mluví o tom, e kdyby maturita nemohla být sloena díky opatřením epidemiologickým, která budou pokračovat, tak pokud ák neprospíl v pololetí, to znamená, e jeho zkouka bude a o rok posunuta, to znamená, e on půjde k maturití přítí rok? Díkuji.</w:t>
        <w:br/>
        <w:t>Místopředsedkyní Senátu Milue Horská:</w:t>
        <w:br/>
        <w:t>Díkuji vám, pane senátore, ptám se, jestli se jetí níkdo hlásí do obecné rozpravy? Nevidím. Tedy obecnou rozpravu... Dobře, jetí v poslední chvíli. Pan místopředseda Jiří Růička.</w:t>
        <w:br/>
        <w:t>1. místopředseda Senátu Jiří Růička:</w:t>
        <w:br/>
        <w:t>Velice krátce. Byl jsem i na ústavní-právním výboru i na výboru pro vzdílávání, vídu, kulturu, lidská práva a petice. Potvrzuji, e tích výtek bylo pomírní málo, spí dotazů, řekl bych, protoe níkteré víci jsou  nejasné. Jsem velice spokojen s tím, e ministerstvo slíbilo obratem vydat metodický výklad níkterých  ustanovení, po kterém volají koly. To, e to prochází pomírní dobře, je moná u tohoto zákona dáno mimo jiné i tím, e se řeení  sloité situace připravovalo níjakou dobu, a e  se konzultovalo s asociacemi kolskými, konzultovalo se i s poslanci, se senátory, a to je velice důleité. Je to na zákoní, který v tomto okamiku přijímáme, vidít. I takováto nepříjemná situace, která nastala, nebo spí velice problematická situace, můe být níčím dobrým, e se dají dohromady ti, kterým na tom záleí, a postupují ve společném zájmu. Nepochybuji o tom, e si uvídomujeme důleitost pro devááky i maturanty, a e to podpoříme. Díkuji. To je vechno, co jsem chtíl říct.</w:t>
        <w:br/>
        <w:t>Místopředsedkyní Senátu Milue Horská:</w:t>
        <w:br/>
        <w:t>Díkuji vám, pane senátore, opít můj dotaz, jestli se jetí níkdo hlásí do obecné rozpravy? Nikoho takového nevidím, tedy ji uzavírám. Pane ministře, předpokládám, e se chcete vyjádřit k rozpraví? Máte slovo, prosím.</w:t>
        <w:br/>
        <w:t>Ministr kolství, mládee a tílovýchovy ČR Robert Plaga:</w:t>
        <w:br/>
        <w:t>Díkuji za slovo, já jsem si tady dílal poznámky, take nejdříve, samozřejmí ani se nepředpokládá, e by z ústavní-právního výboru přiel ten dotaz patní, ano, je to 101 b), je to přesní, jak jste popsal, to znamená, přesní takto se bude postupovat, nače naváu tou autoremedurou, je to skuteční tak, e ředitel koly bude postupovat pod tu čáru, s tím, e samozřejmí pouze v případí, e by i poté, co to celé probere, tam jetí nikdo nebyl, tak můe jakoby udílat doplňující přijímačky.</w:t>
        <w:br/>
        <w:t>Ten druhý dotaz byl ve vztahu k tomu, e třeba maturuje z níčeho jiného, ne má na tích vysvídčeních. Ta jedna z tích variant, která tam je, tak je, e má jazykový certifikát, v té chvíli to zůstává tak, jak to je teï, vím, ale jenom řeknu, jaké jsou varianty. Jedna varianta je, e maturuje z jazyka, klidní ho nemíl, má z níj jazykový certifikát, nemá potřebu se v ním prohlubovat na půdí koly, tam je to řeitelné, ten jazykový certifikát je uznán. Ve chvíli tích úplných specifik, na které jsme narazili, já naprosto na rovinu říkám, není moné, aby v té koaté české soustaví tento speciální zákon pokryl vechny varianty, ke kterým můe docházet. Tady jsme připraveni samozřejmí výkladoví, pomocí provádících vyhláek, a jejich následného výkladu ministerstvem, vdy postupovat ve prospích toho áka. Znovu opakuji, jedná se o nouzovou situaci, myslím si, e to, co musíme v tích specifikách vdy mít na pamíti, je ten zájem toho áka a specifikum toho příkladu. Ty víci, které jsou zobecnitelné, tak budou součástí té metodiky, ty víci, které jsou moná troku specifické, ale budou se opakovat, tak pravidelní v tuto chvíli, pravidelníji ne kdy jindy, s náleitým důrazem zveřejníme ty nejčastíjí dotazy, abychom skuteční poskytli tu oporu do terénu.</w:t>
        <w:br/>
        <w:t>Úspíní jsem si zavřel telefon a FaceID, jak vidno, nefunguje, to asi není překvapení vzhledem k té rouce, tak poslední dva dotazy, které jsem zaznamenal, paní senátorka Vítková, manuály a pokyny, u jsem říkal, skuteční počítáme s tím, zase, v této nouzové situaci musí a bude to ministerstvo, které provede ty koly tím, co vlastní ten zákon říká, nikdo z nás si nepředstavuje, e ředitelé se chopí toho zákona, budou si louskat ty paragrafy, to znamená výklad, vč. časových os, co to znamená v tích jednotlivých příkladech, tak zveřejníme a dáme k dispozici ředitelům kol, aby se v tom vyznali.</w:t>
        <w:br/>
        <w:t>Ten poslední z dotazů, který tady byl, ve vztahu k tomu, jak je to, kdy níkdo neprospíl v pololetí, jestli si dobře pamatuji, tak tam je moné samozřejmí komisionální přezkouení, v případí, e dopadne, tak to dopadne tím vysvídčením, v případí, e ne, tak nastává ten standardní postup, to znamená, e dílá tu opravdu a poté, co to bude mít uzavřeno, resp. ten dalí ročník.</w:t>
        <w:br/>
        <w:t>Myslím si, e jsem zvládl v té rychlopalbí ve, pokud ne, tak jsem jetí připraven.</w:t>
        <w:br/>
        <w:t>Místopředsedkyní Senátu Milue Horská:</w:t>
        <w:br/>
        <w:t>Já vám díkuji, pane ministře. Pane zpravodaji ústavní-právního výboru , přejete si? Nepřejete si vystoupit. Take, pane garanční zpravodaji, vyjádřete se, prosím, k probíhlé rozpraví.</w:t>
        <w:br/>
        <w:t>Senátor Jiří Draho:</w:t>
        <w:br/>
        <w:t>Konstatuji, e v obecné rozpraví vystoupila jedna senátorka, čtyři senátoři. Nebyl předloen ádný pozmíňovací návrh, take, paní předsedající, hlasovali bychom tedy o usnesení naeho výboru, 101. usnesení naeho výboru, k návrhu zákona, název vidíte před sebou. Mohu konstatovat v souladu se zápisem, e po úvodním slovu předsedajícího výboru, senátora Papouka, odůvodníní návrhu zákona panem ministrem Plagou a po zpravodajské zpráví Jiřího Drahoe a po rozpraví výbor</w:t>
        <w:br/>
        <w:t>I.</w:t>
        <w:tab/>
        <w:t>doporučuje Senátu PČR schválit návrh zákona ve zníní postoupeném Poslaneckou snímovnou PČR,</w:t>
        <w:br/>
        <w:t>II.</w:t>
        <w:tab/>
        <w:t>určuje zpravodajem výboru pro jednání senátního tisku č. 218 na schůzi Senátu PČR senátora Jiřího Drahoe,</w:t>
        <w:br/>
        <w:t>III.</w:t>
        <w:tab/>
        <w:t>povířuje takté senátora Jiřího Drahoe předloit toto usnesení předsedovi Senátu PČR.</w:t>
        <w:br/>
        <w:t>Čili toto je usnesení, o kterém bychom hlasovali.</w:t>
        <w:br/>
        <w:t>Místopředsedkyní Senátu Milue Horská:</w:t>
        <w:br/>
        <w:t>Pane zpravodaji, tak se stane, prosím. Pan zpravodaj ústavní-právního výboru ? (Zpravodaj: Nejedná se pouze o návrh kolského výboru, ale také o návrh ústavní-právního výboru .) Obou, mohl jste se vyjádřit, sám jste se o to slovo připravil. Take budeme hlasovat tak, jak oba výbory rozhodly. Já vás svolám.</w:t>
        <w:br/>
        <w:t>My přistoupíme k hlasování. Byl podán návrh schválit návrh zákona ve zníní postoupeném Poslaneckou snímovnou. V sále je přítomno 45 senátorek a senátorů, kvórum pro přijetí je 23. Zahajuji hlasování. Kdo souhlasí s tímto návrhem, nech zdvihne ruku a stiskne tlačítko ANO. Díkuji. Kdo je proti tomuto návrhu, tlačítko NE a ruku nahoru. Taky díkuji. Neprchejte, prosím, jetí, a bude odhlasováno.</w:t>
        <w:br/>
        <w:t>Konstatuji, e v</w:t>
        <w:br/>
        <w:t>hlasování č. 9</w:t>
        <w:br/>
        <w:t>se z 45 přítomných senátorek a senátorů při kvóru 23 pro vyslovilo 43, proti nebyl nikdo. Návrh byl přijat. Já gratuluji panu ministrovi, chci vám vem podíkovat za rychlý průbíh, jsme připraveni, pane ministře, vám jetí podíkování, vaemu ministerstvu. Spolupracujete s veřejnoprávní televizí, snaíte se rodinám usnadnit ivot, pedagogům, díkujeme za to.</w:t>
        <w:br/>
        <w:t>Čeká nás, prosím vás, u mimo pořad malé občerstvení, na to vás taky zveme. Jetí se hlásí pan předseda Senátu o závírečné slovo.</w:t>
        <w:br/>
        <w:t>Předseda Senátu Milo Vystrčil:</w:t>
        <w:br/>
        <w:t>Já se omlouvám, e budeme zdrovat pana ministra, ale takhle to asi bude nejlepí, aspoň se nerozutečeme. Dví informace. Ta první, která je, e mi volal pan předseda snímovny Vondráček, avizoval níco podobného, co tady avizovala u také paní ministryní Schillerová, e je moné, e přítí týden si to celé zopakujeme. To znamená, níjak si udílejte zase čas ve svých kalendářích v tu středu a čtvrtek, samozřejmí, jak budeme vídít níco více, tak vám dáme vídít. Já nic víc, ne jsem vám teï řekl, nevím. Nic jsem nezatajil.</w:t>
        <w:br/>
        <w:t>A druhá víc, na to mí upozornili níkteré kolegyní a kolegové, v rámci toho potlesku, který jsme udílali na začátku, jsem tedy nezmínil pracovníky Senátu, tentokrát musím přiznat, e si myslím, e si to zaslouí, tak vás chci poprosit, jestli byste jim jetí taky krátký potlesk nevínovali, protoe toho míli bíhem té noci, která práví uplynula, pomírní hodní na sobí. Výborní to zvládli. Take, prosím, i pro ní potlesk. (Následuje potlesk vech senátorů.)</w:t>
        <w:br/>
        <w:t>Místopředsedkyní Senátu Milue Horská:</w:t>
        <w:br/>
        <w:t>Slouíme vlasti, nyní do senátorské jídelny, za laskavého přispíní naí paní kancléřky. Díkujeme za tu laskavost.</w:t>
        <w:br/>
        <w:t>(Jednání ukončeno v 17.49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