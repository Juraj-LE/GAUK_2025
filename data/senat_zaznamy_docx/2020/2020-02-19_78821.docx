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2020-02-19</w:t>
        <w:br/>
        <w:t>Zdroj: https://www.senat.cz/xqw/webdav/pssenat/original/93986/78821</w:t>
        <w:br/>
        <w:t>Staženo: 2025-06-14 17:54:22</w:t>
        <w:br/>
        <w:t>============================================================</w:t>
        <w:br/>
        <w:br/>
        <w:t>(1. den schůze  19.02.2020)</w:t>
        <w:br/>
        <w:t>(Jednání zahájeno v 10.02 hodin.)</w:t>
        <w:br/>
        <w:t>1. místopředseda Senátu Jiří Růička:</w:t>
        <w:br/>
        <w:t>Dobré dopoledne, dámy a pánové, prosím, abyste se usadili na svých místech, abychom mohli zahájit jednání pléna Senátu.</w:t>
        <w:br/>
        <w:t>Jetí jednou přeji dobré dopoledne, dámy a pánové! Váené paní senátorky, váení páni senátoři, vítám vás na 16. schůzi Senátu. Tato schůze byla svolána na návrh Organizačního výboru  podle § 49 odst. 1 zákona o jednacím řádu Senátu. Pokud budu zmiňovat jednotlivé paragrafy, jedná se o ustanovení zákona č. 107/1999 Sb., o jednacím řádu Senátu. Pozvánka na dnení schůzi nám byla zaslána ve středu 12. února 2020.</w:t>
        <w:br/>
        <w:t>Z dnení schůze se omlouvají senátoři: Václav Hampl. Radek Suil, Jitka Seitlová. (Zatím nemám více omluvených senátorů.) Vás vechny prosím, abychom se nyní zaregistrovali svými kartami. Pokud níkdo nemá kartu a zapomníl si ji, tak náhradní identifikační karty jsou k dispozici na recepci.</w:t>
        <w:br/>
        <w:t>Nyní  podle § 56 odst. 4 určíme dva ovířovatele schůze.</w:t>
        <w:br/>
        <w:t>Navrhuji, aby ovířovateli 16. schůze Senátu byli senátor Pavel tohl. (Souhlasí.) a senátorka Hana áková. (Také souhlasí.)</w:t>
        <w:br/>
        <w:t>Má níkdo z vás připomínky? ádné nejsou.</w:t>
        <w:br/>
        <w:t>Přistoupíme k hlasování. Spoutím hlasování. Kdo souhlasí, zvedne ruku a stiskne tlačítko ANO. Kdo nesouhlasí, zvedne ruku a stiskne tlačítko NE.</w:t>
        <w:br/>
        <w:t>Konstatuji, e v tomto</w:t>
        <w:br/>
        <w:t>hlasování spořadovým číslem 1</w:t>
        <w:br/>
        <w:t>ze 76 přítomných senátorek a senátorů při kvóru 39 se pro vyslovilo 76, proti nebyl nikdo.</w:t>
        <w:br/>
        <w:t>Návrh byl přijat. Ovířovateli schůze jsou senátor Pavel tohl a senátorka Hana áková.</w:t>
        <w:br/>
        <w:t>Nyní přistoupíme ke schválení pořadu 16. schůze Senátu. Má níkdo z vás jiný návrh, ne jak jsme dostali program? Nemá.</w:t>
        <w:br/>
        <w:t>Budeme hlasovat o návrhu, jak jsme ho obdreli, e jediným bodem program je Volba předsedy Senátu.</w:t>
        <w:br/>
        <w:t>Zahajuji hlasování. Kdo souhlasí s tímto návrhem programu, zvedne ruku a stiskne tlačítko ANO. Kdo nesouhlasí, zvedne ruku a stiskne tlačítko NE.</w:t>
        <w:br/>
        <w:t>hlasování pořadové číslo 2</w:t>
        <w:br/>
        <w:t>se ze 76 přítomných senátorek a senátorů při kvóru 39 pro program, jak byl předloen, se vyslovilo 76 senátorů. Proti nebyl nikdo.</w:t>
        <w:br/>
        <w:t>Návrh pořadu byl schválen.</w:t>
        <w:br/>
        <w:t>Za malou chvíli si vymíníme místo s panem místopředsedou tíchem.</w:t>
        <w:br/>
        <w:t>Chtíl bych jetí předtím velice podíkovat vem, kteří připravovali rozloučení se zemřelým předsedou Senátu Jaroslavem Kuberou, a u to byla paní kancléřka, oddílení protokolu, tiskové oddílení, odbor vníjích vztahů a slueb plus dalí pracovníci Senátu. Díky, bylo to důstojné a bylo za tím velké mnoství práce. Vem bych tímto způsobem chtíl podíkovat. Myslím, e si to zaslouí...</w:t>
        <w:br/>
        <w:t>Předávám slovo panu místopředsedovi Senátu Milanu tíchovi.</w:t>
        <w:br/>
        <w:t>(Zmína v řízení schůze.)</w:t>
        <w:br/>
        <w:t>Místopředseda Senátu Milan tích:</w:t>
        <w:br/>
        <w:t>I ode mne hezký dobrý den. Váené kolegyní, váení kolegové, milí hosté. Jetí je tady omluva paní senátorky Renaty Chmelové z dneního jednání.</w:t>
        <w:br/>
        <w:t>Přistoupíme k prvnímu a jedinému bodu schváleného pořadu této schůze, a to je</w:t>
        <w:br/>
        <w:t>Volba předsedy Senátu</w:t>
        <w:br/>
        <w:t>Udíluji slovo předsedovi volební komise, aby přednesl návrhy na kandidáty. Bude hovořit pan senátor Jaroslav Vítrovský, prosím.</w:t>
        <w:br/>
        <w:t>Senátor Jaroslav Vítrovský:</w:t>
        <w:br/>
        <w:t>Dobré dopoledne i ode mne. Váené paní kolegyní, páni kolegové, váený pane předsedající! Dovoluji si vás informovat, e dne 18. února se uskutečnila 12. schůze volební komise Senátu, která v souvislosti s volbou předsedy Senátu přijala usnesení č. 16, s jeho obsahem si vás nyní dovolím seznámit.</w:t>
        <w:tab/>
        <w:t>Usnesení č. 16 z 12. schůze konané dne 18. února 2020 k volbí předsedy Senátu Parlamentu České republiky.</w:t>
        <w:br/>
        <w:t>Komise:</w:t>
        <w:br/>
        <w:t>I.</w:t>
        <w:tab/>
        <w:t>konstatuje, e ve lhůtí stanovené volebním řádem pro volby konané Senátem a pro nominace vyadující souhlas Senátu obdrela tyto návrhy kandidátů na funkci předsedy Senátu. Pan senátor Jiří Růička. Navrhovatel Klub Starostové a nezávislí. Pan senátor Milo Vystrčil. Navrhovatel senátní klub ODS;</w:t>
        <w:br/>
        <w:t>II.</w:t>
        <w:tab/>
        <w:t>povířuje předsedu volební komise senátora Vítrovského, aby s tímto usnesením seznámil Senát před volbou vítinovým způsobem, tajným hlasováním.</w:t>
        <w:br/>
        <w:t>To je v tuto chvíli ve. Dovolím si předat slovo zpít panu předsedajícímu. Po rozpraví si vás poté dovolím seznámit s průbíhem volby.</w:t>
        <w:br/>
        <w:t>Místopředseda Senátu Milan tích:</w:t>
        <w:br/>
        <w:t>Pane předsedo, díkuji. Otevírám rozpravu. V tuto chvíli mám do rozpravy dví písemné přihláky. Jako první byla podána přihláka pana senátora Pavla Fischera. Pane senátore, máte slovo.</w:t>
        <w:br/>
        <w:t>Senátor Pavel Fischer:</w:t>
        <w:br/>
        <w:t>Váený pane předsedající, dámy a pánové, milí přátelé. Chtíl jsem vzdát hold Jaroslavu Kuberovi, odeel od nedokončené práce, kulisy, které nám připravil, jsou takové, e dnes o nich píe u i agentura Reuters. Ukazuje se toti, e z dokumentů, které byly dnes zveřejníny na webu Aktuální.cz, čelil ná předseda, předseda této komory, velmi tvrdému tlaku ve víci přípravy své zamýlené návtívy na Tchaj-wanu.</w:t>
        <w:br/>
        <w:t>V tom zveřejníném dokumentu se píe, cituji, budete platit. Pod dokumentem je razítko Čínské lidové republiky, respektive její ambasády v Praze. Dokument přijala Kancelář prezidenta republiky.  Nemáme příli na výbír a musíme si poloit otázku, co se s tímto dokumentem bude dít. Určití se o ním jednou bude vyučovat na diplomatické akademii, ale bude k nímu chybít jetí jedna kapitola, a sice, jak na níj odpovídíla Kancelář prezidenta republiky nebo dalí instituce českého státu. To nevíme. Ale zato víme, jak můe zareagovat Senát. Tak jako víme, e Senát můe být pojistkou a musí naplnit svoji ústavní roli tam, kde je třeba, tak bychom se míli dnes postavit za naeho zesnulého předsedu. Nebo tady je přece ve hře nejenom jeho jméno, ale suverenita naí zemí a autonomie rozhodování demokratických institucí. Proto jsem chtíl, a to dříve ne bude volba, poprosit nae dva kandidáty, aby se jenom krátce zmínili i k tomu zámíru navtívit Tchaj-wan, který Jaroslav Kubera míl tak na srdci. Jak víte, tak ná výbor pro zahraničí, obranu a bezpečnost k tomu přijal v listopadu zvlátní usnesení, podpůrné usnesení, aby pana předsedu v jeho zámíru podpořil. A protoe u dnes, u za chvilku budeme hlasovat, já bych rád míl v této víci jasno. Vdy se jedná skuteční o ústavu a o instituce naí zemí. Suverenita vychází i z toho, e máme demokraticky otevřenou debatu. A k této otázce, která je tak citliví dnes znovu zpátky na stole, bychom se míli níjakým jasným způsobem vyslovit. Díkuji.</w:t>
        <w:br/>
        <w:t>Místopředseda Senátu Milan tích:</w:t>
        <w:br/>
        <w:t>Díkuji vám, pane senátore, jako druhý písemní přihláený do rozpravy je pan kandidát, senátor, 1. místopředseda, Jiří Růička. Prosím, pane senátore, máte slovo.</w:t>
        <w:br/>
        <w:t>1. místopředseda Senátu Jiří Růička:</w:t>
        <w:br/>
        <w:t>Váený pane místopředsedo, váené paní senátorky, páni senátoři, milé dámy a pánové. To, co před chvílí říkal pan senátor Fischer, je velice důleitá otázka, já se k ní vyjádřím ve svém nominačním projevu.</w:t>
        <w:br/>
        <w:t>Nepochybuji o tom, e naprostá vítina z vás sdílí podobné pocity jako já v tuto chvíli. Pravdípodobní bychom si představili, e bychom na schůzi míli řeit níco jiného ne volbu nového předsedy, a u je to z důvodů lidských, tak i z důvodu chodu této instituce, protoe mínit předsedu uprostřed volebního období není obvyklé, je to situace, která zcela nepochybní není komfortní a pro níkoho z nás úplní příjemná.</w:t>
        <w:br/>
        <w:t>Přesto nám je vem jasné, e volba nového předsedy je v tuto chvíli nezbytná, a u z důvodů, o kterých mluvil pan senátor Fischer, nebo z důvodu chodu celé instituce. Předseda Senátu není ředitel ádné instituce. Není to majitel firmy. Ani éf, který má poslední slovo. Je tím, čemu říkáme primus inter pares, tedy prvním mezi rovnými. Jeho hlas váí úplní stejní jako hlas kadého jiného senátora, jen občas bývá více slyen ten hlas.</w:t>
        <w:br/>
        <w:t>Je sice důleitým ústavním činitelem, ale při volbí, troufnu si tvrdit, nejde o jeho osobu. Jde v první řadí o Senát, o instituci, která si nepochybní zaslouí mít na místí prvního mezi rovnými, toho, kdo bude navenek reprezentovat Senát důstojní, zodpovídní, moná i nadstranicky. A bude postoje a názory Senátu komunikovat navenek a usilovat o dobré jméno Senátu.</w:t>
        <w:br/>
        <w:t>Mám to tístí, e jsem jako senátor zail dva lidsky i povahoví zcela odliné předsedy Senátu, přesto je spojovala jedna společná víc. Obíma na vnímání Senátu veřejností nesmírní záleelo, oba toho také pro dobré jméno Senátu hodní udílali. Já osobní vidím tři důleité víci, které i noví zvolený předseda by míl sledovat. Jsem Praák, roditím, výchovou i celým ivotem, asi i postoji. Ale velice si váím toho, e činnost mých předchozích, tedy předsedů Senátu, se neomezovala jen na Prahu, na Parlament, na Praský hrad. Je určití nesmírní důleité jezdit i mimo Prahu, kdo jiný z vysoké politiky, ne práví senátoři, kteří patří do svých regionů, by míl prezentovat Senát, reprezentovat ho, míl by s regionálními senátory objídít zemi a vysvítlovat význam a smysl Senátu. Bude to důleité, protoe budeme připravovat senátní volby, bude se o Senátu hodní mluvit, bude proto vhodná příleitost, ale kdy toto říkám, tak tím rozhodní nemám na mysli, e by předseda míl objídít okrsky, kde budou probíhat volby, protoe pořád povauji za velmi důleité, aby předseda zůstal skuteční nadstranickým předsedou.</w:t>
        <w:br/>
        <w:t>Stejní tak je třeba pokračovat i v tom, co oba pánové, o kterých jsem mluvil, začali na úrovni parlamentu. Je třeba pokračovat v jednáních o prodlouení lhůty pro projednávání zákonů v Senátu, je třeba se snait udret, moná i posílit vliv Senátu v roviní ústavních zákonů. Není to úkol jednoduchý, je na níj málo času, ale je potřeba v tom pokračovat.</w:t>
        <w:br/>
        <w:t>A koneční, teï se dostávám k tomu, o čem mluvil pan senátor Fischer, je třeba se níjakým způsobem projevit i z hlediska mezinárodní politiky. Byl jsem na to v poslední dobí často dotazován, já s plnou zodpovídností se hlásím k tomu, e bych rád dokončil zámír pana předsedy Kubery, navtívit Tchaj-wan, protoe to je nesmírní důleité. Je to důleité z hlediska ekonomického, často se o tom mluví, ale málokdo ví, e Čínská lidová republika má nejvítího importéra, a tím je práví Tchaj-wan. Tchaj-wan je nejvítím importérem do Čínské lidové republiky. Take ekonomické zájmy Čínské lidové republiky a Tchaj-wanu jsou velmi podobné tím naim postojům a zájmům. Ale míli bychom také dát najevo, e vedle byznysu existují i jiné, neméní důleité víci. Svoboda, demokracie, lidská práva, prostředí, a u tedy právní, zákonné nebo i to prostředí, ve kterém ijeme, jsou víci, které jsou důleité. Tato cesta tím symbolem, e to pro nás je důleité, skuteční nejenom můe být, ale také bude.</w:t>
        <w:br/>
        <w:t>A mí v tuto chvíli vlastní tíí jedna víc, e my v duchu tíchto zásad, které jsem tady teï před chviličkou připomníl, tedy v duchu zásad svobody, demokracie, lidských práv, prostředí, ve kterém ijeme, Senát za tu dobu, co jsem senátorem, témíř vdy rozhodoval. A svoje postoje v tomto smíru i jasní formuloval.</w:t>
        <w:br/>
        <w:t>Myslím si, e by pro mí bylo velkou ctí práví takový Senát reprezentovat. Moná je to troku troufalé konstatování od človíka, který se v politice pohybuje pomírní krátkou dobu, v té nejvyí 3,5 roku, v té regionální vlastní dví volební období. Já rozumím tomu, e to níkdo můe povaovat za jistou troufalost, ale bylo by dobré vzít také do úvahy to, e mí míjely politické půtky, politicky nikomu nic nedluím. Proto jako celoivotní nestraník mohu nabídnout práví nadstranický výkon této funkce.</w:t>
        <w:br/>
        <w:t>Jako človík, který dospíval na konci 60. let, pak odolával a odolal vem temným nástrahám normalizačního období, nabízím i pevné, jasné, srozumitelné ivotní postoje a názory. Přesto si troufnu říct, e ivotní zkuenost mí dovedla k tomu, e stojí za to hledat dohodu a řeení napříč různými postoji a názory, i to je jedním z úkolů předsedy Senátu.</w:t>
        <w:br/>
        <w:t>Na závír si nemohu odpustit jednu malou a drobnou poznámku. Proč prý do toho vůbec jdu? Kdy níkteré politické strany předem ohlásily, e mí nebudou podporovat, e to je pravdípodobní prohraný boj. Mám mimořádní rád knihu Přelet nad kukaččím hnízdem, i tedy film Přelet nad kukaččím hnízdem, kde moje oblíbená postava McMurphyho se vsadí, e utrhne ze zemí obrovskou mramorovou vanu. Samozřejmí, e ji neutrhne. Ale aspoň jsem to zkusil, ne, chlapi? To ukazuje, e má cenu o níco usilovat, e má cenu za níčím jít. Jít jenom do soubojů, které se zdají předem vyhrané, by bylo troku málo pro předsedu Senátu.</w:t>
        <w:br/>
        <w:t>Dámy a pánové, rád bych řekl jetí jednu víc. Velice si váím toho, e jsme se s panem senátorem Vystrčilem dokázali dohodnout na podobném přístupu k naí kandidatuře. Chtíli jsme, aby Senát byl i nadále vnímán jako místo, kde se řeí víci z podstaty problémů, kde se víci řeí sluní, s jistým nadhledem, hlavní bez politických faulů. Ostatní, k čemu by nám jiný přístup byl, u tak je nae společnost dost rozdílována a rozdílena, i tedy bohuel z míst nejvyích. Senát si rozhodní dalí rozdílování nezaslouí.</w:t>
        <w:br/>
        <w:t>Paní senátorky, páni senátoři, volba nového předsedy bude za malou chvíli na vás. A pokud vám to usnadní rozhodování, tak míjte na pamíti, e jde sice o volbu velice důleitou, ale nejde o volbu fatální. Dobře víme, e dnes je třeba zvolit toho, kdo bude funkci předsedy Senátu plnit, by pouhých 8 mísíců, zodpovídní, důstojní a s plným pochopením významu Senátu jako takového. Nemyslím, e byste se při dnení volbí mohli příli splést.</w:t>
        <w:br/>
        <w:t>Díkuji, přeji hezký den.</w:t>
        <w:br/>
        <w:t>Místopředseda Senátu Milan tích:</w:t>
        <w:br/>
        <w:t>Díkuji vám, pane senátore, přihláen je pan senátor, druhý kandidát, pan Milo Vystrčil. Pane senátore, máte slovo.</w:t>
        <w:br/>
        <w:t>Senátor Milo Vystrčil:</w:t>
        <w:br/>
        <w:t>Stál jsem tady u mnohokrát, ale takhle rozechvílý jsem nikdy nebyl. Váený pane místopředsedo, váené senátorky, váení senátoři, dámy a pánové. Dnes tady stojím poprvé jako kandidát na předsedu Senátu. Na úvod chci říct, e si toho velmi váím a povauji to za velikou čest. A také chci říci, proč tomu tak je.</w:t>
        <w:br/>
        <w:t>Do politiky jsem vstoupil krátce po roce 1989. Vím, jak funguje místské zastupitelstvo, byl jsem starostou Telče. Vím, jak funguje krajské zastupitelstvo, byl jsem hejtmanem Vysočiny. Vím, jak funguje Poslanecká snímovna, níkolikrát jste mí tam vyslali, abych obhajoval níkteré nae pozmíňovací návrhy. A vím, jak funguje Senát, pracuji tady více ne 8 let.</w:t>
        <w:br/>
        <w:t>Proč to říkám? Říkám to proto, e podle mých zkueností a mého přesvídčení je to práví Senát, který je uskupením nejsvobodníjím a nejdemokratičtíjím ze vech, která jsem poznal. Je to uskupení, které je nejméní a nejobtíníji manipulovatelné. Je to uskupení, kde já jsem zail, e naprostá vítina senátorek a senátorů vdy při svém rozhodování myslela na prospích této zemí a na její budoucnost. A to je velká devize Senátu.</w:t>
        <w:br/>
        <w:t>Kdy jsem přemýlel, proč tomu tak je, tak mí napadly dva důvody. Ten první je nae ústava, dalí zákonné normy. Ti, co ji napsali, pro Senát, ji napsali velmi dobře, zaslouí za to nai úctu a velké podíkování. Tím druhým důvodem jste potom vy, senátorky a senátoři. Protoe jste na rozdíl od jiných ústavních činitelů akceptovali nejen obsah ústavy, ale také její smysl. A prokazujeme to kadým dnem. Kadým naím jednáním.</w:t>
        <w:br/>
        <w:t>Proto povauji za velikou čest, e dnes mohu kandidovat na předsedu Senátu. Velmi si toho váím.</w:t>
        <w:br/>
        <w:t>Zároveň bych se chtíl přihlásit k tomu, co tady říkal můj kolega, 1. místopředseda Senátu Jiří Růička. Přestoe předseda Senátu je druhým nejvyím ústavním činitelem, je pouze z hlediska jednání a rozhodování Senátu prvním mezi rovnými, má jeden hlas. A tak je to správní. Já k tomu dodávám, e toto, pokud budu zvolen předsedou Senátu, vdy budu mít na pamíti.</w:t>
        <w:br/>
        <w:t>Nyní k pozici a roli předsedy Senátu. To, co já povauji za zásadní, je, e dres, který má předseda Senátu na sobí, ten nejsilníjí dres je dres ČR. Povinností předsedy Senátu je hájit zájmy ČR a hájit zájmy občanů ČR. Aby to mohl dílat, tak se musí domlouvat, musí se domlouvat, bavit, komunikovat, přijít za ostatními ústavními činiteli, a je to prezident, premiér, předseda snímovny nebo kdokoli dalí. Musí hledat, pokud je to moné, společné postoje, a to, co by nemíl nikdy ádný ústavní činitel dílat, je, e bude svými vyjádřeními pokozovat ČR.</w:t>
        <w:br/>
        <w:t>Pokud já mám říct svůj osobní názor a svoji osobní prioritu, tím odpovídám i na dotaz pana předsedy zahraničního výboru Fischera, tak jako Milo Vystrčil, jako předseda senátorského klubu ODS, nebo třeba jednou i jako předseda Senátu, bude vdy mojí prioritou to, aby ČR si zachovala statut zemí, která hájí lidská práva a lidské svobody.</w:t>
        <w:br/>
        <w:t>A aby nikdy nenechala nikoho naruovat svoji suverenitu. Takto se budu chovat a takto, pokud mí zvolíte předsedou Senátu, budu vystupovat. Co se týká toho, co je před námi, tích 8 mísíců, nemyslím si, e je potřeba z hlediska chodu Senátu níco významní mínit. Co si myslím, e je dobré, je navázat na to, co dílali minulí předsedové Senátu, a to byl Milan tích nebo Jaroslav Kubera. Zviditelňovat Senát, vysvítlovat jeho roli, nejen v Praze, ale i v regionech, a poté také zlepovat způsob komunikace s Poslaneckou snímovnou, protoe pokud to dokáeme, pokud se budeme se snímovnou více domlouvat, tak dojde ke zkvalitníní legislativního procesu. A to je důleité, to je nae hlavní úloha, hlavní úkol. A pak tady mám takové jetí jedno přání. Byl bych rád, kdybychom dokázali více vyuívat veřejných slyení. Jsem přesvídčen, e níkteré problémy, záleitosti, které nai zemi čekají, bychom míli řeit tak, e si o nich budeme povídat na veřejných slyeních, e se budeme ptát představitelů ČR, co si o tom myslí. A je to stárnutí populace a s tím související důchodová reforma nebo zmína klimatu nebo odumírání českých lesů. To jsou témata, která patří na půdu veřejných slyení, já bych byl velmi pro to, abychom toho vyuívali.</w:t>
        <w:br/>
        <w:t>Co říci na závír? Na závír u mám jenom dví poznámky. Ta první je, moje zkuenost je, e pokud chcete dobře vykonávat níjakou funkci, níco dobře dílat, tak na to musíte být připraveni. Pokud máte být na níco připraveni, tak potřebujete dobré učitele. Kdy se podívám tady před sebe, kdybych mohl, tak se podívám i za sebe, tak za tích 8 let v Senátu jsem potkal velmi dobré učitele. Odleva doprava. Napříč politickými stranami. Díkuji za ty lekce, kterých se mi od vás dostalo, tíím se na dalí. Díkuji za ty rady a poznámky. Je to velmi cenné a velmi si toho váím, a pokud budu zvolen předsedou Senátu, tak se na ní budu tíit. Bohuel zároveň platí i to, e jednoho typu lekcí a poznámek u se nedočkám. Jsou to poznámky a lekce od předchozího předsedy Senátu Jaroslava Kubery. Bude se mi velmi stýskat.</w:t>
        <w:br/>
        <w:t>A úplní na závír jednu víc, kterou nesmím pominout. Je mi jasné, e bez souhlasu a podpory mé rodiny bych tady před vámi nikdy nestál. Nedokázal bych vůbec nic nebo moná polovinu toho, co jsem dokázal. Jsem za to své rodiní velmi vdíčný a díkuji. Vám potom díkuji za pozornost, a pokud mi případní dáte svoji důvíru, udílám vechno pro to, abych vás nezklamal, míjte se hezky.</w:t>
        <w:br/>
        <w:t>Místopředseda Senátu Milan tích:</w:t>
        <w:br/>
        <w:t>Díkuji panu senátorovi za jeho vystoupení, panu senátorovi Vystrčilovi, pořád jsme v rozpraví. Hlásí se jetí níkdo do rozpravy? Není tomu tak. Take rozpravu uzavírám. Přece jenom, pan senátor Marek Hiler, na poslední chvíli, ale prosím, máte slovo.</w:t>
        <w:br/>
        <w:t>Senátor Marek Hiler:</w:t>
        <w:br/>
        <w:t>Váený pane předsedající, váené senátorky, váení senátoři. Já jsem se hlásil na poslední chvíli, protoe jsem nechtíl být první, ale vypadá to, e asi nikdo jiný v rozpraví nevystoupí, přesto bych se chtíl veřejní vyjádřit. Stojíme před volbou předsedy Senátu, já chci říci, e mám z této volby radost, protoe budeme vybírat ze dvou kvalitních kandidátů. Bude-li zvolen Milo Vystrčil nebo Jiří Růička, myslím, e si můeme být jisti, e oba budou důstojnými reprezentanty horní komory a druhými ústavními činiteli naí zemí.</w:t>
        <w:br/>
        <w:t>Myslím také, e je témíř stoprocentní jistota, e se od nich nedočkáme toho, e by snad v opilosti tančili a hráli na kytaru na tomto předsednickém stole. I kdy jsou oba muzikanti, nepochybní jsou i tílesní dost zdatní na to, aby na ten stůl dokázali vyskočit.</w:t>
        <w:br/>
        <w:t>Miloe Vystrčila, pana senátora Miloe Vystrčila si váím jako velkého profesionála, pracovitého človíka. Aspoň takto jsem míl monost ho poznat. V mnohém ho povauji za vzor. Tuto chvíli beru i jako příleitost vyjádřit mu osobní uznání a veliký respekt. A proto rozhodování o tom, koho budu volit, bylo pro mí velmi tíké. Chci ale veřejní deklarovat, e se nakonec přikloním k Jiřímu Růičkovi. Ne snad jen proto, e by byl členem klubu, jeho jsem také členem, ale z důvodu jisté symboliky. Jsem zastáncem pojetí Senátu jako komory, kde více ne stranické pohledy na svít vítízí nadstranický nadhled. Pro níkoho moná méní uchopitelný, ale já pevní vířím a jsem přesvídčen, e v politice má také smysl. Jeho místo je práví zde v Senátu. Ostatní, i tak byl Senát zamýlen, a to jako společenství přímo volených osobností, které vyvaují přirozené stranické zájmy, které se přirození prosazují v dolní komoře.</w:t>
        <w:br/>
        <w:t>Osobnosti, které na první místo mohou postavit to, co je nejlepí podle jejich svídomí a nejlepího vídomí, bez toho, ani by se musely příli ohlíet na rozhodnutí strany. Chtíl bych, abychom v tomto ohledu míli předsedu zcela svobodného a čitelného. Přeji vám, váení kandidáti, obíma úspích a upřímní se tíím na dalí spolupráci, a u volba dopadne jakkoliv.</w:t>
        <w:br/>
        <w:t>Místopředseda Senátu Milan tích:</w:t>
        <w:br/>
        <w:t>Pane senátore, díkuji vám, jetí jednou se ptám, hlásí se níkdo do rozpravy? Nehlásí, take rozpravu uzavírám. Udíluji slovo předsedovi volební komise, aby přednesl dalí pokyny ke konání volby.</w:t>
        <w:br/>
        <w:t>Senátor Jaroslav Vítrovský:</w:t>
        <w:br/>
        <w:t>Díkuji, pane předsedající, dámy a pánové. Na hlasovacím lístku pro první kolo volby předsedy Senátu jsou uvedena dví jména v abecedním pořadí, před jménem kandidáta je uvedeno pořadové číslo tak, jak vyaduje volební řád. Pod číslem jedna je uveden senátor Jiří Růička, pod číslem dví senátor Milo Vystrčil.</w:t>
        <w:br/>
        <w:t>Nyní vás seznámím se způsobem označení hlasovacího lístku podle čl. 2 bod 9 volebního řádu, kdy, cituji, senátor volí předsedu Senátu tak, e na hlasovacím lístku vyjádří za a) souhlas s jedním z kandidátů zakroukováním pořadového čísla před jeho jménem, souhlas zakroukováním pořadového čísla před jeho jménem, pořadová čísla před jmény ostatních kandidátů překrtne písmenem X či kříkem, b) nesouhlas se vemi kandidáty překrtnutím pořadového čísla před jmény vech kandidátů písmenem X či kříkem. Z výe uvedeného pro nai volbu tedy vyplývá, e obí pořadová čísla musí být označena, obí pořadová čísla musí být označena. Platnými hlasovacími lístky budou tedy takové, na kterých bude pořadové číslo před jménem vámi vybraného kandidáta označeno kroukem, zbývající pořadové číslo bude překrtnuto písmenem X či kříkem, nebo budou v případí vaeho nesouhlasu s obíma kandidáty překrtnuta obí pořadová čísla. Neoznačený nebo jiným způsobem upravený lístek ne ten, jak jsem nyní uvedl, způsobují jeho neplatnost.</w:t>
        <w:br/>
        <w:t>Dále si vás dovoluji informovat, e v prvním kole je předsedou Senátu zvolen ten kandidát, který získal nadpoloviční vítinu hlasů přítomných senátorů, přítomný je ten, kdo si proti podpisu vyzvedne hlasovací lístek. Nezíská-li ádný z kandidátů nadpoloviční vítinu přítomných senátorů, koná se druhé kolo první volby. Do druhého kola postupují oba nezvolení kandidáti, ve druhém kole je zvolen kandidát, který získá nadpoloviční vítinu hlasů přítomných senátorů. Nebyl-li předseda Senátu zvolen ani v případném druhém kole, koná se do 10 dnů nová volba podle volebního řádu. Jetí jednou si tedy dovolím zopakovat, e musí být na hlasovacím lístku označena obí jména tak, aby byl hlasovací lístek platný, a to buï zakroukováním, nebo zakříkováním.</w:t>
        <w:br/>
        <w:t>Nyní prosím kolegy z volební komise, aby se ihned odebrali do Prezidentského salonku tak, aby zhruba za 2 minuty po mém vystoupení mohla být zaháje volba. Tak, kolegové u bíí... Vydávání hlasovacích lístků a samotná volba bude trvat 10 minut, sčítání lístků 5 minut.</w:t>
        <w:br/>
        <w:t>Dohromady se tedy jedná o 15 minut, na které bych poádal pana předsedajícího, aby přeruil schůzi Senátu. To znamená, předpokládám, e lístky bychom začali vydávat v 10.45 hodin, a se nám to dobře počítá, do 10.55 hodin, do 11.00 hodin bych, pane předsedající, prosil přeruit schůzi.</w:t>
        <w:br/>
        <w:t>Místopředseda Senátu Milan tích:</w:t>
        <w:br/>
        <w:t>Vechno?</w:t>
        <w:br/>
        <w:t>Senátor Jaroslav Vítrovský:</w:t>
        <w:br/>
        <w:t>Vechno. Díkuji vám.</w:t>
        <w:br/>
        <w:t>Místopředseda Senátu Milan tích:</w:t>
        <w:br/>
        <w:t>Pane předsedo, díkuji vám, prosím jetí o klid. Take vydávat lístky se budou za okamik, čas na provedení hlasování bude do 10.55 hodin. Pak bude prostor pro zpracování výsledků. My se zde k vyhláení výsledku volby sejdeme v 11.00 hodin. Take do té doby přeruuji nae jednání.</w:t>
        <w:br/>
        <w:t>(Jednání přerueno v 10.43 hodin.)</w:t>
        <w:br/>
        <w:t>(Jednání zahájeno v 11.01 hodin.)</w:t>
        <w:br/>
        <w:t>Místopředseda Senátu Milan tích:</w:t>
        <w:br/>
        <w:t>Váené paní senátorky, váení páni senátoři, váení hosté, zahajuji přeruené jednání a dávám slovo předsedovi volební komise, aby nás seznámil s výsledkem prvého kola I. volby předsedy Senátu.</w:t>
        <w:br/>
        <w:t>Pane předsedo, řečnití je vae.</w:t>
        <w:br/>
        <w:t>Senátor Jaroslav Vítrovský:</w:t>
        <w:br/>
        <w:t>Váený pane předsedající, váené paní senátorky, váení páni senátoři, váení hosté, dovolte mi, abych vás seznámil se zápisem z jednání volební komise o volbí předsedy Senátu Parlamentu České republiky konané dne 19. února 2020.</w:t>
        <w:br/>
        <w:t>Počet vydaných hlasovacích lístků 76. Počet odevzdaných platných i neplatných hlasovacích lístků 76. Z toho neplatných nula. Počet neodevzdaných hlasovacích lístků nula.</w:t>
        <w:br/>
        <w:t>Pro senátora Jiřího Růičku bylo odevzdáno 21 hlasů.</w:t>
        <w:br/>
        <w:t>Pro senátora Miloe Vystrčila bylo odevzdáno 52 hlasů.</w:t>
        <w:br/>
        <w:t>Konstatuji, e v prvním kole I. volby byl předsedou Senátu Parlamentu České republiky zvolen senátor Milo Vystrčil. Já mu upřímní blahopřeji. (Dlouhotrvající potlesk.)</w:t>
        <w:br/>
        <w:t>Místopředseda Senátu Milan tích:</w:t>
        <w:br/>
        <w:t>Já také nejdříve podíkuji předsedovi volební komise, a komisi, za její práci.</w:t>
        <w:br/>
        <w:t>Blahopřeji panu senátoru Vystrčilovi k úspíchu! Přeji mu hodní zdraví, pevné nervy, a hodní úspíchů, jak tady hovořil ve prospích zejména České republiky.</w:t>
        <w:br/>
        <w:t>Pane předsedo, slovo je vae...</w:t>
        <w:br/>
        <w:t>Předseda Senátu Milo Vystrčil:</w:t>
        <w:br/>
        <w:t>Já chci podíkovat s tím, e zdůrazním jenom jednu víc. A to je ta, e se budu snait neustále uvídomovat, e jsem jeden z 81, a kdybych na to níkdy náhodou zapomníl, tak mi to, prosím, připomeňte. Velmi si toho váím. Je to pro mí situace, do které jsem si myslel, e se nikdy nedostanu. Ale človík je tady od toho, aby víci, které přicházejí, přijímal, a potom se zejména snail obstát. Vířím, e to společní zvládneme.</w:t>
        <w:br/>
        <w:t>Jetí jednou díkuji. Teï jetí jednu víc, která se k tomu úplní nehodí, ale vdycky po níjakých vítízstvích následuje. A tady skončí tato schůze, oficiální část, tak si vás dovoluji pozvat na krátké setkání do Senátorské jídelny. Jetí jednou díkuji. Vířím, e vechno, co je před námi, zvládneme, a e nadíje, kteří do mí níkteří vkládají, nezklamu. Díky. (Potlesk.)</w:t>
        <w:br/>
        <w:t>Místopředseda Senátu Milan tích:</w:t>
        <w:br/>
        <w:t>Jetí jednou blahopřeji. Díkuji za slovo. Jetí pan 1. místopředseda Senátu Jiří Růička poádal o slovo. Prosím, pane senátore.</w:t>
        <w:br/>
        <w:t>1. místopředseda Senátu Jiří Růička:</w:t>
        <w:br/>
        <w:t>Paní senátorky, páni senátoři,  v první řadí gratuluji Miloi Vystrčilovi ke zvolení předsedou Senátu. Myslím to vání a myslím to zcela upřímní. Říkal jsem o tom, e Senát si zaslouí předsedu, který bude reprezentovat Senát zodpovídní, bude pracovat na dobrém jménu Senátu a bude důstojným reprezentantem Senátu. Milo Vystrčil nepochybní takovým předsedou bude. Gratuluji mu jetí jednou. Tím, kteří mi dali hlasy, díkuji. A jak říkal McMurphy, on níkdo tu vanu taky jednou utrhne, hezký den! (Potlesk.)</w:t>
        <w:br/>
        <w:t>Místopředseda Senátu Milan tích:</w:t>
        <w:br/>
        <w:t>I za toto vystoupení díkuji. Váené paní senátorky, váení páni senátoři, vyčerpali jsme pořad této schůze.</w:t>
        <w:br/>
        <w:t>Díkuji vám za účast a 16. schůzi Senátu v tomto funkčním období si dovolím uzavřít. Máme pozvání, vířím, e se tam sejdeme. Přeji vám příjemný zbytek dneního dne a na vidínou!</w:t>
        <w:br/>
        <w:t>(Jednání ukončeno v 11.06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