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2020-11-11</w:t>
        <w:br/>
        <w:t>Zdroj: https://www.senat.cz/xqw/webdav/pssenat/original/96858/81227</w:t>
        <w:br/>
        <w:t>Staženo: 2025-06-14 17:54:45</w:t>
        <w:br/>
        <w:t>============================================================</w:t>
        <w:br/>
        <w:br/>
        <w:t>(1. den schůze  11.11.2020)</w:t>
        <w:br/>
        <w:t>(Jednání zahájeno v 10.01 hodin.)</w:t>
        <w:br/>
        <w:t>Předseda Senátu Milo Vystrčil:</w:t>
        <w:br/>
        <w:t>Váené paní senátorky, váení páni senátoři, milí hosté, dámy a pánové. Dovolte, abych vás přivítal na 1. schůzi Senátu ve 13. funkčním období. Prosím vás, abyste zaujali svá místa, nebo na úvod naeho jednání zazní hymna České republiky. Prosím, abyste povstali. (Zní státní hymna.)</w:t>
        <w:br/>
        <w:t>Díkuji, tímto jsme zahájili 1. schůzi Senátu PČR v novém, tj. 13. funkčním období.</w:t>
        <w:br/>
        <w:t>Vítám mezi námi noví zvolené senátory, tím, kteří ji ve výkonu funkce senátora nepokračují, jetí jednou díkuji za práci odvedenou v Senátu PČR ve prospích ČR.</w:t>
        <w:br/>
        <w:t>Obdobní jako na minulé schůzi i dnes budeme z důvodu zajitíní dostatečných hygienických opatření vichni vystupovat v rozpraví ze svých lavic, samozřejmí můete přijít i k řečniti, ale prosím, čiňte tak výjimeční. Do rozpravy se budeme hlásit obvyklým způsobem, stisknutím zeleného tlačítka. Poté vyčkejte na udílení slova. Zelené tlačítko ji, prosím, následní netiskníte. Před kadým důleitým hlasováním dá předsedající dostateční dlouhou pauzu, aby se mohli vichni senátoři dostavit na hlasování do sálu, zpravidla bude sputína znílka. Vás, noví zvolené senátory, ádám, abyste do sloení slibu, jím se ujmete výkonu svého mandátu, prosím, nehlasovali.</w:t>
        <w:br/>
        <w:t>Tuto schůzi svolal předseda Senátu na návrh organizačního výboru podle § 26 odst. 2 zákona o jednacím řádu Senátu. Pozvánka na dnení schůzi vám byla zaslána v pondílí 2. listopadu 2020. Z dnení schůze se omluvili senátoři Helena Peatová a Karel Zitterbart.</w:t>
        <w:br/>
        <w:t>Nyní stanovíme pořad první schůze Senátu. Návrh pořadu vám byl rozdán na lavice. Já se ptám, jestli níkdo má k návrhu pořadu níjaký návrh na doplníní? Není tomu tak, take končím rozpravu k pořadu jednání. My můeme po fanfáře přistoupit k hlasování.</w:t>
        <w:br/>
        <w:t>Take díkuji a můeme přistoupit k hlasování o pořadu jednání, jak ho máte na lavicích. Spoutím hlasování a prosím o vyjádření vaeho názoru. Kdo je pro, stiskníte tlačítko ANO a zvedníte ruku. Kdo je proti, stiskníte tlačítko NE a zvedníte ruku.</w:t>
        <w:br/>
        <w:t>Aktuální přítomno 51 senátorek a senátorů, kvórum 26,</w:t>
        <w:br/>
        <w:t>hlasování č. 1</w:t>
        <w:br/>
        <w:t>, pro 51, návrh byl schválen. Díkuji.</w:t>
        <w:br/>
        <w:t>Jako první bod je</w:t>
        <w:br/>
        <w:t>Zpráva Mandátového a imunitního výboru o výsledku zkoumání, zda byli jednotliví senátoři platní zvoleni</w:t>
        <w:br/>
        <w:t>Chci připomenout, e se tak díje podle § 41 odst. 1 písm. a) jednacího řádu. Nyní ji udíluji slovo zpravodaji MIV, panu senátorovi Jaroslavu Zemanovi. Prosím, pane senátore.</w:t>
        <w:br/>
        <w:t>Senátor Jaroslav Zeman:</w:t>
        <w:br/>
        <w:t>Váený pane předsedající, dámy a pánové, dovoluji si vás informovat, e MIV přijal na své 15. schůzi konané dne 10. listopadu 2020 usnesení č. 18, s jeho obsahem vás nyní seznámím. Výbor</w:t>
        <w:br/>
        <w:t>I.</w:t>
        <w:tab/>
        <w:t>ovířil platnost volby senátora ve volebním obvodu č. 33, zvoleného v prvním kole voleb dne 2. a 3. října 2020 a platnost volby 24 senátorů zvolených ve druhém kole voleb dne 9. a 10. října 2020 ve volebních obvodech č. 3, 6, 9, 12, 15, 18, 21, 24, 27, 30, 36, 39, 42, 45, 48, 51, 54, 60, 63, 66, 72, 75, 78 a 81; ovíření probíhlo v souladu s § 41 odst. 1 písm. a) zákona č. 107/1999 Sb., o jednacím řádu Senátu, ve zníní pozdíjích předpisů,</w:t>
        <w:br/>
        <w:t>II.</w:t>
        <w:tab/>
        <w:t>nemohl ovířit platnost volby senátorů ve volebním obvodu č. 57  Vykov a č. 69  Frýdek-Místek, nebo nemíl k dispozici vechny potřebné podklady,</w:t>
        <w:br/>
        <w:t>III.</w:t>
        <w:tab/>
        <w:t>doporučuje Senátu PČR přijmout zjitíní MIV, kterým se potvrzuje, e není překáek, aby noví zvolení senátoři, u nich ovířil výbor platnost volby, sloili ústavou předepsaný slib,</w:t>
        <w:br/>
        <w:t>IV.</w:t>
        <w:tab/>
        <w:t>povířuje místopředsedu výboru Jaroslava Zemana seznámit s tímto usnesením Senát PČR.</w:t>
        <w:br/>
        <w:t>Jaroslav Zeman, vlastní rukou, místopředseda výboru. Zdeník Hraba, vlastní rukou, ovířovatel výboru.</w:t>
        <w:br/>
        <w:t>Pro úplnost dodávám, e MIV míl pro svá zkoumání o platnosti volby nových senátorů k dispozici: doklad o ovíření totonosti noví zvolených senátorů, potvrzení o převzetí osvídčení o zvolení senátorem, usnesení Státní volební komise č. 245, včetní přílohy ze dne 5. října 2020, k souhrnným výsledkům prvního kola voleb do třetiny Senátu PČR, konaných ve dnech 2. a 3. října 2020, a k vyhláení a uveřejníní celkových výsledků voleb do Senátu PČR, konaných ve dnech 2. a 3. října 2020, ve volebním obvodu č. 33, sídlo Díčín, dále usnesení Státní volební komise č. 246, včetní přílohy ze dne 12. října 2020, k vyhláení a uveřejníní celkových výsledků voleb do třetiny Senátu PČR, konaných ve dnech 2. a 3. října 2020, první kolo, a ve dnech 9. a 10. října 2020, druhé kolo, dále čestné prohláení senátorů o neslučitelnosti funkcí, dví usnesení Nejvyího správního soudu č. j. Vol 1/2020 a č. j. Vol 2/2020, kterými soud zamítl návrhy na neplatnost hlasování ve volbách do třetiny Senátu PČR, konaných ve dnech 2. a 3. října 2020, první kolo, a 9. a 10. října 2020, druhé kolo, ve volebním obvodí č. 60  Brno-místo, dále usnesení Nejvyího správního soudu č. j. Vol 3/2020, kterým soud zamítl návrh na vyslovení neplatnosti hlasování, neplatnosti volby kandidáta a neplatnosti voleb do třetiny Senátu PČR, konaných ve dnech 2. a 3. října 2020, první kolo, a 9. a 10. října 2020, druhé kolo, ve volebním obvodí č. 24  Praha 9, dále usnesení Nejvyího správního soudu č. j. Vol 4/2020, kterým soud zamítl návrh na vyslovení neplatnosti voleb do třetiny Senátu PČR, konaných ve dnech 2. a 3. října 2020, v prvním kole, a 9. a 10. října 2020, druhé kolo, ve volebním obvodu č. 12   Strakonice, dále usnesení Nejvyího správního soudu č. j. Vol 5/2020, kterým soud odmítl stínost na poruení práva volit ve volbách do třetiny Senátu PČR, konaných ve dnech 2. a 3. října 2020, první kolo, a ve dnech 9. a 10. října 2020, druhé kolo, usnesení Nejvyího správního soudu č. Vol 6/2020, kterým soud zamítl návrh na vyslovení neplatnosti voleb do třetiny Senátu PČR ve volebním obvodí č. 24  Praha 9, návrh na vyslovení neplatnosti voleb do třetiny Senátu PČR, návrh vyslovení neplatnosti voleb do třetiny Senátu PČR ve volebních obvodech č. 72  Ostrava-místo a č. 75  Karviná, a návrh na vyslovení neplatnosti voleb do třetiny Senátu PČR ve volbách, konaných dne 2. a 3. října 2020, první kolo, a 9. a 10. října 2020, druhé kolo, dále usnesení Nejvyího správního soudu č. 7/2020, kterým soud zamítl návrh na vyslovení neplatnosti hlasování, neplatnosti volby kandidáta a neplatnosti voleb do třetiny Senátu PČR, konaných ve dnech 2. a 3. října, to je první kolo, a 9. a 10. října 2020, druhé kolo, ve volebním obvodí č. 24  Praha 9.</w:t>
        <w:br/>
        <w:t>MIV Senátu nemohl ovířit platnost volby senátora Karla Zitterbarta ve volebním obvodí č. 57  Vykov a senátorky Heleny Peatové ve volebním obvodí č. 69  Frýdek-Místek, nebo nemíl k dispozici vechny potřebné podklady.</w:t>
        <w:br/>
        <w:t>Předseda Senátu Milo Vystrčil:</w:t>
        <w:br/>
        <w:t>Díkuji, pane zpravodaji, prosím, abyste se posadil u stolku zpravodajů, otevírám rozpravu. Do rozpravy se nikdo nehlásí, take rozpravu končím. Protoe nikdo nepřiel ani neodeel, sdíluji, e budeme hlasovat o usnesení tak, jak nám jej navrhl MIV, to znamená, abychom usnesení MIV vzali na vídomí. Teï vidím, e níkdo přichází, radi tu znílku spustím.</w:t>
        <w:br/>
        <w:t>Předpokládám, e zpravodaj se nechce k rozpraví vyjádřit, protoe neprobíhla. Jestli nás seznámí s usnesením, o kterém budeme hlasovat? Prosím.</w:t>
        <w:br/>
        <w:t>Senátor Jaroslav Zeman:</w:t>
        <w:br/>
        <w:t>Návrh usnesení Senátu zní: Senát bere na vídomí usnesení MIV č. 18 ze dne 10. listopadu 2020, k ovíření platnosti volby senátorů zvolených ve volbách do Senátu PČR v říjnu 2020.</w:t>
        <w:br/>
        <w:t>Předseda Senátu Milo Vystrčil:</w:t>
        <w:br/>
        <w:t>Díkuji, spoutím hlasování. Prosím vás o vyjádření vaeho názoru. Aktuální je přítomno 52 senátorek a senátorů s právem hlasovacím, kvórum 27. Kdo je pro, tlačítko ANO, zvedníte ruku. Kdo je proti, tlačítko NE a zvedníte ruku.</w:t>
        <w:br/>
        <w:t>Při</w:t>
        <w:br/>
        <w:t>hlasování č. 2</w:t>
        <w:br/>
        <w:t>, aktuální přítomno 52 senátorek a senátorů, kvórum 27, pro 52, návrh na usnesení byl schválen. My můeme přistoupit k bodu 2, kterým je</w:t>
        <w:br/>
        <w:t>Slib senátorů</w:t>
        <w:br/>
        <w:t>Váené paní senátorky, váení páni senátoři, nyní můeme přistoupit k dalímu bodu naí schůze. Podle čl. 23 Ústavy ČR skládá senátor slib na první schůzi Senátu, které se zúčastní. V souladu s jednacím řádem tak učiní pronesením slova slibuji a podáním ruky tomu, do jeho rukou slib skládá. Sloení slibu poté senátor stvrdí svým podpisem. V této souvislosti připomínám jetí čl. 25 Ústavy ČR, který řeí zánik mandátu. V ním je uvedeno, e mandát zaniká mj. odepřením slibu nebo sloením slibu s výhradou.</w:t>
        <w:br/>
        <w:t>Vlastní akt slibu probíhne takto. Nejmladí senátorka, paní Adéla ípová, přednese ústavou předepsaný slib a jako první z noví zvolených senátorů jej sloí do rukou předsedajícího 1. schůze Senátu ve 13. funkčním obdobu Senátu.</w:t>
        <w:br/>
        <w:t>Poté bude číst jména noví zvolených senátorů podle čísel jejich volebních obvodů, ti budou postupní přistupovat k předsedajícímu, slib vykonají pronesením slova slibuji a podáním ruky. Svůj slib poté stvrdí podpisem. Prosím vás, ruku si budeme podávat, pokud níkdo potřebuje níjakým způsobem ochránit svoji ruku, můe tak samozřejmí učinit pomocí rukavice.</w:t>
        <w:br/>
        <w:t>Nyní vás prosím, abyste vichni povstali, zároveň prosím paní senátorku Adélu ípovou, aby předstoupila před řečnický pult a přečetla slib daný Ústavou ČR. Prosím, paní senátorko.</w:t>
        <w:br/>
        <w:t>Senátorka Adéla ípová:</w:t>
        <w:br/>
        <w:t>Slibuji vírnost ČR. Slibuji, e budu zachovávat její ústavu a zákony. Slibuji na svou čest, e svůj mandát budu vykonávat v zájmu veho lidu a podle svého nejlepího vídomí a svídomí.</w:t>
        <w:br/>
        <w:t>Slibuji.</w:t>
        <w:br/>
        <w:t>Senátní obvod č. 3  Cheb, pan senátor Miroslav Plevný.</w:t>
        <w:br/>
        <w:t>Senátor Miroslav Plevný:</w:t>
        <w:br/>
        <w:t>Slibuji.</w:t>
        <w:br/>
        <w:t>Senátorka Adéla ípová:</w:t>
        <w:br/>
        <w:t>Senátní obvod č. 6  Louny, pan senátor Ivo Trel.</w:t>
        <w:br/>
        <w:t>Senátor Ivo Trel:</w:t>
        <w:br/>
        <w:t>Slibuji.</w:t>
        <w:br/>
        <w:t>Senátorka Adéla ípová:</w:t>
        <w:br/>
        <w:t>Senátní obvod č. 9  Plzeň-místo, pan senátor Lumír Aschenbrenner.</w:t>
        <w:br/>
        <w:t>Senátor Lumír Aschenbrenner:</w:t>
        <w:br/>
        <w:t>Slibuji.</w:t>
        <w:br/>
        <w:t>Senátorka Adéla ípová:</w:t>
        <w:br/>
        <w:t>Senátní obvod č. 12  Strakonice, pan senátor Tomá Fiala.</w:t>
        <w:br/>
        <w:t>Senátor Tomá Fiala:</w:t>
        <w:br/>
        <w:t>Slibuji.</w:t>
        <w:br/>
        <w:t>Senátorka Adéla ípová:</w:t>
        <w:br/>
        <w:t>Senátní obvod č. 15  Pelhřimov, pan senátor Jaroslav Chalupský.</w:t>
        <w:br/>
        <w:t>Senátor Jaroslav Chalupský:</w:t>
        <w:br/>
        <w:t>Slibuji.</w:t>
        <w:br/>
        <w:t>Senátorka Adéla ípová:</w:t>
        <w:br/>
        <w:t>Senátní obvod č. 18  Příbram, pan senátor Petr típánek.</w:t>
        <w:br/>
        <w:t>Senátor Petr típánek:</w:t>
        <w:br/>
        <w:t>Slibuji. Díkuji.</w:t>
        <w:br/>
        <w:t>Senátorka Adéla ípová:</w:t>
        <w:br/>
        <w:t>Senátní obvod č. 21  Praha 5, pan senátor Václav Láska.</w:t>
        <w:br/>
        <w:t>Senátor Václav Láska:</w:t>
        <w:br/>
        <w:t>Slibuji.</w:t>
        <w:br/>
        <w:t>Senátorka Adéla ípová:</w:t>
        <w:br/>
        <w:t>Senátní obvod č. 24  Praha 9, pan senátor David Smoljak.</w:t>
        <w:br/>
        <w:t>Senátor David Smoljak:</w:t>
        <w:br/>
        <w:t>Slibuji.</w:t>
        <w:br/>
        <w:t>Senátorka Adéla ípová:</w:t>
        <w:br/>
        <w:t>Senátní obvod č. 27  Praha 1, paní senátorka Miroslava Nímcová.</w:t>
        <w:br/>
        <w:t>Senátorka Miroslava Nímcová:</w:t>
        <w:br/>
        <w:t>Slibuji.</w:t>
        <w:br/>
        <w:t>Senátorka Adéla ípová:</w:t>
        <w:br/>
        <w:t>Senátní obvod č. 33  Díčín, pan senátor Zbyník Linhart.</w:t>
        <w:br/>
        <w:t>Senátor Zbyník Linhart:</w:t>
        <w:br/>
        <w:t>Slibuji.</w:t>
        <w:br/>
        <w:t>Senátorka Adéla ípová:</w:t>
        <w:br/>
        <w:t>Senátní obvod č. 36  Česká Lípa, pan senátor Jiří Vosecký.</w:t>
        <w:br/>
        <w:t>Senátor Jiří Vosecký:</w:t>
        <w:br/>
        <w:t>Slibuji.</w:t>
        <w:br/>
        <w:t>Senátorka Adéla ípová:</w:t>
        <w:br/>
        <w:t>Senátní obvod č. 39  Trutnov, pan senátor Jan Sobotka.</w:t>
        <w:br/>
        <w:t>Senátor Jan Sobotka:</w:t>
        <w:br/>
        <w:t>Slibuji.</w:t>
        <w:br/>
        <w:t>Senátorka Adéla ípová:</w:t>
        <w:br/>
        <w:t>Senátní obvod č. 42  Kolín, pan senátor Pavel Kárník.</w:t>
        <w:br/>
        <w:t>Senátor Pavel Kárník:</w:t>
        <w:br/>
        <w:t>Slibuji.</w:t>
        <w:br/>
        <w:t>Senátorka Adéla ípová:</w:t>
        <w:br/>
        <w:t>Senátní obvod č. 45  Hradec Králové, pan senátor Jan Holásek.</w:t>
        <w:br/>
        <w:t>Senátor Jan Holásek:</w:t>
        <w:br/>
        <w:t>Slibuji.</w:t>
        <w:br/>
        <w:t>Senátorka Adéla ípová:</w:t>
        <w:br/>
        <w:t>Senátní obvod č. 48  Rychnov nad Knínou, pan senátor Jan Grulich.</w:t>
        <w:br/>
        <w:t>Senátor Jan Grulich:</w:t>
        <w:br/>
        <w:t>Slibuji.</w:t>
        <w:br/>
        <w:t>Senátorka Adéla ípová:</w:t>
        <w:br/>
        <w:t>Senátní obvod č. 51  ïár nad Sázavou, pan senátor Josef Klement.</w:t>
        <w:br/>
        <w:t>Senátor Josef Klement:</w:t>
        <w:br/>
        <w:t>Slibuji.</w:t>
        <w:br/>
        <w:t>Senátorka Adéla ípová:</w:t>
        <w:br/>
        <w:t>Senátní obvod č. 54  Znojmo, pan senátor Tomá Třetina.</w:t>
        <w:br/>
        <w:t>Senátor Tomá Třetina:</w:t>
        <w:br/>
        <w:t>Slibuji.</w:t>
        <w:br/>
        <w:t>Senátorka Adéla ípová:</w:t>
        <w:br/>
        <w:t>Senátní obvod č. 60  Brno-místo, pan senátor Roman Kraus.</w:t>
        <w:br/>
        <w:t>Senátor Roman Kraus:</w:t>
        <w:br/>
        <w:t>Slibuji.</w:t>
        <w:br/>
        <w:t>Senátorka Adéla ípová:</w:t>
        <w:br/>
        <w:t>Senátní obvod č. 63  Přerov, paní senátorka Jitka Seitlová.</w:t>
        <w:br/>
        <w:t>Senátorka Jitka Seitlová:</w:t>
        <w:br/>
        <w:t>Slibuji.</w:t>
        <w:br/>
        <w:t>Senátorka Adéla ípová:</w:t>
        <w:br/>
        <w:t>Senátní obvod č. 66  Olomouc, pan senátor Marek Oádal.</w:t>
        <w:br/>
        <w:t>Senátor Marek Oádal:</w:t>
        <w:br/>
        <w:t>Slibuji.</w:t>
        <w:br/>
        <w:t>Senátorka Adéla ípová:</w:t>
        <w:br/>
        <w:t>Senátní obvod č. 72  Ostrava-místo, pan senátor Ondřej imetka.</w:t>
        <w:br/>
        <w:t>Senátor Ondřej imetka:</w:t>
        <w:br/>
        <w:t>Slibuji.</w:t>
        <w:br/>
        <w:t>Senátorka Adéla ípová:</w:t>
        <w:br/>
        <w:t>Senátní obvod č. 75  Karviná, pan senátor Ondřej Feber.</w:t>
        <w:br/>
        <w:t>Senátor Ondřej Feber:</w:t>
        <w:br/>
        <w:t>Slibuji.</w:t>
        <w:br/>
        <w:t>Senátorka Adéla ípová:</w:t>
        <w:br/>
        <w:t>Senátní obvod č. 78  Zlín, pan senátor Tomá Goláň.</w:t>
        <w:br/>
        <w:t>Senátor Tomá Goláň:</w:t>
        <w:br/>
        <w:t>Slibuji.</w:t>
        <w:br/>
        <w:t>Senátorka Adéla ípová:</w:t>
        <w:br/>
        <w:t>Senátní obvod č. 81  Uherské Hradití, pan senátor Josef Bazala.</w:t>
        <w:br/>
        <w:t>Senátor Josef Bazala:</w:t>
        <w:br/>
        <w:t>Slibuji.</w:t>
        <w:br/>
        <w:t>Předseda Senátu Milo Vystrčil:</w:t>
        <w:br/>
        <w:t>Blahopřeji senátorům, kteří práví úspíní sloili slib, tím pádem mohou plnohodnotní vykonávat svůj mandát. Tíím se na spolupráci.</w:t>
        <w:br/>
        <w:t>Dalím bodem je</w:t>
        <w:br/>
        <w:t>Informace předsedy volební komise o ustavení volební komise a o volbí jejích funkcionářů</w:t>
        <w:br/>
        <w:t>Členové volební komise se ji seli a provedli kroky předepsané v článku 1, bodu 4 volebního řádu. Tzn. e zvolili ze svého středu předsedu, místopředsedu a dva ovířovatele. Toto jsme ji mohli pro urychlení naeho jednání učinit, nebo volební komisi Senát nevolí, pouze její ustavení skupinou senátorů bere na vídomí. Skupina senátorů byla vytvořena dvíma zástupci z kadého senátorského klubu. Předsedou volební komise byl zvolen senátor Jan Tecl. Já vás, váený pane senátore, prosím, abyste nás seznámil s jednotlivými členy komise, prosím.</w:t>
        <w:br/>
        <w:t>Senátor Jan Tecl:</w:t>
        <w:br/>
        <w:t>Díkuji za slovo, váený pane předsedající, váené kolegyní, váení kolegové. Dovoluji si vás informovat, e volební komise Senátu, kterou ustavila iniciativní skupina senátorů, zvolila na své 1. schůzi, konané dne 10. listopadu 2020, předsedou této komise mí. Mé jméno je Jan Tecl.</w:t>
        <w:br/>
        <w:t>Zároveň bych vám rád představil místopředsedu komise, senátora Raduana Nwelatiho, a dva ovířovatele komise, senátory Miroslava Balatku a Jiřího Duka. Dále mi dovolte představit dalí členy volební komise. Jsou to senátoři Ladislav Kos, David Smoljak a Petr ilar.</w:t>
        <w:br/>
        <w:t>Na závír vás seznámím s usneseními číslo 1 a číslo 2, které volební komise přijala na své 1. schůzi.</w:t>
        <w:br/>
        <w:t>Volební komise Senátu.</w:t>
        <w:br/>
        <w:t>1. usnesení z 1. schůze, konané dne 10. listopadu 2020, k volbí ovířovatelů volební komise. Komise zvolila ovířovateli komise senátora Miroslava Balatku a Jiřího Duka. Usnesení č. 2 z 1. schůze, konané dne 10. listopadu 2020, k volbí předsedy a místopředsedy volební komise.</w:t>
        <w:br/>
        <w:t>Komise</w:t>
        <w:br/>
        <w:t>I.</w:t>
        <w:tab/>
        <w:t>zvolila předsedou komise senátora Jana Tecla,</w:t>
        <w:br/>
        <w:t>II.</w:t>
        <w:tab/>
        <w:t>zvolila místopředsedou komise senátora Raduana Nwelatiho,</w:t>
        <w:br/>
        <w:t>III.</w:t>
        <w:tab/>
        <w:t>povířuje předsedu komise, senátora Jana Tecla, aby s tímto usnesením seznámil Senát. Díkuji za pozornost.</w:t>
        <w:br/>
        <w:t>Předseda Senátu Milo Vystrčil:</w:t>
        <w:br/>
        <w:t>Já vám také díkuji a prosím, abyste sečkal u stolku zpravodajů. Otevírám rozpravu k tomuto bodu. Protoe se do rozpravy nikdo nehlásí, tak rozpravu uzavírám. Budeme hlasovat po znílce o usnesení, se kterým nás nyní seznámí pan předseda volební komise. Prosím, pane předsedo.</w:t>
        <w:br/>
        <w:t>Senátor Jan Tecl:</w:t>
        <w:br/>
        <w:t>Díkuji. Senát bere na vídomí ustavení volební komise v tomto sloení: předseda  senátor Jan Tecl, místopředseda  senátor Raduan Nwelati, ovířovatelé  senátoři Miroslav Balatka a Jiří Duek, členové  senátoři Ladislav Kos, David Smoljak a Petr ilar.</w:t>
        <w:br/>
        <w:t>Předseda Senátu Milo Vystrčil:</w:t>
        <w:br/>
        <w:t>Díkuji, pane předsedo, já spoutím znílku.</w:t>
        <w:br/>
        <w:t>V sále je přítomno 77 senátorek a senátorů, aktuální kvórum je 39. Zahajuji hlasování o předneseném usnesení.</w:t>
        <w:br/>
        <w:t>Kdo je pro, stiskne tlačítko ANO a zvedníte ruku. Kdo je proti, tlačítko NE a zvedníte ruku.</w:t>
        <w:br/>
        <w:t>Aktuální je přítomno 77 senátorek a senátorů, kvórum 39,</w:t>
        <w:br/>
        <w:t>hlasování č. 3</w:t>
        <w:br/>
        <w:t>, pro 77, usnesení bylo schváleno. My přistupujeme k dalímu bodu. A to je</w:t>
        <w:br/>
        <w:t>Zřízení Mandátového a imunitního výboru a stanovení počtu jeho členů</w:t>
        <w:br/>
        <w:t>Návrh usnesení vám byl rozdán na lavice. Mandátový a imunitní výbor Senát zřizuje ze zákona. My navrhujeme, aby míl 11 členů. Otevírám k tomuto bodu rozpravu. Do rozpravy se nikdo nehlásí, tzn. budeme hlasovat o tom, zda souhlasíme s tím, aby Mandátový a imunitní výbor míl 11 členů. Nebudu spoutít znílku a rovnou spoutím hlasování.</w:t>
        <w:br/>
        <w:t>Nyní prosím o vyjádření vaeho názoru. Kdo souhlasí, e zřizujeme Mandátový a imunitní výbor a stanovíme, e Mandátový a imunitní výbor bude mít 11 členů, tlačítko ANO, zvedníte ruku. Kdo nesouhlasí, tlačítko NE a zvedníte ruku.</w:t>
        <w:br/>
        <w:t>Přítomno 77 senátorek a senátorů, kvórum 39, pro 76. Návrh byl schválen. Mandátový a imunitní výbor úspíní zřízen s počtem 11 členů.</w:t>
        <w:br/>
        <w:t>A nyní je tady dalí bod</w:t>
        <w:br/>
        <w:t>Ustavení Mandátového a imunitního výboru</w:t>
        <w:br/>
        <w:t>Já dávám slovo předsedovi volební komise, aby nás seznámil s návrhem na ustavení Mandátového a imunitního výboru. Návrh na usnesení vám byl rozdán také na lavice. Prosím, pane předsedo.</w:t>
        <w:br/>
        <w:t>Senátor Jan Tecl:</w:t>
        <w:br/>
        <w:t>Díkuji za slovo, váený pane předsedající, dámy a pánové. Dovoluji si vás informovat, e volební komise obdrela v souladu s článkem 4 volebního řádu od jednotlivých senátorských klubů následující návrhy na členy Mandátového a imunitního výboru Senátu.</w:t>
        <w:br/>
        <w:t>Prosím, aby ten, koho budu číst, povstal, aby se vem senátorům představil. Jaroslav Doubrava. Zdeník Hraba. Renata Chmelová, Václav Láska, Miroslava Nímcová, Leopold Sulovský, Jan Tecl, to jsem já, Petr Vícha, Jiří Vosecký, Luká Wagenknecht a Jaroslav Zeman.</w:t>
        <w:br/>
        <w:t>Předseda Senátu Milo Vystrčil:</w:t>
        <w:br/>
        <w:t>Pane předsedo, díkuji za přednesení návrhu na usnesení a otevírám rozpravu k tomuto bodu. Do rozpravy se nikdo nehlásí, rozpravu končím a po znílce budeme hlasovat o ustavení Mandátového a imunitního výboru ve sloení, který vám byl přednesen.</w:t>
        <w:br/>
        <w:t>V sále je přítomno 77 senátorek, senátorů, kvórum 39. Spoutím hlasování a prosím o vyjádření vaeho názoru.</w:t>
        <w:br/>
        <w:t>Kdo je pro, stiskne tlačítko ANO, zvedne ruku. Kdo je proti, stiskne tlačítko NE a zvedne ruku.</w:t>
        <w:br/>
        <w:t>Při</w:t>
        <w:br/>
        <w:t>hlasování č. 5,</w:t>
        <w:br/>
        <w:t>kvórum 39, přítomno 77 senátorek a senátorů, pro 77. Návrh byl schválen.</w:t>
        <w:br/>
        <w:t>A tím máme tento bod projednán.</w:t>
        <w:br/>
        <w:t>Dalím bodem je</w:t>
        <w:br/>
        <w:t>Volba předsedy Senátu</w:t>
        <w:br/>
        <w:t>Já udíluji slovo předsedovi volební komise, aby přednesl návrh na kandidáty. Prosím, pane předsedo.</w:t>
        <w:br/>
        <w:t>Senátor Jan Tecl:</w:t>
        <w:br/>
        <w:t>Váený pane předsedající, váené kolegyní, váení kolegové. Dovoluji si vás informovat, e volební komise Senátu ve stanovené lhůtí obdrela jediný návrh na předsedu Senátu PČR. Návrh senátorského klubu ODS a TOP 09, kterým tento klub navrhuje do funkce předsedy Senátu PČR pana senátora Miloe Vystrčila. Předávám slovo zpít předsedajícímu a po rozpraví si vás dovolím seznámit s průbíhem volby.</w:t>
        <w:br/>
        <w:t>Předseda Senátu Milo Vystrčil:</w:t>
        <w:br/>
        <w:t>Já díkuji za přednesení návrhu na předsedu Senátu. Otevírám rozpravu, do které se tedy sám hlásím. S tím, e abych učinil zadost jednacímu řádu, v okamiku, kdy předsedající podle naeho jednacího řádu opustí stolek předsedajícího, tak by mílo být nae jednání přerueno. Tzn. pokud s tím budete souhlasit, respektive nevyjádříte níjakým způsobem nesouhlas, navrhuji, abychom se domluvili, e stolek předsedajícího bude tam, kde já budu. Tzn. pokud se přesunu nyní k řečniti, tak se řečnití stane stolkem předsedajícího.</w:t>
        <w:br/>
        <w:t>Nevidím k tomu ádné připomínky, tak to povauji za souhlas. Já se tedy jako první hlásím do rozpravy.</w:t>
        <w:br/>
        <w:t>Předseda Senátu Milo Vystrčil:</w:t>
        <w:br/>
        <w:t>Váené senátorky, váení senátoři, dámy a pánové.</w:t>
        <w:br/>
        <w:t>Kdy jsem přemýlel, co mám při svém vystoupení říci jako první, odpovíï byla nakonec jednoduchá. Nejdříve ze veho vás chci pozdravit a chci vám podíkovat. Chci podíkovat jednak vám, senátorkám a senátorům, za důvíru, spolupráci, toleranci a podporu, potom, a to předevím, musím a chci podíkovat občanům České republiky. A to zejména tím, kteří český Senát trvale a níkdy i výrazní a slyitelní podporují a podporovali. Také chci podíkovat rodiní, manelce, mamince, dcerám za trvalou podporu a pečlivý dohled, abych zůstal normální.</w:t>
        <w:br/>
        <w:t>Postupné dlouholeté posilování významu Senátu v očích veřejnosti vnímám jako nai nadíji a povzbuzení a velmi si toho váím. Cítím to také jako velký závazek nás senátorek a senátorů do budoucna a jetí jednou za to díkuji. Jsem toti přesvídčen, e není moné mluvit o českém Senátu a o mé kandidatuře na předsedu Senátu, ani bychom nejprve nepromluvili a nemluvili o naí zemi, o České republice.</w:t>
        <w:br/>
        <w:t>Jsem přesvídčen, e český Senát je prostřednictvím svých senátorek a senátorů, tedy vaím, doslova srostlý s naí zemí jako ádná jiná instituce. Zkrátka, český Senát, horní komora českého parlamentu je institucí, která je tady pro Česko, pro občany České republiky. Práví tento fakt je a musí zůstat naím základním imperativem pro nai činnost, pro nae konání, pro nae chování a vystupování. Pro nai slubu a naplňování role Senátu jako ochránce svobody, demokracie a vlády práva.</w:t>
        <w:br/>
        <w:t>Vířím také, e je ji vem jasné, e kdy pouívám spojení český Senát, mám na mysli přídavné jméno český, odvozené od slova Česko. A nikoli přídavné jméno český odvozené od slova Čechy. Vichni víme a vidíme, e neproíváme práví jednoduché období. Kromí debat souvisejících s různými názory na fungování naí parlamentní demokracie a na kvalitu výkonu veřejné moci proíváme nyní období koronavirové pandemie, nebo, chcete-li, koronavirové krize.  Proto povauji za nutné zdůraznit, e z krátkodobého pohledu není před námi v Senátu důleitíjího úkolu, ne maximální přispívat a přispít k překonání koronavirové krize.</w:t>
        <w:br/>
        <w:t>Ve svobodných demokratických zemích je tomu toti tak, e tou nejcenníjí hodnotou je lidský ivot. Proto musíme společní udílat ve, abychom lidských ivotů u nás v Česku ztratili co moná nejméní. Rovní ale povauji za velmi důleité správní a spravedliví nastavit v naí zemi také ekonomickou a sociální podporu tak, aby ji získali ti, co ji nejvíce potřebují. Na tom musíme pracovat. V tom musíme spolupracovat.</w:t>
        <w:br/>
        <w:t>Na tomto místí znovu díkuji, vířím, e za nás za vechny, zdravotníkům, hasičům, policistům, vojákům a vem dalím, kteří pomáhají jakýmkoli způsobem při zdolávání koronavirové krize a jejích dopadů. Je tomu toti tak, e nakonec nikdo jiný ne obítaví a odpovídní občané krizi neporazí. Nikdo jiný.</w:t>
        <w:br/>
        <w:t>Jsem hrdý na to, e také celá řada z vás, senátorek a senátorů, je dlouhodobí aktivní zapojena do úsilí zastavit íření epidemie a do práce smířující k překonávání jejích důsledků. Díkuji vám za to. Je tady spousta starostů, spousta dalích lidí, kteří dnes a denní, bez toho ani by se to vídílo, pracují pro občany, pro to, abychom krizi zvládli. Obdobní jako jednotlivé senátorky a senátoři se v současné dobí chová a musí nadále chovat i celý Senát. Přestoe mí mrzí, e níkterá nae včasná varování týkající se koronavirové epidemie, vtílená dokonce do usnesení Senátu, vláda plní nevyslyela, jsem přesvídčen, e je povinností Senátu v současné dobí maximální s vládou a dalími slokami veřejné moci a dalími subjekty spolupracovat. Dnes není čas na sbírání politických bodů, ale je čas na spolupráci, čas na hledání řeení a poskytování konkrétní pomoci.</w:t>
        <w:br/>
        <w:t>Pokud mám po popisu tohoto zásadního úkolu, aktuálního úkolu Senátu, promluvit také o roli Senátu v delím časovém období, musím se ze začátku vrátit na začátek letoního roku. Ve 2. poloviní ledna nás zcela neočekávaní opustil předseda Senátu Jaroslav Kubera, který byl vůdčí osobností a nepřehlédnutelnou tváří Senátu. Sluí se na níj vzpomenout a znovu mu za jeho práci nejen pro Senát podíkovat. Také pracoval pro celou Českou republiku, i za to mu díkuji. Díkuji, pane předsedo, díkuji, Jaroslave.</w:t>
        <w:br/>
        <w:t>Máme za sebou necelý rok od odchodu Jaroslava Kubery, je tedy správné si poloit otázku, zda jdeme správnou cestou. Zda není potřeba níco zmínit, upravit, narovnat, posílit, nebo naopak utlumit. V ivotí je tomu občas tak, e v níkterých okamicích není jednoduché poznat, která cesta je ta správná a která cesta je ta patná.</w:t>
        <w:br/>
        <w:t>Za tích 10 let v Senátu jsem nabyl přesvídčení, e Senát je institucí, která je sama o sobí nadána zkueností a pokorou. Snad i díky tomu také talentem nebo schopností vybírat veskrze cesty správné. Povauji za velmi cenné, e je tak Senát schopen činit i v okamiku, kdy si vítina myslí níco jiného a chtíla by se třeba vydat na jinou cestu nebo dokonce níkam jinam nebo dokonce třeba nikam nejet. Pravdou také je, e níkdy nebývá schopnost Senátu volit správné cesty ostatními zrovna oceňována. Jindy se třeba na to i zapomíná. Pro nai budoucnost je přesto, nebo práví proto naprosto zásadní, aby Senát zkuenost a pokoru a s nimi spojené talent, vůli a sílu nacházet a prosazovat ty správné cesty neztratil. Jsem přesvídčen, e je to velmi důleité pro nai zemi, pro nai vlast, pro její prosperitu, suverenitu a svobodu.</w:t>
        <w:br/>
        <w:t>Osobní si velmi přeji, aby Senát nikdy nepodléhal ádnému účeloví orientovanému rádci, aby se nikdy neupínal k ádnému neomylnému a vevídoucímu vůdci. Přál bych si, aby Senát nadále zůstal hrdou lodí s vlastním kompasem. Pokud od vás dostanu důvíru pod vaím dozorem a spolu s vámi o loï zvanou Senát a její kompas pečovat, bude to pro mí velká čest a budu si toho velmi váit.</w:t>
        <w:br/>
        <w:t>Díkuji za pozornost.</w:t>
        <w:br/>
        <w:t>Předseda Senátu Milo Vystrčil:</w:t>
        <w:br/>
        <w:t>Díkuji, protoe u nikdo jiný není do rozpravy přihláen, rozpravu končím. Prosím pana předsedu volební komise, aby se k rozpraví vyjádřil a seznámil nás s dalím pořadem.</w:t>
        <w:br/>
        <w:t>Senátor Jan Tecl:</w:t>
        <w:br/>
        <w:t>Váený pane předsedající, dámy a pánové, nyní je na mne, abych vás seznámil s průbíhem samotné volby předsedy Senátu. Pro nae nové kolegy uvádím, e volba se uskuteční v Prezidentském salonku, který se nachází po mé levé straní nedaleko prezence, kde jste se zapisovali po příchodu do jednacího sálu do prezenčních listin. Salonek nemůete minout, protoe se zpravidla před ním tvoří dlouhá fronta senátorů. Před salonkem jsou na stolech, u kterých sedí pracovnice Kanceláře Senátu, umístíny prezenční listiny, do kterých se, prosím, vdy před kadou volbou podepite, teprve potom obdríte hlasovací lístek, který v salonku za paravánem označíte a vhodíte do zapečetíné urny.  Na hlasovacím lístku je pro první kolo volby předsedy Senátu uvedeno jméno navreného senátora Miloe Vystrčila a před jeho jménem pořadové číslo 1, tak, jak to vyaduje volební řád.</w:t>
        <w:br/>
        <w:t>Nyní vás seznámím se způsobem označení hlasovacího lístku podle čl. 2 bod 9 volebního řádu, kde je uvedeno: Senátor volí předsedu Senátu tak, e na hlasovacím lístku vyjádří</w:t>
        <w:br/>
        <w:t>a) souhlas s jedním z kandidátů zakroukováním pořadového čísla před jeho jménem; pořadová čísla před jmény ostatních kandidátů překrtne písmenem X či kříkem,</w:t>
        <w:br/>
        <w:t>b) nesouhlas se vemi kandidáty překrtnutím pořadového čísla před jmény vech kandidátů písmenem X či kříkem.</w:t>
        <w:br/>
        <w:t>Z výe uvedeného pro nai volbu, kdy je navren pouze jeden kandidát, vyplývá, e pořadové číslo 1 před jménem musí být označeno buï kroukem, v případí vaeho souhlasu s navreným kandidátem, nebo kříkem či písmenem X v případí vaeho nesouhlasu s tímto kandidátem. Neoznačený nebo jiným způsobem upravený lístek, ne jak jsem nyní uvedl, způsobuje jeho neplatnost.</w:t>
        <w:br/>
        <w:t>Dále si vás dovoluji informovat, e v prvním kole je předsedou Senátu zvolen kandidát, který získal nadpoloviční vítinu vech hlasů přítomných senátorů. Přítomný je ten, kdo si proti podpisu vyzvedne hlasovací lístek.</w:t>
        <w:br/>
        <w:t>Nezíská-li kandidát nadpoloviční vítinu hlasů přítomných senátorů, koná se druhé kolo první volby. Do druhého kola postupuje neúspíný kandidát z prvního kola. Ve druhém kole je zvolen kandidát, který získal nadpoloviční vítinu hlasů přítomných senátorů. Nebyl-li předseda Senátu zvolen ani v druhém kole, koná se do 10 dnů nová volba podle volebního řádu.</w:t>
        <w:br/>
        <w:t>Prosím kolegy z volební komise, aby se ihned odebrali do Prezidentského salonku tak, aby za dví minuty po mém vystoupení mohla být zahájena volba. Vydávání hlasovacích lístků a samotná volba bude trvat 15 minut, sčítání lístků 10 minut. Dohromady tedy se jedná o 25 minut, které bych doporučil jako dobu přeruení schůze Senátu.</w:t>
        <w:br/>
        <w:t>V důsledku stávající epidemiologické situace si vás dovoluji poádat o dodrení dvoumetrových rozestupů, dezinfekci rukou a při podpisu prezenční listiny a k vyplňování hlasovacích lístků pouijte, prosím, vlastní propisovací pero. Díkuji.</w:t>
        <w:br/>
        <w:t>Předseda Senátu Milo Vystrčil:</w:t>
        <w:br/>
        <w:t>Já vám také, pane předsedo, díkuji. Vzhledem k tomu, e jste poadoval 2 minuty na přípravu, tak to znamená, e samotná volba a vydávání hlasovacích lístků můe začít v 10:58 hodin. ádal jste potom o to, aby bylo 15 minut na vydávání a na volbu a 10 minut na počítání, co je 25 minut. Take já navrhuji, abychom se seli, abychom to zaokrouhlili, v 11:25 hodin. Take přeruuji schůzi do 11:25 hodin. Od 10:58 hodin je moné přijímat hlasovací lístky a volit.</w:t>
        <w:br/>
        <w:t>(Jednání přerueno v 10.57 hodin.)</w:t>
        <w:br/>
        <w:t>(Jednání opít zahájeno v 11.25 hodin.)</w:t>
        <w:br/>
        <w:t>Váené dámy, váení pánové, váené paní senátorky, páni senátoři. Je 11:25, já zahajuji přeruené jednání a dávám slovo předsedovi volební komise, aby nás seznámil s výsledkem 1. kola 1. volby předsedy Senátu. Prosím, pane senátore, máte slovo.</w:t>
        <w:br/>
        <w:t>Senátor Jan Tecl:</w:t>
        <w:br/>
        <w:t>Díkuji za slovo, váené kolegyní, váení kolegové.</w:t>
        <w:br/>
        <w:t>Seznámím vás se zápisem o volbí předsedy Senátu PČR, konané dne 11. listopadu 2020, 1. volba, 1. kolo.</w:t>
        <w:br/>
        <w:t>Počet vydaných hlasovacích lístků: 77. Počet odevzdaných platných i neplatných hlasovacích lístků: 77. Z toho neplatných: 3. Počet neodevzdaných hlasovacích lístků: 0. Pro senátora Miloe Vystrčila bylo odevzdáno 73 hlasů. V 1. kole 1. volby byl zvolen senátor Milo Vystrčil. Pane předsedo, já vám blahopřeji.</w:t>
        <w:br/>
        <w:t>Předseda Senátu Milo Vystrčil:</w:t>
        <w:br/>
        <w:t>Díkuji moc, velmi si toho váím, je to pro mí velká čest. Prosím, abyste se ke mní chovali stejní jako doposud a byli ke mní sice vlídní, ale neúprosní, protoe je to hrozní důleité. Díkuji moc, díky. (Potlesk.)</w:t>
        <w:br/>
        <w:t>Předseda Senátu Milo Vystrčil:</w:t>
        <w:br/>
        <w:t>Dalím bodem programu je</w:t>
        <w:br/>
        <w:t>Stanovení počtu místopředsedů Senátu</w:t>
        <w:br/>
        <w:t>Navrhuji v souladu s § 30 jednacího řádu, aby Senát míl 4 místopředsedy, a otevírám k tomuto návrhu rozpravu. Do rozpravy se nikdo nehlásí, take rozpravu končím. S tím, e spoutím znílku, po ní budeme hlasovat o návrhu na 4 místopředsedy.</w:t>
        <w:br/>
        <w:t>V sále je přítomno 76 senátorek a senátorů, kvórum 39. Hlasujeme o návrhu, e Senát stanoví, e bude mít 4 místopředsedy. Spoutím hlasování a prosím vás o vyjádření vaeho názoru.</w:t>
        <w:br/>
        <w:t>Kdo je pro, tlačítko ANO a zvedne ruku. Kdo je proti, tlačítko NE a zvedne ruku.</w:t>
        <w:br/>
        <w:t>V sále je aktuální přítomno 77 senátorek a senátorů, kvórum 39.</w:t>
        <w:br/>
        <w:t>Při</w:t>
        <w:br/>
        <w:t>hlasování č. 6</w:t>
        <w:br/>
        <w:t>, pro 77. Návrh byl schválen a Senát bude mít 4 místopředsedy ve 13. funkčním období.</w:t>
        <w:br/>
        <w:t>Následuje</w:t>
        <w:br/>
        <w:t>Volba místopředsedů Senátu</w:t>
        <w:br/>
        <w:t>Já opít dávám slovo předsedovi volební komise, aby nás seznámil s návrhy na kandidáty. Současní prosím, aby kandidáti, kteří budou představeni, vdy povstali. Prosím, pane předsedo.</w:t>
        <w:br/>
        <w:t>Senátor Jan Tecl:</w:t>
        <w:br/>
        <w:t>Díkuji za slovo. Váený pane předsedo, dámy a pánové, dovoluji si vás informovat, e volební komise obdrela následující návrhy na místopředsedy Senátu. Senátorský klub KDU-ČSL a nezávislí navrhuje senátorku Jitku Seitlovou. Senátorský klub ODS a TOP 09 navrhuje senátora Jiřího Oberfalzera. Senátorský klub Starostové a nezávislí navrhuje senátory Jana Horníka a Jiřího Růičku.</w:t>
        <w:br/>
        <w:t>Nyní předávám slovo zpít předsedovi a po ukončení rozpravy vás seznámím s průbíhem volby místopředsedů Senátu.</w:t>
        <w:br/>
        <w:t>Předseda Senátu Milo Vystrčil:</w:t>
        <w:br/>
        <w:t>Já díkuji, pane předsedo volební komise, otevírám rozpravu k volbí místopředsedů. Do rozpravy se hlásí pan 1. místopředseda Senátu Jiří Růička. Nebo pan bývalý 1. místopředseda, emeritní...</w:t>
        <w:br/>
        <w:t>Senátor Jiří Růička:</w:t>
        <w:br/>
        <w:t>Dobré poledne, dámy a pánové, milé kolegyní, váení kolegové.</w:t>
        <w:br/>
        <w:t>Dnes ráno, kdy jsem se probudil, mní pípl mobil a na tom mobilu byla zpráva. Psal mi kamarád, který ije v horách nad Vancouverem, e gratuluje mní a dalím senátorům, kteří byli zvoleni, a u do funkce předsedy nebo místopředsedů. Musel jsem se troku zasmát, hned jsem mu odpovídíl, e mám pocit, e ije ve stejném 24hodinovém pásmu jako my, e neslaví Nový rok o níco dříve ne my a e má tedy zprávy, které jetí nejsou potvrzeny. A e ta volba probíhne teprve dneska. On mi odpovídíl, e to vlastní nevadí, e to je asi zpráva jenom novinářů a e i tak je přesvídčený o tom, e současný Senát PČR mu dílá velkou radost a dílá velkou čest této zemi. Protoe se chová zodpovídní, ctí zásady demokracie, je mu vlastní svoboda rozhodování a zároveň i zodpovídnost. To mí velice potíilo, protoe jsem o tom přesvídčený také, e to tak je.</w:t>
        <w:br/>
        <w:t>Musím říct, e tomu tak bylo i v tom uplynulém volebním období, kdy jsem míl čest být 1. místopředsedou Senátu a pracovat ve vedení. Jsem si naprosto jist, e tomu bude i v následujícím volebním období, a u v práci celého Senátu, nebo ve vedení Senátu.</w:t>
        <w:br/>
        <w:t>Jména navrených místopředsedů jsou, alespoň pro mí, zárukou toho, co jsem tady u jmenoval, tedy svobody, demokracie, zodpovídnosti. Jsem si také jist, a mohu to vyjádřit i za své kolegy, kteří jsou do této funkce navreni, e je nám velkou ctí a potíením, e jsme do této funkce navreni a e zcela nepochybní ty zásady, které jsem tady vyjmenoval, budeme dodrovat a zcela jistí budeme i v tomto smíru oporou práví zvolenému předsedovi Miloi Vystrčilovi. Díkuji vám za pozornost.</w:t>
        <w:br/>
        <w:t>Předseda Senátu Milo Vystrčil:</w:t>
        <w:br/>
        <w:t>Také díkuji. A protoe se do rozpravy u nikdo dalí nehlásí, rozpravu končím a předávám slovo panu předsedovi volební komise.</w:t>
        <w:br/>
        <w:t>Senátor Jan Tecl:</w:t>
        <w:br/>
        <w:t>Váený pane předsedo, dámy a pánové. Volba místopředsedů Senátu probíhne opít na stejném místí jako v případí volby předsedy Senátu. U prezence před Prezidentským salonkem obdríte po podpisu hlasovací lístek připravený pro tuto volbu. Na hlasovacím lístku budou v abecedním pořadí uvedena jména navrených kandidátů s tím, e před jménem kadého z nich je i pořadové číslo kandidáta. Konkrétní tedy pořadové č. 1  senátor Jan Horník, pořadové č. 2  senátor Jiří Oberfalzer, pořadové č. 3  senátor Jiří Růička a pořadové č. 4  senátorka Jitka Seitlová.</w:t>
        <w:br/>
        <w:t>Nyní vás seznámím s úpravou hlasovacích lístků podle volebního řádu, čl. 2, bod 10.</w:t>
        <w:br/>
        <w:t>Senátor volí místopředsedy Senátu tak, e na hlasovacím lístku vyjádří</w:t>
        <w:br/>
        <w:t>a) souhlas nejvýe s takovým počtem kandidátů, který byl stanoven pro obsazení místopředsedů Senátu, zakroukováním pořadových čísel před jejich jménem; pořadová čísla před jmény ostatních kandidátů překrtne písmenem X či kříkem,</w:t>
        <w:br/>
        <w:t>b) nesouhlas se vemi kandidáty překrtnutím pořadového čísla před jmény vech kandidátů písmenem X či kříkem.</w:t>
        <w:br/>
        <w:t>Neplatný je ten hlasovací lístek, který je upraven jiným způsobem či je neoznačený. Stejní jako při předchozí volbí předsedy Senátu platí, e platný lístek je ten, na ním jsou označena vechna pořadová čísla.</w:t>
        <w:br/>
        <w:t>Tedy zjednoduení, pokud chcete, aby ten který kandidát byl zvolen místopředsedou Senátu, označte pořadové číslo před jeho jménem kroukem, pokud nesouhlasíte s níkterým z kandidátů, označte pořadové číslo před jeho jménem písmenem X či kříkem.</w:t>
        <w:br/>
        <w:t>Znovu připomínám, pokud chcete, aby vá hlasovací lístek byl platný, musíte označit vechna pořadová čísla kroukem, a u kroukem nebo kříkem. Čili vechna pořadová čísla musí být označena.</w:t>
        <w:br/>
        <w:t>Jetí si dovolím vás informovat, e v 1. kole jsou místopředsedy Senátu zvoleni ti kandidáti, kteří získali nadpoloviční vítinu hlasů přítomných senátorů. Nezíská-li nadpoloviční vítinu hlasů přítomných senátorů tolik kandidátů, aby byl obsazen stanovený počet místopředsedů Senátu, koná se na neobsazená místa 2. kolo volby.</w:t>
        <w:br/>
        <w:t>Do 2. kola postupují nezvolení kandidáti z 1. kola. Ve 2. kole jsou zvoleni kandidáti, kteří získali nadpoloviční vítinu přítomných senátorů. Nebyla-li ani po 2. kole obsazena stanovená místa místopředsedů, koná se na neobsazená místa nová volba podle volebního řádu.</w:t>
        <w:br/>
        <w:t>Prosím kolegy z volební komise, aby se ihned odebrali do Prezidentského salonku tak, aby za 2 minuty po mém vystoupení mohla být zahájena volba. Vydávání hlasovacích lístků a samotná volba bude trvat 15 minut. Sčítání lístků dalích 15 minut. Dohromady se tedy jedná o 30 minut, které bych doporučil jako dobu přeruení schůze Senátu.</w:t>
        <w:br/>
        <w:t>Předseda Senátu Milo Vystrčil:</w:t>
        <w:br/>
        <w:t>Já vám díkuji, pane předsedo, jenom zopakuji, tzn. nyní je 11:38 hodin, volba začne v 11:40 hodin, s tím, e bude trvat 15 minut, tzn. do 11:55 hodin. Následní 15 minut na sčítání, co je 12:10 hodin. To znamená, sejdeme se tady ve 12:10 hodin, probíhne vyhláení výsledků 1. kola. Pokud bude zvoleno, budeme pokračovat schválením zasedacího pořádku a následní bude přestávka na obíd. Pokud nebude zvoleno, bude 2. kolo. Tzn. počítejte s tím, prosím, takto, e pokud bude zvoleno, tak jetí rychle projednáme zasedací pořádek a bude následovat přestávka na obíd. Sejdeme se ve 12:10 hodin.</w:t>
        <w:br/>
        <w:t>(Jednání přerueno v 11.38 hodin.)</w:t>
        <w:br/>
        <w:t>(Jednání opít zahájeno v 12.10 hodin.)</w:t>
        <w:br/>
        <w:t>Váené dámy, váení pánové, zahajuji přeruené jednání, nebo je 12:10 hodin. Dávám slovo předsedovi volební komise, aby nás informoval o výsledku 1. kola 1. volby místopředsedů Senátu. Prosím, pane senátore, máte slovo.</w:t>
        <w:br/>
        <w:t>Senátor Jan Tecl:</w:t>
        <w:br/>
        <w:t>Díkuji za slovo, váený pane předsedo, váené kolegyní, váení kolegové. Dovolte mi, abych vás seznámil se zápisem o volbí místopředsedů Senátu PČR, konané dne 11. listopadu 2020, 1. volba, 1. kolo.</w:t>
        <w:br/>
        <w:t>Počet vydaných hlasovacích lístků: 77. Počet odevzdaných platných i neplatných hlasovacích lístků: 77. Z toho neplatných: 3. Počet neodevzdaných hlasovacích lístků: 0.</w:t>
        <w:br/>
        <w:t>Pro senátora Jana Horníka bylo odevzdáno 71 hlasů. Pro senátora Jiřího Oberfalzera bylo odevzdáno 74 hlasů. Pro senátora Jiřího Růičku bylo odevzdáno 69 hlasů. Pro senátorku Jitku Seitlovou bylo odevzdáno 65 hlasů.</w:t>
        <w:br/>
        <w:t>V 1. kole 1. volby byli zvoleni senátoři Jan Horník, Jiří Oberfalzer, Jiří Růička a Jitka Seitlová. Vem místopředsedům blahopřeji. (Potlesk.)</w:t>
        <w:br/>
        <w:t>Předseda Senátu Milo Vystrčil:</w:t>
        <w:br/>
        <w:t>Já díkuji panu předsedovi volební komise za podanou zprávu a blahopřeji vem zvoleným místopředsedům Senátu a prosím je, aby zaujali místa tady vedle mne.</w:t>
        <w:br/>
        <w:t>Schválení zasedacího pořádku</w:t>
        <w:br/>
        <w:t>S tím, e dalí program bude takový, e máme před sebou jetí před polední pauzou schválení zasedacího pořádku. Tedy pokud si můu dovolit zároveň při přesunu místopředsedů takto pokračovat, dovolím si říci, e § 51 stanoví, e kadému senátorovi je v jednacím sále Senátu vyhrazeno stálé senátorské křeslo. Návrh vám byl rozdán na lavice.</w:t>
        <w:br/>
        <w:t>Nyní, kdy ke mní paní místopředsedkyní a páni místopředsedové přicházejí, uvídomuji si, e jsem neučinil jednu víc. Sice jsem jim poblahopřál, ale nezeptal jsem se jich, zda níkterý z nich nechce níco říci? Ne, take můeme přistoupit ke schválení zasedacího pořádku. Návrh máte na lavicích, take ho vichni vidíte. Je to návrh, který vznikl na základí domluv mezi jednotlivými senátorskými kluby a senátory, take já si dovolím otevřít k tomu návrhu nyní rozpravu. Otevírám rozpravu. Do rozpravy se nikdo nehlásí, rozpravu uzavírám a budeme hlasovat poté, co zazní znílka o tomto návrhu zasedacího pořádku.</w:t>
        <w:br/>
        <w:t>Nyní budeme hlasovat o schválení zasedacího pořádku v té podobí, jak jste ho obdreli na jednotlivé lavice. Spoutím hlasování a prosím vás o vyjádření vaeho názoru.</w:t>
        <w:br/>
        <w:t>Kdo je pro, stiskne tlačítko ANO a zvedne ruku. Kdo je proti, stiskne tlačítko NE a zvedne ruku.</w:t>
        <w:br/>
        <w:t>Při</w:t>
        <w:br/>
        <w:t>hlasování č. 7</w:t>
        <w:br/>
        <w:t>, přítomno 76 senátorek a senátorů, kvórum 39, pro 74. Návrh byl schválen.</w:t>
        <w:br/>
        <w:t>Jetí před vyhláením polední pauzy mám dví technické informace. První je, e konstatuji, e bíhem polední pauzy, která za chvilku bude vyhláena, se sejde Mandátový a imunitní výbor. Jeho řízením povířuji senátora Jaroslava Zemana. Druhá poznámka je, polední pauza bude vyhláena na hodinu, tzn. do 13:16 hodin. Po krátké, letmé domluví s pány místopředsedy bych si vás dovolil, řekníme, na 13. hodinu pozvat vechny do senátní jídelny, abychom se tam společní jetí mohli neformální pozdravit. Tzn. nyní polední pauza do 13:15 hodin, s tím, e, prosím, pokud bychom se nemohli ve 13 hodin v senátní jídelní společní sejít. Díkuji.</w:t>
        <w:br/>
        <w:t>Prosím jetí jedna víc, budeme předílávat cedulky, take si odneste vechny víci, nebo si je dejte níkam stranou, aby v rámci předílávání cedulek nevadily pracovníkům... A MIV se sejde kde? (Zpovzdálí: Valdtejnova pracovna) Prosím vás, MIV se sejde ve Valdtejnoví pracovní. Řídit ho bude pan senátor Jaroslav Zeman.</w:t>
        <w:br/>
        <w:t>(Jednání přerueno v 12.17 hodin.)</w:t>
        <w:br/>
        <w:t>(Jednání opít zahájeno v 13.19 hodin.)</w:t>
        <w:br/>
        <w:t>Váené dámy, váení pánové, čas určený k přestávce uplynul, my máme za úkol pokračovat dalím bodem. Tím dalím bodem je</w:t>
        <w:br/>
        <w:t>Potvrzení volby předsedy Mandátového a imunitního výboru</w:t>
        <w:br/>
        <w:t>Ten v polední přestávce zasedal. Poprosím pana senátora Jaroslava Zemana, aby nás seznámil s výsledkem volby předsedy Mandátového a imunitního výboru. Prosím, pane senátore Zemane, máte slovo.</w:t>
        <w:br/>
        <w:t>Senátor Jaroslav Zeman:</w:t>
        <w:br/>
        <w:t>Váený pane předsedo, váené kolegyní, váení kolegové. Dovoluji si vás informovat, e Mandátový a imunitní výbor Senátu zvolil na své 1. schůzi v 13. funkčním období předsedou výboru senátora Petra Víchu, kterému gratuluji.</w:t>
        <w:br/>
        <w:t>Předseda Senátu Milo Vystrčil:</w:t>
        <w:br/>
        <w:t>Já vám díkuji a otvírám rozpravu k volbí. Do rozpravy se nikdo nehlásí, take rozpravu uzavírám a po znílce budeme hlasovat, abychom potvrdili předsedu Mandátového a imunitního výboru.</w:t>
        <w:br/>
        <w:t>Aktuální je přítomno 57 senátorek a senátorů, u 58, aktuální kvórum 30. Hlasujeme o usnesení: Senát potvrzuje ve funkci Mandátového a imunitního výboru senátora Petra Víchu. Spoutím hlasování a prosím o vyjádření vaeho názoru.</w:t>
        <w:br/>
        <w:t>Kdo je pro, tlačítko ANO a zvedne ruku. Kdo je proti, tlačítko NE a zvedne ruku.</w:t>
        <w:br/>
        <w:t>Přítomno 66 senátorek a senátorů, kvórum 34,</w:t>
        <w:br/>
        <w:t>hlasování č. 8</w:t>
        <w:br/>
        <w:t>, pro 62. Senátor Vícha byl potvrzen předsedou Mandátového a imunitního výboru, já mu blahopřeji.</w:t>
        <w:br/>
        <w:t>A dalím bodem je</w:t>
        <w:br/>
        <w:t>Stanovení počtu ovířovatelů a schválení návrhu na jejich nominaci</w:t>
        <w:br/>
        <w:t>V souladu s § 31 jednacího řádu rozhodne Senát o počtu ovířovatelů Senátu a o návrhu na jejich nominace. Ovířovatele Senátu nominují senátorské kluby na základí parity, podle čl. 3, bodu 1 volebního řádu, tak, aby Senát míl nejméní 10 ovířovatelů. Senátorské kluby navrhují, aby Senát míl práví 10 ovířovatelů. A já otvírám rozpravu. Do rozpravy se nikdo nehlásí, take rozpravu uzavírám. Upozorňuji, e máme vichni na svých lavicích návrh na usnesení z 1. schůze, konané dne 11. listopadu, ke stanovení počtu ovířovatelů a schválení návrhu na jejich nominaci.</w:t>
        <w:br/>
        <w:t>Protoe to je jediné usnesení, tak o ním budeme hlasovat poté, co jej přečtu. Senát</w:t>
        <w:br/>
        <w:t>I.</w:t>
        <w:tab/>
        <w:t>stanoví, e bude mít 10 ovířovatelů Senátu,</w:t>
        <w:br/>
        <w:t>II.</w:t>
        <w:tab/>
        <w:t>schvaluje nominované ovířovatele Senátu v tomto sloení: Bazala Josef, Grulich Jan, Holásek Jan, Hraba Zdeník, Chalupský Jaroslav, Kunčar Patrik, Strnad Jaromír, ípová Adéla, típánek Petr, Vítrovský Jaroslav.</w:t>
        <w:br/>
        <w:t>Spoutím znílku a po znílce o tomto usnesení budeme hlasovat.</w:t>
        <w:br/>
        <w:t>Aktuální přítomno 74 senátorek a senátorů, kvórum 38. Hlasujeme o návrhu usnesení Senátu tak, jak bylo předneseno. Týká se ovířovatelů zápisu a jejich jmenného sloení. Spoutím hlasování a prosím o vyjádření vaeho názoru.</w:t>
        <w:br/>
        <w:t>Kdo je pro, tlačítko ANO a zvedne ruku. Kdo je proti, tlačítko NE a zvedne ruku.</w:t>
        <w:br/>
        <w:t>Aktuální je přítomno 75 senátorek a senátorů, aktuální kvórum 38. Při</w:t>
        <w:br/>
        <w:t>hlasování č. 9</w:t>
        <w:br/>
        <w:t>, pro 71, návrh byl schválen, byl stanoven počet ovířovatelů a zároveň i jejich sloení.</w:t>
        <w:br/>
        <w:t>Dalím bodem je</w:t>
        <w:br/>
        <w:t>Zřízení výborů Senátu a komisí Senátu</w:t>
        <w:br/>
        <w:t>Zřízení výborů Senátu a komisí Senátu, Ze zákona Senát zřizuje organizační výbor a Mandátový a imunitní výbor. Dále navrhuji zřídit tyto výbory: ústavní-právní výbor, výbor pro hospodářství, zemídílství a dopravu, výbor pro sociální politiku, výbor pro územní rozvoj, veřejnou správu a ivotní prostředí, výbor pro vzdílávání, vídu, kulturu, lidská práva a petice, výbor pro zahraniční víci, obranu a bezpečnost, výbor pro záleitosti Evropské unie, výbor pro zdravotnictví.</w:t>
        <w:br/>
        <w:t>Jednací řád dále hovoří o tom, e Senát při zřizování výborů určí, kterému výboru bude přísluet vyřizování peticí a kterému výboru bude přísluet stanovení níkterých náleitostí spojených s výkonem funkce senátora podle zákona č. 236/1995 Sb., o platu a dalích náleitostech, spojených s výkonem funkce představitelů státní moci a níkterých státních orgánů a soudců.</w:t>
        <w:br/>
        <w:t>Senát rovní určí, kterému výboru bude přísluet schvalování návrhu rozpočtu Kanceláře Senátu a kontrola jejího hospodaření. Dále Senát určí, kterému výboru nebo výborům bude přísluet projednávání návrhu legislativních aktů a závazných opatření orgánů Evropské unie. Proto navrhuji určit, e</w:t>
        <w:br/>
        <w:t>a) výboru pro vzdílávání, vídu, kulturu, lidská práva a petice přísluí vyřizování peticí,</w:t>
        <w:br/>
        <w:t>b) výboru pro hospodářství, zemídílství a dopravu přísluí stanovení níkterých náleitostí spojených s výkonem funkce senátora podle zvlátního zákona schvalování návrhu rozpočtu Kanceláře Senátu a kontrola jejího hospodaření,</w:t>
        <w:br/>
        <w:t>c) výboru pro záleitosti EU přísluí projednávání návrhů legislativních aktů a jiných dokumentů orgánů EU, vyjma tích, které spadají do oblasti společné zahraniční a bezpečnostní politiky, předbíných stanovisek a informací vlády k nim a návrhů rozhodnutí, jejich přijetí Českou republikou vyaduje předchozí souhlas Senátu; vyjma rozhodování Evropské rady podle článku 31, odst. 3 Smlouvy o EU,</w:t>
        <w:br/>
        <w:t>d) výboru pro zahraniční víci, obranu a bezpečnost přísluí projednávání návrhů závazných opatření a jiných dokumentů orgánů EU v oblasti společné zahraniční a bezpečnostní politiky, stanovisek a informací vlády k nim a návrhů rozhodnutí Evropské rady podle čl. 31, odst. 3 Smlouvy o EU.</w:t>
        <w:br/>
        <w:t>Současní navrhuji, abychom zřídili tyto komise Senátu: Stálou komisi Senátu pro dohled nad poskytováním veřejných prostředků a pro analýzu kontrolních postupů Finanční správy, Stálou komisi Senátu pro krajany ijící v zahraničí, Stálou komisi Senátu pro práci Kanceláře Senátu, Stálou komisi Senátu pro rozvoj venkova, Stálou komisi Senátu pro sdílovací prostředky a Stálou komisi Senátu pro Ústavu ČR a parlamentní procedury a Stálou komisi Senátu voda  sucho.</w:t>
        <w:br/>
        <w:t>Následní Senát stanoví dle § 43 zákona č. 107/1999 Sb., o jednacím řádu Senátu, úkoly jednotlivých komisí. Návrh usnesení vám byl rozdán na lavice. K tomuto bodu otevírám rozpravu. Do rozpravy se jako první hlásí pan senátor Lumír Kantor. Prosím, pane senátore. U svítíte...</w:t>
        <w:br/>
        <w:t>Senátor Lumír Kantor:</w:t>
        <w:br/>
        <w:t>Já bych si dovolil uposlechnout pokynů a řekl bych víci z mého místa. Váený pane předsedo a váení kolegové, váené kolegyní. Jenom cítím potřebu se vyjádřit k tomu rozloení naeho současného výboru, nebo teï u vlastní asi ne pomalu, pro zdravotnictví a sociální politiku.</w:t>
        <w:br/>
        <w:t>Já si myslím, e, přirození uznávám, protoe je to konsensus, vylo to tak z dohod, take uznávám naprostou legitimitu. Myslím si, e to není a tak podstatné jako spí to, e mám obavy o to, o čem my se bavíme tady roky, to je to takzvané zdravotní sociální pomezí. My jsme byli jediný útvar, dejme tomu, v politice, v Poslanecké snímovní je zvlá výbor pro sociální politiku, zvlá výbor pro zdravotnictví. Nae ministerstva zdravotnictví i sociální politiky pracují v podstatí kadý na svém a nejsou schopny nalézt to vzájemné prolínání. Čili to sociální a zdravotní pomezí, kdy my jsme tady v Senátu kolikrát ehrali na to, e to pomezí tady je, nefunguje to, atd.</w:t>
        <w:br/>
        <w:t>Teï jsme udílali vlastní toté a přidali jsme se k tomu trendu, protoe to rozdílení senátního výboru je pro mí práví takovým způsobem...</w:t>
        <w:br/>
        <w:t>Já bych si přál, nakonec i v tom časopise Senát, v tom mém článku, to bylo jetí v dobí, kdy o tom nebylo jetí ani vidu ani slechu, tady po sociálním výboru, tak bych si přál třeba v té dobí předtím, v dobí mého předsednictví a předchozích určití také, aby bylo víc odborníků na sociální politiku ve zdravotnickém a sociálním výboru pro politiku. Nicméní to u teï po dlouhých letech končí a já bych si tedy přál, aby ty výbory spolupracovaly, jak to půjde. Bude to tíí, ne kdy se to řeilo v rámci jednoho výboru. Víte, e jsem osobní, nebo i kolegové z naeho výboru konzultovali vechny víci. Podali jsme také níkolik pozmíňovacích návrhů, podařilo se nám v sociální politice ledacos zmínit.</w:t>
        <w:br/>
        <w:t>Já tedy jenom prosím, aby ty dalí výbory, které přijdou, aby spolupracovaly, aby hledaly konsensus ve vzájemné spolupráci. Protoe potom u ty útvary, které stojí rozkročeny na sociálním a zdravotním pomezí, jako jsou různé sociální, zdravotní sluby, tak málokde u potom najdou takovou odezvu, jaká třeba byla ve výboru pro sociální a zdravotní politiku. Take to je jedna víc.</w:t>
        <w:br/>
        <w:t>A druhá víc, chtíl jsem podíkovat po tích dvou letech a určití i za předchozí předsedy za to, e ten výbor fungoval, za to, e nám pomáhali lidé, včetní tajemnice a asistentky, včetní podpory vedení Senátu, podpory paní kancléřky a také podpory tích, kteří přicházeli se zákony. Vdycky jsme se velmi dobře snaili domluvit a hledali jsme k sobí cestu, ne abychom se rozdílovali. Take vem tímto lidem a vám vem tady kolegům díkuji za podporu a budu se tíit na dalí práci. Díkuji vám.</w:t>
        <w:br/>
        <w:t>Předseda Senátu Milo Vystrčil:</w:t>
        <w:br/>
        <w:t>Já také díkuji panu senátorovi Kantorovi. Nikdo dalí se u nehlásí, rozpravu uzavírám s konstatováním, e vdycky kdy níco získáte, zpravidla i níco ztratíte. My máme před sebou návrh na usnesení Senátu z 1. schůze, které je ke zřízení výborů Senátu a komisí. Vy ho vichni máte na lavicích a já jsem celé zníní toho usnesení přečetl v rámci své úvodní zprávy k tomuto bodu. Nyní bych si před hlasováním jetí dovolil navrhnout, abychom k tomuto usnesení přidali jetí jeden bod, a to je bod, e zároveň s tímto usnesením bychom hlasovali jetí o dalím usnesení, kde bychom ovířovatelem této 1. schůze Senátu zvolili, nebo souhlasili s tím, aby byli senátoři Jaroslav Vítrovský a Patrik Kunčar.</w:t>
        <w:br/>
        <w:t>To znamená, nyní bychom hlasovali o dvou usneseních najednou. Jednak o tom usnesení, které se týká zřízení výborů Senátu a komisí Senátu. A potom o druhém, kdy ovířovateli 1. schůze Senátu volíme senátory nebo určujeme senátory Jaroslava Vítrovského a Patrika Kunčara, přičem paní ředitelka spíná ruce, tak prosím... (Paní ředitelka mluví mimo mikrofon.)</w:t>
        <w:br/>
        <w:t>Tak to, paní ředitelko, bude následná víc. Zeptám se, jestli níkdo chce hlasovat o tích usneseních oddílení? Není tomu tak, take můeme hlasovat společní. Čili já první spoutím znílku.</w:t>
        <w:br/>
        <w:t>Nyní po znílce vám sdíluji, e ten, kdo chce hlasovat oddílení, jsem já. Protoe to usnesení by vypadalo velmi hloupí, kdyby bylo na jednom papíru. Take nejprve budeme hlasovat o zřízení výborů Senátu a o komisích. Spoutím hlasování a prosím o vyjádření vaeho názoru.</w:t>
        <w:br/>
        <w:t>Kdo je pro, tlačítko ANO a zvedne ruku. Kdo je proti, tlačítko NE a zvedne ruku.</w:t>
        <w:br/>
        <w:t>Aktuální přítomno 76, kvórum 39,</w:t>
        <w:br/>
        <w:t>hlasování č. 10</w:t>
        <w:br/>
        <w:t>, pro 74. Návrh byl schválen.</w:t>
        <w:br/>
        <w:t>A nyní druhé usnesení, a to je, e určujeme ovířovateli zápisu 1. schůze Senátu senátory Jaroslava Vítrovského a Patrika Kunčara. Spoutím hlasování a prosím o vyjádření vaeho názoru.</w:t>
        <w:br/>
        <w:t>Kdo je pro, tlačítko ANO a zvedne ruku. Kdo je proti, tlačítko NE a zvedne ruku.</w:t>
        <w:br/>
        <w:t>Aktuální přítomno 76 senátorek a senátorů, kvórum 39. Při</w:t>
        <w:br/>
        <w:t>hlasování č. 11</w:t>
        <w:br/>
        <w:t>, pro 74. I toto druhé usnesení bylo schváleno.</w:t>
        <w:br/>
        <w:t>Já ukončím projednávání tohoto bodu. Dalím bodem je</w:t>
        <w:br/>
        <w:t>Stanovení počtu členů výborů Senátu a komisí Senátu</w:t>
        <w:br/>
        <w:t>Stanovení počtu členů výborů Senátu a komisí Senátu bude následující. Z jednání senátorských klubů vzeel návrh, se kterým vás teï nyní seznámím.</w:t>
        <w:br/>
        <w:t>Navrhuji tedy, e organizační výbor bude mít 12 členů, ústavní-právní výbor bude mít 8 člen, výbor pro hospodářství, zemídílství a dopravu bude mít 10 členů, výbor pro sociální politiku bude mít 9 členů, výbor pro územní rozvoj, veřejnou správu a ivotní prostředí bude mít 9 členů, výbor pro vzdílávání, vídu, kulturu, lidská práva a petice bude mít 11 členů, výbor pro zahraniční víci, obranu a bezpečnost bude mít 11 členů, výbor pro záleitosti EU bude mít 9 členů, výbor pro zdravotnictví bude mít 7 členů, Stálá komise Senátu pro dohled nad poskytováním veřejných prostředků a pro analýzu kontrolních postupů Finanční správy bude mít 10 členů, Stálá komise Senátu pro krajany ijící v zahraničí bude mít 8 členů, Stálá komise Senátu pro práci Kanceláře Senátu bude mít 7 členů, Stálá komise Senátu pro rozvoj venkova bude mít 14 členů, Stálá komise Senátu pro sdílovací prostředky bude mít 10 členů, Stálá komise Senátu pro Ústavu ČR a parlamentní procedury bude mít 12 členů, Stálá komise voda  sucho bude mít 17 členů.</w:t>
        <w:br/>
        <w:t>Tolik návrh a otevírám rozpravu. Do rozpravy se hlásí pan senátor Raduan Nwelati, prosím, pane senátore.</w:t>
        <w:br/>
        <w:t>Senátor Raduan Nwelati:</w:t>
        <w:br/>
        <w:t>Pane předsedající, váené kolegyní, kolegové, jenom mám dotaz, jestli počet členů výboru pro zdravotnictví má být 7, nebo 8? Já v tabulkách mám 8, ale mám pocit, e tady bylo řečeno, e jich má být 7. Tak jenom, abychom si to upřesnili.</w:t>
        <w:br/>
        <w:t>Předseda Senátu Milo Vystrčil:</w:t>
        <w:br/>
        <w:t>Díkuji. Padl tady dotaz, jestli padne na úrodnou půdu, to se moná za chvilku dozvíme. Kdo se hlásí, je pan senátor Hynek Hanza.</w:t>
        <w:br/>
        <w:t>Senátor Hynek Hanza:</w:t>
        <w:br/>
        <w:t>Dobré odpoledne. Postřehl jsem také, mám připomínku k počtu členů VÚZP, kde bylo řečeno 9, já mám 10.</w:t>
        <w:br/>
        <w:t>Předseda Senátu Milo Vystrčil:</w:t>
        <w:br/>
        <w:t>Díkuji. Dotazy padly na úrodnou půdu. A protoe nemáme zpravodaje, tak si dovolím jako předsedající odpovídít, by bych se do toho nemíl míchat.</w:t>
        <w:br/>
        <w:t>Situace je taková, e dva senátoři jsou z dneního jednání omluveni. Jsou to senátoři, kteří jsou novými senátory, tudí nemohou vykonávat svůj mandát, tudí nemohou být ani voleni. V jednom případí chybí v tom výboru pro zdravotnictví a jednou chybí v tom výboru pro územní rozvoj a veřejnou správu. Tzn. jejich dovolba probíhne poté, a budou moci vykonávat mandát, co v tuto chvíli není moné. Jedná se o senátory Zitterbarta a paní Peatovou. Take tolik ode mí.</w:t>
        <w:br/>
        <w:t>Do rozpravy se hlásí jetí níkdo dalí? Není tomu tak, rozpravu uzavírám, spoutím znílku a poté budeme hlasovat.</w:t>
        <w:br/>
        <w:t>Aktuální je přítomno 76 senátorek, senátorů, aktuální kvórum 39. Hlasujeme o stanovení počtu ve výborech Senátu a v komisích tak, jak bylo předneseno předsedajícím v úvodu projednávání tohoto bodu. Spoutím hlasování a prosím o vyjádření vaeho názoru.</w:t>
        <w:br/>
        <w:t>Kdo je pro, tlačítko ANO a zvedne ruku. Kdo je proti, tlačítko NE a zvedne ruku.</w:t>
        <w:br/>
        <w:t>Aktuální přítomno 76, kvórum 39,</w:t>
        <w:br/>
        <w:t>hlasování č. 12</w:t>
        <w:br/>
        <w:t>, pro 75, návrh byl schválen.</w:t>
        <w:br/>
        <w:t>Jednání bodu končím a dalím bodem je</w:t>
        <w:br/>
        <w:t>Ustavení výborů Senátu</w:t>
        <w:br/>
        <w:t>Já dávám slovo předsedovi volební komise, aby nás seznámil s návrhem na ustavení výborů. Návrhy, které vzely z jednání senátorských klubů, vám byly rozdány. Jan Tecl, předseda volební komise, přichází k řečniti.</w:t>
        <w:br/>
        <w:t>Senátor Jan Tecl:</w:t>
        <w:br/>
        <w:t>Pane předsedo, díkuji za slovo, milé kolegyní, váení pánové, kolegové, dovoluji si vás informovat, e volební komise obdrela v souladu s článkem 4 volebního řádu od jednotlivých senátorských klubů následující návrhy na členy výborů.</w:t>
        <w:br/>
        <w:t>Organizační výbor: Tomá Czernin, Jiří Draho, Petr Holeček, Jan Horník, árka Jelínková, Václav Láska, Zdeník Nytra, Jiří Oberfalzer, Jiří Růička, Jitka Seitlová, Jaroslav Vítrovský, Milo Vystrčil.</w:t>
        <w:br/>
        <w:t>Ústavní-právní výbor: Michael Canov, Martin Červíček, Ondřej Feber, Tomá Goláň, Jan Holásek, Zdeník Hraba, Anna Hubáčková, Pavel Kárník.</w:t>
        <w:br/>
        <w:t>Výbor pro hospodářství, zemídílství a dopravu: Lumír Aschenbrenner, Michal Korty, Ladislav Kos, Herbert Pavera, Jaromír Strnad, Leopold Sulovský, Petr ilar, Jaroslav Vítrovský, Ladislav Vilímec, Hana áková.</w:t>
        <w:br/>
        <w:t>Výbor pro sociální politiku: Miroslav Adámek, Marek Hiler, Milue Horská, Jitka Chalánková, árka Jelínková, Pavel Karpíek, Rostislav Kotial, Adéla ípová, Jiří Vosecký.</w:t>
        <w:br/>
        <w:t>Výbor pro územní rozvoj, veřejnou správu a ivotní prostředí: Josef Bazala, Hynek Hanza, Petr Holeček, Jaroslav Chalupský, Renata Chmelová, Zbyník Linhart, Tomá Třetina, Petr Vícha, Luká Wagenknecht.</w:t>
        <w:br/>
        <w:t>Výbor pro vzdílávání, vídu, kulturu, lidská práva a petice: Jiří Cieňcia³a, Jiří Draho, Jan Grulich, Václav Chaloupek, Ladislav Chlupáč, Josef Klement, Miroslava Nímcová, Miroslav Plevný, Přemysl Rabas, Jan Tecl, Jaromíra Vítková.</w:t>
        <w:br/>
        <w:t>Výbor pro zahraniční víci, obranu a bezpečnost: Miroslav Balatka, Tomá Czernin, Ladislav Faktor, Pavel Fischer, Tomá Jirsa, Patrik Kunčar, Václav Láska, Marek Oádal, Jan Sobotka, Ladislav Václavec, Jaroslav Zeman.</w:t>
        <w:br/>
        <w:t>Výbor pro záleitosti EU: Mikulá Bek, Jiří Čunek, Jaroslav Doubrava, Jiří Duek, Raduan Nwelati, Zdeník Nytra, Petr Orel, David Smoljak, Petr típánek.</w:t>
        <w:br/>
        <w:t>Výbor pro zdravotnictví: Alena Dernerová, Tomá Fiala, Lumír Kantor, Roman Kraus, Ondřej imetka, Ivo Trel a Jan aloudík.</w:t>
        <w:br/>
        <w:t>Pane předsedo, vracím vám slovo.</w:t>
        <w:br/>
        <w:t>Předseda Senátu Milo Vystrčil:</w:t>
        <w:br/>
        <w:t>Díkuji a otevírám rozpravu k tomuto bodu. Nikdo se nehlásí, rozpravu uzavírám. My přistoupíme k hlasování. S tím, e budeme hlasovat o předneseném usnesení, co je návrh Senátu k ustavení výborů Senátu v té podobí, jak bylo předneseno předsedou volební komise. Spoutím znílku.</w:t>
        <w:br/>
        <w:t>Budeme hlasovat o návrhu usnesení Senátu k ustavení výborů tak, jak bylo představenou předsedou volební komise. Spoutím hlasování a prosím o vyjádření vaeho názoru.</w:t>
        <w:br/>
        <w:t>Kdo je pro, tlačítko ANO a zvedne ruku. Kdo je proti, tlačítko NE a zvedne ruku.</w:t>
        <w:br/>
        <w:t>Aktuální přítomno 77, kvórum 39 senátorek a senátorů, při</w:t>
        <w:br/>
        <w:t>hlasování č. 13</w:t>
        <w:br/>
        <w:t>, pro 76. Konstatuji, e Senát ustavil své výbory.</w:t>
        <w:br/>
        <w:t>Nyní přeruíme schůzi, a to do 14:15 hodin. Já vás prosím, abyste v rámci přeruení schůze zorganizovali schůzky výborů a jejich ustavující schůze. Řízením ústavní-právního výboru povířuji pana senátora Tomáe Golání. Ustavující schůze výboru se bude konat v Zeleném salonku. Řízením výboru pro hospodářství, zemídílství a dopravu povířuji pana kolegu Vladislava Vilímce. Výbor se sejde ve Valdtejnoví pracovní. Řízením výboru pro sociální politiku povířuji pana kolegu Rostislava Kotiala. Ustavující schůze výboru se uskuteční v místnosti č. 352 VP-C. Řízením výboru pro územní rozvoj, veřejnou správu a ivotní prostředí povířuji pana senátora Petra Holečka. Schůze výboru se bude konat ve Frýdlantském salonku. Řízením výboru pro vzdílávání, vídu, kulturu, lidská práva a petice povířuji pana kolegu Jiřího Drahoe. Schůze výboru se uskuteční v Jičínském salonku. Řízením výboru pro zahraniční víci, obranu a bezpečnost povířuji pana senátora Pavla Fischera. Výborová schůze se uskuteční v Růovém salonku. Řízením výboru pro záleitosti EU povířuji pana senátora Mikuláe Beka. Schůze probíhne v Černínském salonku. Řízením výboru pro zdravotnictví povířuji pana kolegu Lumíra Kantora, ustavující schůze výboru se uskuteční v Zaháňském salonku.</w:t>
        <w:br/>
        <w:t>V této souvislosti upozorňuji na rozdíl mezi volbou předsedy výboru výborem a volbou předsedy výboru Senátem. V případí nastávající volby předsedy výboru Senátu organizaci volby zajiuje výbor sám. Tzn. e návrhy kandidátů předkládají senátoři jménem svých senátorských klubů přímo na schůzi výboru. Přeruuji současnou schůzi do 14:15 hodin. Díkuji.</w:t>
        <w:br/>
        <w:t>(Jednání přerueno v 13.47 hodin.)</w:t>
        <w:br/>
        <w:t>(Jednání opít zahájeno v 14.23 hodin.)</w:t>
        <w:br/>
        <w:t>Váené senátorky, váení senátoři, dalím bodem, který máme nyní po ukončení přeruení schůze Senátu, je bod</w:t>
        <w:br/>
        <w:t>Potvrzení volby předsedů výborů Senátu</w:t>
        <w:br/>
        <w:t>Výbory, které jsme ustavili, se sely a zvolily si své předsedy. ádám postupní senátory, kteří řídili schůzi jednotlivých výborů, aby nám je představili, ty předsedy. Na úvod nyní prosím pana senátora Tomáe Golání, aby nás seznámil s výsledkem volby ústavní-právního výboru. Prosím, pane senátore.</w:t>
        <w:br/>
        <w:t>Senátor Tomá Goláň:</w:t>
        <w:br/>
        <w:t>Ústavní-právní výbor konstatuje, e v tajném hlasování zvolil senátora Tomáe Golání předsedou ústavní-právního výboru, povířil senátora Tomáe Golání, aby s tímto usnesením seznámil plénum Senátu PČR. Dále výbor po rozpraví stanovil, e výbor bude mít 4 místopředsedy, zvolil senátory Michaela Canova, Martina Červíčka, Zdeňka Hrabu, Annu Hubáčkovou místopředsedy ústavní-právního výboru a povířil senátora Tomáe Golání, aby s tímto usnesením seznámil předsedu Senátu PČR.</w:t>
        <w:br/>
        <w:t>Předseda Senátu Milo Vystrčil:</w:t>
        <w:br/>
        <w:t>Díkuji, prosím o slovo pana senátora Vladislava Vilímce, aby nás seznámil s výsledkem jednání výboru pro hospodářství, zemídílství a dopravu.</w:t>
        <w:br/>
        <w:t>Senátor Vladislav Vilímec:</w:t>
        <w:br/>
        <w:t>Díkuji, váený pane předsedo, váené kolegyní a kolegové. Výbor pro hospodářství, zemídílství a dopravu zvolil ve veřejném hlasování do funkce předsedy výboru senátora Vladislava Vilímce a zároveň povířil senátora Vladislava Vilímce, aby s tímto usnesením seznámil předsedu Senátu PČR. Výbor dále rozhodl o 4 místopředsedech výboru. Ve veřejném hlasování do funkce místopředsedů výboru zvolil senátora Lumíra Aschenbrennera, senátora Ladislava Kosa, senátora Jaromíra Strnada a senátorku Hanu ákovou. Dále povířil senátora Vladislava Vilímce, aby s tímto usnesením seznámil předsedu Senátu PČR. Díkuji.</w:t>
        <w:br/>
        <w:t>Předseda Senátu Milo Vystrčil:</w:t>
        <w:br/>
        <w:t>Také díkuji, dále prosím pana senátora Rostislava Kotiala, aby nás seznámil s výsledkem volby výboru pro sociální politiku.</w:t>
        <w:br/>
        <w:t>Senátor Rostislav Kotial:</w:t>
        <w:br/>
        <w:t>13. funkční období, výbor pro sociální politiku, druhé usnesení z 1. schůze konané dne 11. listopadu 2020, k volbí předsedkyní výboru. Výbor pro sociální politiku Senátu PČR podle § 38 odst. 2 zákona č. 107/1999 Sb., o jednacím řádu Senátu, a po rozpraví zvolil pro 13. funkční období Senátu předsedkyní výboru pro sociální politiku senátorku Milui Horskou, povířuje senátora Rostislava Kotiala, aby s tímto usnesením seznámil předsedu Senátu PČR. Povířený řízením schůze výboru. Díkuji.</w:t>
        <w:br/>
        <w:t>Předseda Senátu Milo Vystrčil:</w:t>
        <w:br/>
        <w:t>Také díkuji, prosím, aby o výsledku jednání výboru pro územní rozvoj, veřejnou správu a ivotní prostředí nás informoval pan senátor Petr Holeček, prosím.</w:t>
        <w:br/>
        <w:t>Senátor Petr Holeček:</w:t>
        <w:br/>
        <w:t>Díkuji za slovo, pane předsedo, sdíluji vám, e výbor pro územní rozvoj, veřejnou správu a ivotní prostředí</w:t>
        <w:br/>
        <w:t>I.</w:t>
        <w:tab/>
        <w:t>zvolil pro 13. funkční období Senátu předsedou výboru pro územní rozvoj, veřejnou správu a ivotní prostředí senátora Zbyňka Linharta,</w:t>
        <w:br/>
        <w:t>II.</w:t>
        <w:tab/>
        <w:t>zvolil pro toto období 4 místopředsedy, senátory Hanzu, Holečka, Chalupského a senátorku Chmelovou,</w:t>
        <w:br/>
        <w:t>III.</w:t>
        <w:tab/>
        <w:t>rozhodl o zaloení podvýboru pro regiony v transformaci a zvolil předsedou senátora Miroslava Balatku,</w:t>
        <w:br/>
        <w:t>IV.</w:t>
        <w:tab/>
        <w:t>povířil mí, abych toto usnesení předloil vám, pane předsedo.</w:t>
        <w:br/>
        <w:t>Předseda Senátu Milo Vystrčil:</w:t>
        <w:br/>
        <w:t>Díkuji, dalím je výbor pro vzdílávání, vídu, kulturu, lidská práva a petice. Poprosím pana senátora Drahoe, aby nás seznámil s výsledkem volby.</w:t>
        <w:br/>
        <w:t>Senátor Jiří Draho:</w:t>
        <w:br/>
        <w:t>Díkuji, pane předsedo, druhé usnesení z 1. schůze výboru pro vzdílávání, vídu, kulturu, lidská práva a petice k volbí předsedy výboru, po úvodním slovu předsedajícího Jiřího Drahoe a po rozpraví výbor</w:t>
        <w:br/>
        <w:t>I.</w:t>
        <w:tab/>
        <w:t>zvolil pro 13. funkční období Senátu předsedou výboru senátora Jiřího Drahoe,</w:t>
        <w:br/>
        <w:t>II.</w:t>
        <w:tab/>
        <w:t>povířil tého toto usnesení předloit předsedovi Senátu PČR,</w:t>
        <w:br/>
        <w:t>III.</w:t>
        <w:tab/>
        <w:t>doporučuje Senátu PČR, aby tuto volbu potvrdil.</w:t>
        <w:br/>
        <w:t>Díkuji.</w:t>
        <w:br/>
        <w:t>Předseda Senátu Milo Vystrčil:</w:t>
        <w:br/>
        <w:t>Také díkuji, prosím pana senátora Pavla Fischera, aby nás seznámil s výsledkem jednání výboru pro zahraniční víci, obranu a bezpečnost.</w:t>
        <w:br/>
        <w:t>Senátor Pavel Fischer:</w:t>
        <w:br/>
        <w:t>Díkuji za slovo. Výbor pro zahraniční víci, obranu a bezpečnost Senátu PČR míl svoji první schůzi. Určovali jsme zpravodaje, volili jsme předsedu, místopředsedy a ustavili podvýbor, zvolili předsedou Pavla Fischera, o tom jsem dostal za úkol vás informovat, pane předsedo. Máme 4 místopředsedy pro 13. funkční období, a sice senátory Tomáe Jirsu, Patrika Kunčara, Jana Sobotku a Ladislava Václavce. Nakonec jsme svým 4. usnesením zřídili podvýbor pro vnitřní bezpečnost, integrovaný záchranný systém a ochranu soukromí a zvolili jsme předsedou podvýboru pana senátora Raduana Nwelatiho. To je ve. Díkuji.</w:t>
        <w:br/>
        <w:t>Předseda Senátu Milo Vystrčil:</w:t>
        <w:br/>
        <w:t>Také díkuji, prosím pana senátora Mikuláe Beka, aby nás seznámil s výsledkem jednání výboru pro záleitosti EU.</w:t>
        <w:br/>
        <w:t>Senátor Mikulá Bek:</w:t>
        <w:br/>
        <w:t>Váený pane předsedo, váené paní senátorky, páni senátoři, výbor pro záleitosti EU na své 1. schůzi v 13. funkčním období</w:t>
        <w:br/>
        <w:t>I.</w:t>
        <w:tab/>
        <w:t>zvolil předsedou výboru Mikuláe Beka,</w:t>
        <w:br/>
        <w:t>II.</w:t>
        <w:tab/>
        <w:t>stanovil počet místopředsedů na čtyři,</w:t>
        <w:br/>
        <w:t>III.</w:t>
        <w:tab/>
        <w:t>zvolil ve veřejném hlasování místopředsedy výboru, Jiřího Čunka, Jiřího Duka, Petra Orla a Davida Smoljaka,</w:t>
        <w:br/>
        <w:t>IV.</w:t>
        <w:tab/>
        <w:t>povířil mne, abych s tímto usnesením seznámil, pane předsedo, vás.</w:t>
        <w:br/>
        <w:t>Díkuji.</w:t>
        <w:br/>
        <w:t>Předseda Senátu Milo Vystrčil:</w:t>
        <w:br/>
        <w:t>Díkuji, prosím pana senátora Lumíra Kantora, aby nás seznámil s výsledkem volby výboru pro zdravotnictví.</w:t>
        <w:br/>
        <w:t>Senátor Lumír Kantor:</w:t>
        <w:br/>
        <w:t>Díkuji za pozornost, vyzvání. U nás na první schůzi jsme zvolili veřejnou volbou pro 13. funkční období předsedou výboru pro zdravotnictví pana senátora Romana Krause.</w:t>
        <w:br/>
        <w:t>Dále byli zvoleni 4 místopředsedové: Alena Dernerová, Tomá Fiala, Jan aloudík a Lumír Kantor. Byl jsem povířen vám o tom předat informaci, co tak činím. Díkuji.</w:t>
        <w:br/>
        <w:t>Předseda Senátu Milo Vystrčil:</w:t>
        <w:br/>
        <w:t>Také díkuji. A protoe u promluvili vichni, kteří byli určeni, aby přednesli zprávu za jednání výboru, otevírám rozpravu. Do rozpravy se nikdo nehlásí, tak ji uzavírám. Nyní budeme hlasovat o potvrzení vech předsedů výborů. Navrhuji, abychom hlasovali o potvrzení u vech předsedů výborů najednou. Má níkdo jiný návrh? Není tomu tak, take ne přikročíme k hlasování a já přednesu návrh na usnesení, spustím znílku.</w:t>
        <w:br/>
        <w:t>Návrh na usnesení, o kterém budeme hlasovat, zní následovní: Senát potvrzuje ve funkci předsedy ústavní-právního výboru senátora Tomáe Golání, výboru pro hospodářství, zemídílství a dopravu senátora Vladislava Vilímce, výboru pro sociální politiku senátorku Milui Horskou, výboru pro územní rozvoj, veřejnou správu a ivotní prostředí senátora Zbyňka Linharta, výboru pro vzdílávání, vídu, kulturu, lidská práva a petice senátora Jiřího Drahoe, výboru pro zahraniční víci, obranu a bezpečnost senátora Pavla Fischera, výboru pro záleitosti EU senátora Mikuláe Beka, výboru pro zdravotnictví senátora Romana Krause.</w:t>
        <w:br/>
        <w:t>Tolik návrh na usnesení. V sále je teï přítomno 71 senátorek a senátorů, kvórum je 36. Spoutím hlasování, prosím o vyjádření vaeho názoru.</w:t>
        <w:br/>
        <w:t>Kdo je pro, tlačítko ANO a zvedníte ruku. Kdo je proti, tlačítko NE a zvedníte ruku.</w:t>
        <w:br/>
        <w:t>Aktuální je přítomno 74 senátorek a senátorů, kvórum 38,</w:t>
        <w:br/>
        <w:t>hlasování č. 14</w:t>
        <w:br/>
        <w:t>, pro 70. Návrh byl schválen a konstatuji, e Senát potvrdil předsedy výborů tak, jak bylo navreno.</w:t>
        <w:br/>
        <w:t>Dalím bodem je</w:t>
        <w:br/>
        <w:t>Ustavení komisí Senátu</w:t>
        <w:br/>
        <w:t>Já dávám slovo předsedovi volební komise Janu Teclovi, aby nás seznámil s návrhem na ustavení komisí Senátu. Návrhy, které předloily senátorské kluby, vám byly rozdány.</w:t>
        <w:br/>
        <w:t>Senátor Jan Tecl:</w:t>
        <w:br/>
        <w:t>Pane předsedo, já vám díkuji za slovo. Milé dámy, váení pánové, dovolte mi vás informovat, e volební komise obdrela v souladu s článkem 4 volebního řádu od jednotlivých senátorských klubů následující návrhy na členy komisí Senátu.</w:t>
        <w:br/>
        <w:t>Stálá komise Senátu pro dohled nad poskytováním veřejných financí a pro analýzu kontrolních postupů Finanční správy: Senátoři Miroslav Adámek, Mikulá Bek, Michael Canov, Tomá Goláň, Renata Chmelová, Zdeník Nytra, Luká Wagenknecht a dále Milan Eibl, Jakub Hajdučík a Ondřej Lichnovský.</w:t>
        <w:br/>
        <w:t>Stálá komise Senátu pro krajany ijící v zahraničí: senátoři Mikulá Bek, Tomá Czernin, Patrik Kunčar, Raduan Nwelati, Jiří Oberfalzer, Ladislav Václavec, Milo Vystrčil, Jaroslav Zeman.</w:t>
        <w:br/>
        <w:t>Stálá komise Senátu pro práci Kanceláře Senátu: senátoři Jaroslav Doubrava, Petr Holeček, Anna Hubáčková, Pavel Kárník, Jitka Seitlová, Jaromír Strnad, Jan Tecl.</w:t>
        <w:br/>
        <w:t>Stálá komise Senátu pro rozvoj venkova: senátoři Miroslav Adámek, Pavel Fischer, Petr Holeček, Ladislav Chlupáč, Rostislav Kotial, Herbert Pavera, Přemysl Rabas, Petr ilar, Petr típánek, Jaromíra Vítková, Jiří Vosecký a dále Zdeňka Hamousová, Radko Martínek a Miroslav Nenutil.</w:t>
        <w:br/>
        <w:t>Stálá komise Senátu pro sdílovací prostředky: senátoři Mikulá Bek, Ladislav Faktor, Marek Hiler, Milue Horská, Václav Chaloupek, Miroslava Nímcová, David Smoljak, Luká Wagenknecht, Jan aloudík a dále Petr Bratský.</w:t>
        <w:br/>
        <w:t>Stálá komise Senátu pro Ústavu ČR a parlamentní procedury: senátoři Miroslav Adámek, Michael Canov, Pavel Fischer, Marek Hiler, Jan Holásek, Milue Horská, Zdeník Hraba, árka Jelínková, Miroslava Nímcová, Milo Vystrčil a dále Jiří Dienstbier a Jiří esták.</w:t>
        <w:br/>
        <w:t>Stálá komise Senátu voda  sucho: senátoři Jiří Duek, Tomá Fiala, Jan Horník, Anna Hubáčková, Jaroslav Chalupský, Rostislav Kotial, Petr Orel, Jitka Seitlová, Jan Sobotka, Petr ilar, Adéla ípová, Tomá Třetina a dále Ivo Bárek, Jiří Burian, Petr Kubala, Pavel Punčochář a Luká Záruba.</w:t>
        <w:br/>
        <w:t>Pane předsedo, vracím vám slovo.</w:t>
        <w:br/>
        <w:t>Předseda Senátu Milo Vystrčil:</w:t>
        <w:br/>
        <w:t>Díkuji za navrácení slova, pane předsedo volební komise, já otevírám rozpravu k přednesenému návrhu. Nikdo se nehlásí, rozpravu uzavírám a opít před hlasováním spoutím znílku.</w:t>
        <w:br/>
        <w:t>Budeme hlasovat o usnesení, které zní, e Senát ustavuje komise Senátu ve sloení, se kterým nás seznámil předseda volební komise. Spoutím hlasování a prosím vás o vyjádření vaeho názoru.</w:t>
        <w:br/>
        <w:t>Kdo je pro, tlačítko ANO a zvedne ruku. Kdo je proti, tlačítko NE a zvedne ruku.</w:t>
        <w:br/>
        <w:t>Aktuální je přítomno 77 senátorek a senátorů, kvórum 39,</w:t>
        <w:br/>
        <w:t>hlasování č. 15</w:t>
        <w:br/>
        <w:t>, pro 75. Ustavení komisí bylo schváleno.</w:t>
        <w:br/>
        <w:t>Dalím bodem je</w:t>
        <w:br/>
        <w:t>Volba předsedů komisí Senátu</w:t>
        <w:br/>
        <w:t>Já opít dávám slovo předsedovi volební komise Janu Teclovi, aby nám sdílil návrhy na kandidáty. Prosím, pane předsedo, máte slovo.</w:t>
        <w:br/>
        <w:t>Senátor Jan Tecl:</w:t>
        <w:br/>
        <w:t>Díkuji za slovo, váený pane předsedo, váené kolegyní, váení kolegové.</w:t>
        <w:br/>
        <w:t>Dovoluji si vás informovat, e volební komise obdrela tyto návrhy kandidátů na předsedy komisí Senátu.</w:t>
        <w:br/>
        <w:t>Na předsedu Stálé komise Senátu pro dohled nad poskytováním veřejných financí a pro analýzu kontrolních postupů Finanční správy je navren senátor Luká Wagenknecht. Návrh předloil klub SEN 21 a Piráti.</w:t>
        <w:br/>
        <w:t>Na předsedu Stálé komise Senátu pro krajany ijící v zahraničí je navren senátor Tomá Czernin. Návrh předloil senátní klub ODS a TOP 09.</w:t>
        <w:br/>
        <w:t>Na předsedkyni Stálé komise Senátu pro práci Kanceláře Senátu je navrena senátorka Anna Hubáčková. Návrh předloil senátorský klub KDU-ČSL a nezávislí.</w:t>
        <w:br/>
        <w:t>Na předsedu Stálé komise Senátu pro rozvoj venkova je navren senátor Jiří Vosecký. Návrh předloil senátorský klub Starostové a nezávislí.</w:t>
        <w:br/>
        <w:t>Na předsedu Stálé komise Senátu pro sdílovací prostředky je navren senátor Václav Chaloupek. Návrh předloil senátorský klub Starostové a nezávislí.</w:t>
        <w:br/>
        <w:t>Na předsedu Stálé komise Senátu pro Ústavu ČR a parlamentní procedury je navren senátor Zdeník Hraba. Návrh předloil senátorský klub Starostové a nezávislí.</w:t>
        <w:br/>
        <w:t>A na předsedu Stálé komise Senátu voda  sucho je navren senátor Rostislav Kotial. Návrh předloil senátorský klub ODS a TOP 09.</w:t>
        <w:br/>
        <w:t>Předávám slovo zpít panu předsedajícímu a po ukončení rozpravy si vás dovolím seznámit s průbíhem volby.</w:t>
        <w:br/>
        <w:t>Předseda Senátu Milo Vystrčil:</w:t>
        <w:br/>
        <w:t>Já díkuji a otevírám rozpravu k návrhu. Nikdo se nehlásí do rozpravy, rozpravu uzavírám a udíluji slovo předsedovi volební komise, aby přednesl dalí pokyny ke konání volby.</w:t>
        <w:br/>
        <w:t>Senátor Jan Tecl:</w:t>
        <w:br/>
        <w:t>Díkuji za slovo. Způsob volby předsedů komisí upravuje článek 2, bod 11 volebního řádu, který říká: Senátor volí předsedu výboru nebo komise tak, e na hlasovacím lístku vyjádří</w:t>
        <w:br/>
        <w:t>a) souhlas s jedním z kandidátů zakroukováním pořadového čísla před jeho jménem; pořadová čísla před jmény ostatních kandidátů překrtne písmenem X nebo kříkem,</w:t>
        <w:br/>
        <w:t>b) nesouhlas se vemi kandidáty překrtnutím pořadového čísla jmény vech kandidátů písmenem X nebo kříkem.</w:t>
        <w:br/>
        <w:t>Tedy konkrétníji, u kadé z komisí Senátu je uvedeno pouze jedno pořadové číslo. Toto pořadové číslo 1 před kadým jménem zakroukujte v případí, e souhlasíte s tím, aby se kandidát stal předsedou té které komise. V případí nesouhlasu pořadové č. 1 překrtníte písmenem X nebo kříkem.</w:t>
        <w:br/>
        <w:t>Je tedy třeba označit vech 7 čísel, a kroukem nebo překrtnutím písmenem X nebo kříkem. Pokud nebude lístek označen tímto způsobem, bude neplatný. Čili chci jenom uvést, e neplatný je i lístek, kdy zakroukujete jedním kroukem vechny jedničky. Na to chci upozornit. Pro vai informaci uvádím, e v 1. kole je předsedou komise zvolen kandidát, který získal nadpoloviční vítinu hlasů přítomných senátorů. Nezíská-li kandidát nadpoloviční vítinu hlasů přítomných senátorů, koná se 2. kolo volby, do kterého postupuje nezvolený kandidát. Ve 2. kole je zvolen kandidát, který získal nadpoloviční vítinu hlasů přítomných senátorů.</w:t>
        <w:br/>
        <w:t>Nebyl-li předseda komise Senátu zvolen ani ve 2. kole, koná se nová volba podle volebního řádu. Prosím členy volební komise, aby se dostavili do Prezidentského salonku, kde volba probíhne. Volba můe začít za 2 minuty. Vydávání lístků a samotná volba bude trvat 15 minut, sčítání hlasovacích lístků 20 minut, celkem tedy 35 minut. Díkuji za pozornost.</w:t>
        <w:br/>
        <w:t>Předseda Senátu Milo Vystrčil:</w:t>
        <w:br/>
        <w:t>Já také díkuji, pane předsedo. Protoe máme v tuto chvíli 14:42 hodin, volby můou začínat tedy v 14:45 hodin, potřebujeme k tomu 35 minut, tak 14:45 a 30 minut je 15:20. Take přeruuji jednání na volbu, a to do 15:20 hodin, s tím, e volbu je moné realizovat do 15 hodin.</w:t>
        <w:br/>
        <w:t>(Jednání přerueno v 14.42 hodin.)</w:t>
        <w:br/>
        <w:t>(Jednání opít zahájeno v 15.20 hodin.)</w:t>
        <w:br/>
        <w:t>Váené senátorky, váení senátoři, váené dámy, váení pánové, je 15:20 hodin, já zahajuji přeruené jednání a udíluji slovo předsedovi volební komise Janu Teclovi, aby nás informoval o výsledku tajné volby předsedů komisí Senátu. Prosím, pane předsedo.</w:t>
        <w:br/>
        <w:t>Senátor Jan Tecl:</w:t>
        <w:br/>
        <w:t>Váený pane předsedo, váené kolegyní, váení kolegové, dovolte mi, abych vás seznámil se zápisem o volbí předsedů komisí Senátu PČR, 1. volba, 1. kolo.</w:t>
        <w:br/>
        <w:t>Počet vydaných hlasovacích lístků: 76. Počet odevzdaných platných i neplatných hlasovacích lístků: 76. Z nich neplatné: 2. Počet neodevzdaných hlasovacích lístků: 0.</w:t>
        <w:br/>
        <w:t>Pro senátora Luká Wagenknechta bylo odevzdáno 72 hlasů. Pro senátora Tomáe Czernina bylo odevzdáno 71 hlasů. Pro senátorku Annu Hubáčkovou bylo odevzdáno 74 hlasů. Pro senátora Jiřího Voseckého bylo odevzdáno 69 hlasů. Pro senátora Václava Chaloupka bylo odevzdáno 73 hlasů. Pro senátora Zdeňka Hrabu bylo odevzdáno 70 hlasů. Pro senátora Rostislava Kotiala bylo odevzdáno 72 hlasů.</w:t>
        <w:br/>
        <w:t>V 1. kole 1. volby byli zvoleni:</w:t>
        <w:br/>
        <w:t>Předsedou Stálé komise Senátu pro dohled nad poskytováním veřejných financí a pro analýzu kontrolních postupů Finanční správy senátor Luká Wagenknecht.</w:t>
        <w:br/>
        <w:t>Předsedou Stálé komise Senátu pro krajany ijící v zahraničí senátor Tomá Czernin.</w:t>
        <w:br/>
        <w:t>Předsedkyní Stálé komise Senátu pro práci Kanceláře Senátu senátorka Anna Hubáčková.</w:t>
        <w:br/>
        <w:t>Předsedou Stálé komise Senátu pro rozvoj venkova senátor Jiří Vosecký.</w:t>
        <w:br/>
        <w:t>Předsedou Stálé komise Senátu pro sdílovací prostředky senátor Václav Chaloupek.</w:t>
        <w:br/>
        <w:t>Předsedou Stálé komise Senátu pro Ústavu ČR a parlamentní procedury senátor Zdeník Hraba.</w:t>
        <w:br/>
        <w:t>Předsedou Stálé komise Senátu voda  sucho senátor Rostislav Kotial.</w:t>
        <w:br/>
        <w:t>Vem zvoleným předsedům komisí blahopřeji.</w:t>
        <w:br/>
        <w:t>Předseda Senátu Milo Vystrčil:</w:t>
        <w:br/>
        <w:t>Díkuji předsedovi volební komise za podanou zprávu a konstatuji, e zvolil předsedou Stálé komise Senátu pro dohled nad poskytováním veřejných prostředků a pro analýzu kontrolních postupů Finanční správy pana senátora Lukáe Wagenknechta, předsedou Stálé komise pro krajany ijící v zahraničí pana senátora Tomáe Czernina, předsedkyní Stálé komise Senátu pro práci Kanceláře Senátu paní senátorku Annu Hubáčkovou, předsedou Stálé komise Senátu pro rozvoj venkova pana senátora Jiřího Voseckého, předsedou Stálé komise Senátu pro sdílovací prostředky pana senátora Václava Chaloupka, předsedou Stálé komise Senátu pro Ústavu ČR a parlamentní procedury pana senátora Zdeňka Hrabu a předsedou Stálé komise Senátu voda  sucho pana senátora Rostislava Kotiala.</w:t>
        <w:br/>
        <w:t>Vem zvoleným předsedům komisí blahopřeji.</w:t>
        <w:br/>
        <w:t>Tím máme za sebou dalí bod jednání s názvem Volba předsedů komisí Senátu. Přichází na řadu dalí bod, který má název</w:t>
        <w:br/>
        <w:t>Stanovení počtu senátorů ve stálých delegacích Parlamentu České republiky do meziparlamentních organizací</w:t>
        <w:br/>
        <w:t>Návrhy, které vzely ze senátorských klubů, vám byly rozdány na lavice. Pro úplnost vám návrhy zopakuji.</w:t>
        <w:br/>
        <w:t>Senát schvaluje obsazení míst ve stálých delegacích takto:</w:t>
        <w:br/>
        <w:t>a) do Parlamentního shromádíní Rady Evropy zvolí Senát dva členy, a to jednoho navreného senátorským klubem ODS a TOP 09 a jednoho navreného senátorským klubem Starostové a nezávislí, a dále dva náhradníky, a to jednoho navreného senátorským klubem pro region a jednoho navreného senátorským klubem Senátor 21 a Piráti, zároveň upozorňuji, e v Parlamentním shromádíní Rady Evropy jsme v kontaktu s Poslaneckou snímovnou a diskutujeme s ní o monosti, aby ná zástupce vedl nai delegaci,</w:t>
        <w:br/>
        <w:t>b) do Parlamentního shromádíní NATO zvolí Senát dva členy, a to jednoho navreného senátorským klubem ODS a TOP 09 a jednoho navreného senátorským klubem Starostové a nezávislí, a dva náhradníky, a to jednoho navreného senátorským klubem KDU-ČSL a nezávislí a jednoho navreného senátorským klubem ODS a TOP 09,</w:t>
        <w:br/>
        <w:t>c) do Parlamentní unie zvolí Senát čtyři senátory, a to jednoho navreného senátorským klubem pro region, jednoho navreného senátorským klubem KDU-ČSL a nezávislí a dva navrené senátorským klubem ODS a TOP 09,</w:t>
        <w:br/>
        <w:t>d) do Parlamentního shromádíní Organizace pro bezpečnost a spolupráci v Evropí zvolí Senát dva senátory, a to jednoho navreného senátorským klubem Starostové a nezávislí, jednoho navreného senátorským klubem pro region, a jednoho náhradníka navreného senátorským klubem pro region,</w:t>
        <w:br/>
        <w:t>e) do Středoevropské iniciativy zvolí Senát dva členy, a to dva navrené senátorským klubem ODS a TOP 09, a jednoho náhradníka navreného senátorským klubem KDU-ČSL a nezávislí,</w:t>
        <w:br/>
        <w:t>f) do Parlamentního shromádíní Unie pro Středomoří zvolí Senát jednoho člena navreného senátorským klubem ODS a TOP 09.</w:t>
        <w:br/>
        <w:t>K tomuto bodu otevírám rozpravu. Do rozpravy se nikdo nehlásí, take můeme přikročit k hlasování. Spoutím znílku.</w:t>
        <w:br/>
        <w:t>V sále je přítomno 77 senátorek a senátorů, kvórum je 39. My budeme hlasovat s návrhem v té podobí a v tích počtech, jak jsem ho přednesl. Spoutím hlasování a prosím o vyjádření vaeho názoru.</w:t>
        <w:br/>
        <w:t>Kdo je pro, tlačítko ANO a zvedníte ruku. Kdo je proti, tlačítko NE a zvedníte ruku.</w:t>
        <w:br/>
        <w:t>Přítomno 78 senátorek, senátorů, kvórum 40,</w:t>
        <w:br/>
        <w:t>hlasování č. 16</w:t>
        <w:br/>
        <w:t>, pro 76, návrh byl schválen. My jsme stanovili počty senátorů ve stálých delegacích Parlamentu ČR do meziparlamentních organizací tak, jak bylo předneseno předsedajícím.</w:t>
        <w:br/>
        <w:t>Tím končím projednávání tohoto bodu. Dalím bodem je</w:t>
        <w:br/>
        <w:t>Volba členů stálých delegací Parlamentu České republiky do meziparlamentních organizací za Senát</w:t>
        <w:br/>
        <w:t>Já udíluji slovo předsedovi volební komise, aby nás seznámil s návrhem na volbu členů jednotlivých delegací. Návrhy vám byly rozdány. Prosím, pane předsedo.</w:t>
        <w:br/>
        <w:t>Senátor Jan Tecl:</w:t>
        <w:br/>
        <w:t>Díkuji za slovo, váený pane předsedo, váené kolegyní, váení kolegové.</w:t>
        <w:br/>
        <w:t>Vzhledem k tomu, e do vech delegací byly navreny potřebné počty členů, navrhuji jako předseda volební komise po dohodí s ostatními členy komise, aby volba členů a náhradníků delegací probíhla aklamací en bloc. Prosím pana předsedu, aby o tomto mém návrhu nechal hlasovat.</w:t>
        <w:br/>
        <w:t>Předseda Senátu Milo Vystrčil:</w:t>
        <w:br/>
        <w:t>Já díkuji panu předsedovi volební komise za procedurální návrh. S tím, e vichni jsme zde přítomni, take si dovolím bez znílky rovnou spustit hlasování o tom, zda souhlasíme s volbou aklamací. Spoutím hlasování a prosím o vyjádření vaeho názoru.</w:t>
        <w:br/>
        <w:t>Kdo je pro, tlačítko ANO a zvedne ruku. Kdo je proti, tlačítko NE a zvedne ruku.</w:t>
        <w:br/>
        <w:t>Aktuální je v sále přítomno 77 senátorek a senátorů, kvórum je 39,</w:t>
        <w:br/>
        <w:t>hlasování č. 17</w:t>
        <w:br/>
        <w:t>, pro 78, návrh byl schválen.</w:t>
        <w:br/>
        <w:t>Pane předsedo, můete pokračovat.</w:t>
        <w:br/>
        <w:t>Senátor Jan Tecl:</w:t>
        <w:br/>
        <w:t>Díkuji. Nyní vás seznámím s návrhy, které obdrela volební komise Senátu:</w:t>
        <w:br/>
        <w:t>a) na dva členy Stálé delegace Parlamentu ČR do Parlamentního shromádíní Rady Evropy byli navreni senátoři Petr Holeček a Miroslava Nímcová, na dva náhradníky byli navreni senátoři Miroslav Adámek a Jan Holásek,</w:t>
        <w:br/>
        <w:t>b) na dva členy Stálé delegace Parlamentu ČR do Parlamentního shromádíní NATO byli navreni senátoři Miroslav Balatka a Tomá Jirsa, na dva náhradníky pak senátoři Tomá Czernin a Patrik Kunčar,</w:t>
        <w:br/>
        <w:t>c) na 4 členy Stálé delegace Parlamentu ČR do Meziparlamentní unie byli navreni senátoři Pavel Fischer, Milue Horská, Zdeník Nytra, Ladislav Václavec,</w:t>
        <w:br/>
        <w:t>d) na 2 členy Stálé delegace Parlamentu ČR do Parlamentního shromádíní Organizace pro bezpečnost a spolupráci v Evropí byli navreni senátoři Jan Horník a Jan aloudík, na náhradníka senátor Ladislav Václavec,</w:t>
        <w:br/>
        <w:t>e) na 2 členy Stálé delegace Parlamentu ČR do Středoevropské iniciativy byli navreni senátoři Jitka Chalánková a Tomá Třetina, jako náhradník byla navrena senátorka Jitka Seitlová,</w:t>
        <w:br/>
        <w:t>f) jako 1 člen Stálé delegace Parlamentu ČR do Parlamentního shromádíní Unie pro Středomoří byl navren senátor Raduan Nwelati.</w:t>
        <w:br/>
        <w:t>Toto jsou tedy návrhy, o kterých bude moné po rozpraví hlasovat. Zároveň připomínám, e jména jsou součástí návrhu usnesení Senátu, které vám bylo rozdáno do lavic.</w:t>
        <w:br/>
        <w:t>Předseda Senátu Milo Vystrčil:</w:t>
        <w:br/>
        <w:t>Take já, pane předsedo, díkuji a otevírám rozpravu k návrhu, který byl panem předsedou volební komise přednesen. Nikdo se nehlásí, take rozpravu uzavírám. K dispozici máme návrh usnesení Senátu, o kterém po zazníní znílky budeme hlasovat.</w:t>
        <w:br/>
        <w:t>Nyní budeme hlasovat o návrhu na usnesení k volbí členů stálých delegací Parlamentu ČR do meziparlamentních organizací za Senát, tak, jak bylo předneseno předsedou volební komise Janem Teclem. Spoutím hlasování a prosím o vyjádření vaeho názoru.</w:t>
        <w:br/>
        <w:t>Kdo je pro, tlačítko ANO a zvedne ruku. Kdo je proti, tlačítko NE a zvedne ruku.</w:t>
        <w:br/>
        <w:t>Při</w:t>
        <w:br/>
        <w:t>hlasování č. 18</w:t>
        <w:br/>
        <w:t>, kvórum 40, přítomno 78, pro 77. Návrh byl schválen a volba členů stálých delegací Parlamentu ČR byla úspíní naplnína.</w:t>
        <w:br/>
        <w:t>V tuto chvíli, váené kolegyní, kolegové, senátorky, senátoři, dámy a pánové, jsme vyčerpali pořad dnení schůze. S tím, e já na závír jetí mám níkolik technických vící. Zaprvé, níkteří předsedové komisí u mí poádali, aby mohli sdílit případní sdílení pro své členy komise. Vidím, e jako první se hlásí pan senátor Jiří Vosecký, předseda komise pro rozvoj venkova, prosím, pane senátore.</w:t>
        <w:br/>
        <w:t>Senátor Jiří Vosecký:</w:t>
        <w:br/>
        <w:t>Díkuji za slovo, pane předsedo. Váené kolegyní, váení kolegové, já bych prosil po skončení schůze za 10 minut do Zeleného salonku. Komise rozvoje venkova.</w:t>
        <w:br/>
        <w:t>Předseda Senátu Milo Vystrčil:</w:t>
        <w:br/>
        <w:t>Já díkuji, ptám se, jestli níkdo jetí z dalích noví zvolených má níjaké technické sdílení. Pokud tomu tak není, tak já, ne ukončím zasedání této 1. schůze Senátu ve 13. funkčním období, vám podíkuji za účast. Sdíluji vám, e zítra začíná 2. schůze, která začíná u v 9 hodin ráno, bude ve čtvrtek a pátek. Následní se předpokládá, e bude pokračovat, a teï pozor, je tam zmína, na návrh organizačního výboru, který zasedal včera, bude schůze pokračovat od 9 hodin 19. listopadu. Proto, aby bylo více času na projednání tisků, které zřejmí doputují nejpozdíji v pátek z Poslanecké snímovny. Také upozorňuji, e v pátek po skončení části 2. schůze, poté, co bude přeruena, se jetí bude konat organizační výbor.</w:t>
        <w:br/>
        <w:t>Tolik v tuto chvíli ode mí. Jetí jednou vám díkuji, přeji vám hezký zbytek dneního dne a tuto schůzi končím.</w:t>
        <w:br/>
        <w:t>(Jednání ukončeno v 15.34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