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2020-04-29</w:t>
        <w:br/>
        <w:t>Zdroj: https://www.senat.cz/xqw/webdav/pssenat/original/94818/79510</w:t>
        <w:br/>
        <w:t>Staženo: 2025-06-14 17:54:29</w:t>
        <w:br/>
        <w:t>============================================================</w:t>
        <w:br/>
        <w:br/>
        <w:t>(1. den schůze  29.04.2020)</w:t>
        <w:br/>
        <w:t>(Jednání zahájeno v 10.00 hodin.)</w:t>
        <w:br/>
        <w:t>Předseda Senátu Milo Vystrčil:</w:t>
        <w:br/>
        <w:t>Dobrý den, dámy a pánové, je 10 hodin, já vás vechny vítám na schůzi Senátu, 21., a sdíluji vám, e tato schůze byla svolána podle § 33 o jednacím řádu Senátu. Pokud budu zmiňovat jednotlivé paragrafy, jedná se o ustanovení zákona č. 107/1999 Sb. o jednacím řádu Senátu, ve zníní pozdíjích předpisů.</w:t>
        <w:br/>
        <w:t>Pozvánka na dnení schůzi vám byla zaslána elektronickou potou v pondílí 20. dubna. A z dneního jednání se omlouvají senátoři Ladislav Chlupáč, Michal Korty, Jaroslav Malý, Jaromír Strnad, Emilie Třísková, Zdeňka Hamousová, Jiří Cieňcia³a a Lumír Kantor.</w:t>
        <w:br/>
        <w:t>Prosím vás, abyste se zaregistrovali svými identifikačními kartami, pokud jste tak ji neučinili. Aktuální je přítomno, respektive zaregistrováno, 55 senátorek a senátorů, ji 56, 57. A mám tady jednu opravu, e pan senátor Kantor je omluven a na případné zítřejí jednání. To znamená, organizační odbor si to znamená. A stejní je na tom i pan senátor Malý. Take toto upřesníní jednak pro nás, pro posluchače, a také pro záznam z tohoto jednání.</w:t>
        <w:br/>
        <w:t>Prosím jetí jednou, abyste se zaregistrovali svými identifikačními kartami. Pokud níkdo potřebuje, tak náhradní identifikační karty jsou k dispozici u prezence v předsálí jednacího sálu. Dále upozorňuji, e obdobní jako na minulých schůzích, i dnes budeme z důvodů zajitíní dostatečných hygienických opatření vichni vystupovat v rozpraví ze svých lavic. Tzn., pokud to není nutné, tak prosím nechoïte k řečniti. Samozřejmí to nemůeme nikomu zakázat. Do rozpravy se budeme hlásit obvyklým způsobem, tzn. stisknutím zeleného tlačítka. A poté u bychom zelené tlačítko tisknout znovu nemíli a slovo by nám mílo být udíleno tím, e se nám rozsvítí červený krouek pod mikrofonem, na základí dálkového ovládání níkým jiným.</w:t>
        <w:br/>
        <w:t>Protoe se dnes potkáváme po dlouhé dobí v zase plném, nebo skoro plném počtu a nebezpečí nákazy stále hrozí, tak mám níkolik informací, na kterých se dohodl organizační výbor. Dohoda je částeční dentlmenská a částeční organizační technická. Dentlmenská dohoda spočívá v tom, e jsme se domluvili, e předsedající vdy před prvním hlasováním po obecné rozpraví a před prvním hlasováním po podrobné rozpraví dá dostateční dlouhý časový prostor, aby se případní níkteré senátorky a senátoři, kteří nebudou přítomni přímo v jednacím sále, mohli dostavit i např. ze své kanceláře, kde jednání mohou sledovat online v televizi. A nebudou tady celou dobu být chtít přítomni. Protoe, jak víme, tak čím je delí přítomnost níjaké skupiny na jednom místí, tím pravdípodobní případné nákazy je vítí.</w:t>
        <w:br/>
        <w:t>Take to je domluva, kterou se budeme vichni snait dodrovat. Snad na to nezapomeneme. A druhá organizační technická domluva je, e doba hlasování, doba průbíhu hlasování je prodlouena z 20 na 40 sekund. To znamená, pokud zase níkdo z vás by chtíl hlasovat tak, e chce, aby tam ten druhý při tom nebyl, abyste zbyteční nepřicházeli do blízkého kontaktu, tak je potřeba se domluvit a bíhem 40 sekund jste schopni při hlasování v podstatí u jedné lavice bez problémů vystřídat.</w:t>
        <w:br/>
        <w:t>Dalí monost, kterou máte, a já na to upozorňuji, je moné, pokud by to níkdo povaoval pro níj výhodníjí a bezpečníjí, hlasovat s vyuitím své vlastní identifikační karty i tamhle z toho místa pro navrhovatele, tzn. řekníme z ministerských lavic. Protoe i tam je moné se přihlásit svojí identifikační kartou a následní odtud izolovaní hlasovat. Také na to upozorňuji. A pokud níkdo chce, tak toho můe vyuít.</w:t>
        <w:br/>
        <w:t>Pokud v průbíhu jednání zjistíme, e níkterá z tíchto opatření třeba ji není potřeba dílat, nebo nám bude ukazovat přirozený vývoj situace, e s tím není problém, tak to samozřejmí bíhem jednání můeme zmínit nebo upravit. Dále upozorňuji na to, e stále platí nae domluva, e ve 13 hodin jednání přeruíme a od 13 do 14 hodin bude přestávka na obíd, tak s tím takto počítejte.</w:t>
        <w:br/>
        <w:t>To jsou organizační víci. A nyní podle § 56, odst. 4 určíme 2 ovířovatele této schůze. Navrhuji, aby ovířovateli 21. schůze Senátu byli senátoři Pavel Karpíek a Pavel tohl. Oba dva souhlasí. Ptám se, jestli má níkdo níjaké připomínky či dalí návrhy k tomuto návrhu? Není tomu tak. Take, ne budeme hlasovat, tak spustím znílku.</w:t>
        <w:br/>
        <w:t>Budeme hlasovat o návrhu, aby ovířovateli 21. schůze Senátu byli senátoři Pavel Karpíek a Pavel tohl.</w:t>
        <w:br/>
        <w:t>Spoutím hlasování a ptám se, kdo souhlasí s tímto návrhem, stiskne tlačítko ANO a zvedníte ruku. Kdo nesouhlasí, stiskníte tlačítko NE a zvedníte ruku. Jak jsem pochopil, tak nám to vdycky bude nabíhat a v druhé poloviní hlasování.</w:t>
        <w:br/>
        <w:t>hlasování č. 1</w:t>
        <w:br/>
        <w:t>přítomno 70 senátorek a senátorů, kvorum 36, pro 69, ovířovateli dnení schůze byli zvoleni Pavel Karpíek a Pavel tohl. Take díkuji za hlasování a konstatuji, e návrh byl přijat.</w:t>
        <w:br/>
        <w:t>Předseda vlády svými dopisy ze dne 15., 20. a 21. dubna 2020 poádal jménem vlády Senát, aby projednal předloené návrhy zákonů, tzn. senátní tisky č. 247  251, ve zkráceném jednání podle § 118, zákona o jednacím řádu Senátu. Poslanecká snímovna projednala tyto návrhy zákonů ve zkráceném jednání podle § 99, odst. 2, zákona o jednacím řádu Poslanecké snímovny v úterý 21. a ve středu 22. dubna 2020. A my podle § 118, odst. 1 nejprve rozhodneme, zda vyhovíme ádosti vlády a projednáme tyto návrhy zákonů ve zkráceném jednání. A o tomto návrhu budeme hlasovat.</w:t>
        <w:br/>
        <w:t>Ptám se, zda níkdo má k níkterému z tíchto bodů třeba níjakou připomínku, e by nechtíl, aby se tomu tak stalo? Není tomu tak, nikoho nevidím. Dovolím si nespoutít znílku a konstatuji, e v sále je přítomno 70 senátorek a senátorů, aktuální kvorum je 36.</w:t>
        <w:br/>
        <w:t>A budeme hlasovat o tom, zda souhlasíme s tím, abychom vyhovíli ádosti a projednali jsme senátní tisky č. 247  251 ve zkráceném jednání. Spoutím hlasování.</w:t>
        <w:br/>
        <w:t>Kdo souhlasí s tímto návrhem, zvedníte ruku a stiskníte tlačítko ANO. Kdo nesouhlasí, zvedníte ruku a stiskníte tlačítko NE.</w:t>
        <w:br/>
        <w:t>Aktuální je přítomno 70, aktuální kvorum 36, hlasování č. 2. Pro 69, zkrácené jednání bylo schváleno.</w:t>
        <w:br/>
        <w:t>A nyní můeme přistoupit k dalímu jednání, které se týká toho, e bychom míli přistoupit ke schválení pořadu 21. schůze Senátu. Upravený návrh pořadů vám byl rozdán na lavice, čili ho máme vichni před sebou. A vzhledem k tomu, e výbor pro záleitosti Evropské unie vzal senátní tisk č. K 33/12, dílení komise strategie pro udritelný růst na rok 2020 pouze na vídomí, navrhuje organizační výbor tento bod vyřadit z pořadů schůze. Tzn. K 33/12 bude ze schůze vyřazen. Já, pokud se nemýlím, tak ho tam ani v doplníném a upraveném návrhu pořadu 21. schůze Senátu tím pádem ani napsaný nemáme. Je to tak? Máme? Kde? Máme ho krtnutý, u to tady vidím, díkuji. Bod č. 3. Take to je jasné, máme to krtnuté, čili je to v pořádku. A po dohodí s navrhovatelem navrhuje organizační výbor vyřadit tíchto 5 bodů.</w:t>
        <w:br/>
        <w:t>Je to senátní tisk č. 201, bod č. 7  je u krtnutý. Senátní tisk č. 195, bod č. 18  je u krtnutý, senátní tisk č. 199, bod č. 22  je ji krtnutý. A dále je tam krtnut Návrh na uspořádání veřejného slyení Senátu PČR na téma Svítlo, dobrý sluha, zlý pán, co navrhujeme k vyřazení na základí přímo návrhu pana senátora Jiřího Duka. A potom je tam jetí návrh na vyřazení bodu Návrh na uspořádání veřejného slyení Senátu na téma Potovní sluby pro stát nebo společnost, co je vlastní rovní krtnutý bod č. 25. Organizační výbor rovní doporučuje vyřadit Volbu člena Rady Ústavu pro studium totalitních reimů, nebo prezident opít kandidáta nepředloil. A pak jsou tam návrhy na doplníní. Organizační výbor dále navrhuje doplnit na pořad schůze vech 5 zákonů, u kterých vláda poádala o projednání v legislativní nouzi. Vy je tam máte napsané kurzivou, s tím, e senátní tisk č. 248 bychom na základí ádosti paní ministryní Maláčové projednali jako bod 1. dneního jednání. Senátní tisk č. 249 bychom následní projednali, pokud schválíme to vyřazení, jako 5. bod dneního jednání. A senátní tisky č. 247, 250 a 251 bychom projednali v bloku ministryní financí v průbíhu odpoledního jednání. Opít to je z návrhu, který máte před sebou, zřejmé. Organizační výbor dále navrhuje, abychom body ministra ivotního prostředí, co jsou senátní tisky č. 190, 194 a K 32/12, projednali jako první 3 body jednání ve čtvrtek 30. dubna. Co je tam rovní poznamenáno.</w:t>
        <w:br/>
        <w:t>A teï se ptám, jestli má níkdo z vás níjaké dalí návrhy na zmínu, či doplníní pořadu schůze, přičem rovnou avizuji, e tak ji bylo předesláno na jednání organizačního výboru. Take hlásí se páni senátoři Pavel Fischer a Václav Hampl, čili prosím, pane senátore Fischere, máte slovo.</w:t>
        <w:br/>
        <w:t>Senátor Pavel Fischer:</w:t>
        <w:br/>
        <w:t>Pane předsedo, dámy a pánové, díkuji za tuto monost. Navrhujeme jako výbor pro obranu, zahraničí a bezpečnost Senátu nový bod, který by se jmenoval Úpravy státního rozpočtu, boj s pandemií a povinnost rozvoje schopností Armády České republiky. Včera jsme bod projednávali důkladní na výboru a členové výboru při jednání dospíli</w:t>
        <w:br/>
        <w:t>k závíru,  e tento bod zasluhuje pozornost celého Senátu. Jedná se o bod, který je potřeba pojmout společní jako politická reprezentace, proto chci informovat o tom, e práví v tuto chvíli o tom jedná také ve snímovní.</w:t>
        <w:br/>
        <w:t>Včera jsem dostal za úkol zajistit účast pana ministra obrany a náčelníka Generálního tábu, oba jsou připraveni přijít po obídí. Navrhuji zařadit jako bod č. 9, díkuji.</w:t>
        <w:br/>
        <w:t>Předseda Senátu Milo Vystrčil:</w:t>
        <w:br/>
        <w:t>Teï jsem neporozumíl, pane předsedo výboru, jestli myslíte po dnením obídí, nebo zítřejím obídí?</w:t>
        <w:br/>
        <w:t>Senátor Pavel Fischer:</w:t>
        <w:br/>
        <w:t>Po dnením obídí. Mají dalí kalendářní povinnosti, take mohou přijít dnes po obídí.</w:t>
        <w:br/>
        <w:t>Předseda Senátu Milo Vystrčil:</w:t>
        <w:br/>
        <w:t>Díkuji, u je mi to jasné. Jen to zopakuji, nebo zrekapituluji. Je tady návrh na zařazení bodu s názvem Úpravy státního rozpočtu, boj s pandemií a povinnosti Armády České republiky. S tím, e by to znamenalo, e bychom ho zřejmí předřadili před bod ministryní pro místní rozvoj Kláry Dostálové, která je zatím zařazena jako 1. bod odpoledního jednání. Mám tomu tak rozumít? Prosím pana senátora Fischera.</w:t>
        <w:br/>
        <w:t>Senátor Pavel Fischer:</w:t>
        <w:br/>
        <w:t>Ano, jako bod poté, co skončí paní ministryní Klára Dostálová. A rád bych, abychom jenom opravili jeho zníní. Bod se jmenuje Úpravy státního rozpočtu, boj s pandemií a povinnost rozvoje schopností Armády České republiky.</w:t>
        <w:br/>
        <w:t>Předseda Senátu Milo Vystrčil:</w:t>
        <w:br/>
        <w:t>Já se omlouvám, ale protoe bude celkem podstatné pro dalí jednání a hlasování, čili opakuji jetí jednou, je tady návrh na zařazení bodu Úpravy státního rozpočtu, boj s pandemií a povinnost rozvoje schopností Armády České republiky. A návrh na zařazení je jako 2. bod odpoledního jednání, tzn. po projednání bodu paní ministryní pro místní rozvoj, ale před body paní ministryní financí. Tak jsem to já pochopil. A je to takhle správní, dobře. Take dalí pan senátor Hampl, prosím.</w:t>
        <w:br/>
        <w:t>Senátor Václav Hampl:</w:t>
        <w:br/>
        <w:t>Díkuji, dobrý den, váený pane předsedo, kolegyní a kolegové.</w:t>
        <w:br/>
        <w:t>Já bych rád poádal o zařazení bodu, kterým bychom projednali informaci vlády o videokonferenci Evropské rady 23. dubna. Je to na základí toho, e Evropský výbor se rozhodl projednat tuto informaci na svém zasedání zítra ráno. U Evropského výboru jste si vimli, e pokud jde o projednávání agendy Evropské rady, tak musíme být zvyklí na sviné tempo. V této víci se víci díjí docela rychle. Důvod pro projednání zrovna této videokonference  není to standardní zasedání, které projednáváme standardní, je to videokonference, tedy neformální zasedání, nicméní řeily se tam dosti zásadní víci z hlediska zotavení ekonomiky v Evropské unii. Včetní způsobu společného financování, podle mí záleitost prioritní důleitosti pro Českou republiku, a nemíla by pozornosti Senátu uniknout.</w:t>
        <w:br/>
        <w:t>Z tohoto důvodu bych vás ádal o zařazení tohoto bodu na zítřejí část jednání, tak, aby Evropský výbor jetí míl anci případní k tomu dodat níjaký návrh usnesení. A můj návrh je, aby to byl 4. bod dopoledního jednání.</w:t>
        <w:br/>
        <w:t>To znamená za dosavadní body ministra Brabce, neb se dá předpokládat, e moná to bude on, kdo bude povířen tím, aby nám tuto informaci předal. Díkuji.</w:t>
        <w:br/>
        <w:t>Předseda Senátu Milo Vystrčil:</w:t>
        <w:br/>
        <w:t>Já také díkuji za návrh s tím, e tedy upozorňuji, e pan senátor Hampl, pan předseda výboru po nás chce, abychom projednali bod, který bude výbor projednávat zítra dopoledne.</w:t>
        <w:br/>
        <w:t>Senátor Václav Hampl:</w:t>
        <w:br/>
        <w:t>Zítra ráno.</w:t>
        <w:br/>
        <w:t>Předseda Senátu Milo Vystrčil:</w:t>
        <w:br/>
        <w:t>Zítra ráno, co je tedy taky dopoledne. A s tím, e tedy prosím jetí jednou o zopakování názvu bodu, abychom si to mohli přesní poznamenat a pochopil jsem, e navrhuje jeho zařazení po bodech pana ministra Brabce, to znamená, mohl by to být asi zřejmí 4. bod, 4. bod dopoledního jednání, jestli tomu správní rozumím. Take prosím o název toho bodu?</w:t>
        <w:br/>
        <w:t>Senátor Václav Hampl:</w:t>
        <w:br/>
        <w:t>Přesní tak, tak jsem to navrhoval jako 4. bod dopoledního jednání. A název je Informace k závírům předsedy Evropské rady v návaznosti na videokonferenci členů Evropské rady, která se konala 23. dubna 2020.</w:t>
        <w:br/>
        <w:t>Předseda Senátu Milo Vystrčil:</w:t>
        <w:br/>
        <w:t>Tak a teï bych to potřeboval jetí nadiktovat tak, abych si to stačil zapsat, protoe já to pak budu muset přečíst.</w:t>
        <w:br/>
        <w:t>Senátor Václav Hampl:</w:t>
        <w:br/>
        <w:t>Já jsem to tedy dal písemní i paní ředitelce...</w:t>
        <w:br/>
        <w:t>Předseda Senátu Milo Vystrčil:</w:t>
        <w:br/>
        <w:t>Jestli to tady mám níkde písemní, tak se omlouvám.</w:t>
        <w:br/>
        <w:t>Senátor Václav Hampl:</w:t>
        <w:br/>
        <w:t>Nebo tady můu vínovat svůj papír. Moná to bude lepí.</w:t>
        <w:br/>
        <w:t>Předseda Senátu Milo Vystrčil:</w:t>
        <w:br/>
        <w:t>Bude to úplní pro mí nejjednoduí, kdy to tak bude. Take to písemní, vidíte, nemám, teï mi to přinesla, abych vdycky nebyl ten, kdo za to můe. Take díkuji, u to mám, dokonce dvakrát. A teï dalí přihláený je pan senátor Vítrovský, prosím, pane senátore.</w:t>
        <w:br/>
        <w:t>Senátor Jaroslav Vítrovský:</w:t>
        <w:br/>
        <w:t>Tak dobré ráno, já díkuji, já jsem se domníval, pane předsedo, e tedy body, které tam má zařazeny paní ministryní Schillerová, tak jsou body, které jsou napevno zařazeny v programu. Jedná se o zákony, které jsou ve stavu legislativní nouze, proto jsem tedy předpokládal, e se budou projednávat, tak jak jsou zařazeny v návrhu programu, tak jak určil organizační výbor. Díkuji.</w:t>
        <w:br/>
        <w:t>Předseda Senátu Milo Vystrčil:</w:t>
        <w:br/>
        <w:t>Take je tady, pokud jsem to pochopil správní, návrh pana Vítrovského, abychom respektovali návrh organizačního výboru v tom smyslu, aby bod, který avizuje pan senátor Fischer, byl zařazen a za blok paní ministryní financí Fischerové. Rozumím tomu dobře? Schillerové, pardon. Rozumím tomu, pane senátore, dobře?</w:t>
        <w:br/>
        <w:t>Senátor Jaroslav Vítrovský:</w:t>
        <w:br/>
        <w:t>V zásadí ano.</w:t>
        <w:br/>
        <w:t>Předseda Senátu Milo Vystrčil:</w:t>
        <w:br/>
        <w:t>V zásadí prý tomu rozumím dobře. Dobře, take jetí níjaký dalí návrh? Pan senátor Vícha, prosím.</w:t>
        <w:br/>
        <w:t>Senátor Petr Vícha:</w:t>
        <w:br/>
        <w:t>Dobrý den vem, včera na organizačním výboru pan předseda Fischer avizoval, e chce předloit tento návrh. A pan místopředseda tích ho upozornil, e by bylo dobré, aby senátoři při projednávání takovéto závané víci míli podklady. Jestli tedy pan předseda Fischer myslí, e toto jsou podklady, abychom tady rozhodovali nebo doporučovali vládí utratit 50 miliard korun a zároveň etřit, dodret rozpočtovou zodpovídnost a zároveň rozdat peníze vem, kteří jsou postieni koronavirem, tak já si tedy nemyslím, e toto je víc, která by nám ty podklady nahrazovala. To je jenom návrh usnesení, já jsem si představoval, e pod podklady k rozhodování dostaneme níjaký materiál. O jaké částky se jedná atd. A nechci to zabít v tuto chvíli, ale doporučuji tedy, aby tento materiál byl projednán a ve čtvrtek a abychom podklady k tomu skuteční dostali, díkuji.</w:t>
        <w:br/>
        <w:t>Předseda Senátu Milo Vystrčil:</w:t>
        <w:br/>
        <w:t>Tak to byla faktická poznámka pana senátora Víchy. Ptám se, jestli na faktickou poznámku chce reagovat pan senátor Fischer, protoe ode mne obdobný dotaz dostal před začátkem jednání? Tedy pardon, schůze. Prosím.</w:t>
        <w:br/>
        <w:t>Senátor Pavel Fischer:</w:t>
        <w:br/>
        <w:t>Díkuji za slovo. Já jsem dostal také za úkol zajistit osobní účast pana ministra a náčelníka generálního tábu. Na zítřek nemohou přijít. Proto jsem to navrhl takto. Co se týče podkladů, my jsme o tom jednali poctiví, důkladní na výboru. Pokud se nepletu, tak jsme dospíli k jednomyslnému usnesení. Proto jsem připraven oslovit pana náčelníka generálního tábu, aby přinesl prezentaci, kterou míli včera, pustí nám ji tady, bude to vlastní nejlepí a nejčerstvíjí podklad, který máme dneska k dispozici. Ale protoe prezentace zasluhuje vojenskou ruku, tak jsem ji tady netiskl pro vechny prostí proto, e to má parametry spojené s obranou republiky. Na to jsem nemíl teï v té krátkosti skuteční právo nebo pravomoc, díkuji.</w:t>
        <w:br/>
        <w:t>Předseda Senátu Milo Vystrčil:</w:t>
        <w:br/>
        <w:t>Třetí faktická poznámka, pan místopředseda tích.</w:t>
        <w:br/>
        <w:t>Místopředseda Senátu Milan tích:</w:t>
        <w:br/>
        <w:t>Já si myslím, e tento bod je naprosto nepřipravený. Pokud by tady mílo být promítání níjaké prezentace, tak je to úplní níco nového, to tady v minulosti bylo odmítáno, aby předkladatelé tady dílali níjaké videoprezentace. K tomu by míly slouit formy jako je třeba veřejné slyení, konference, seminář apod. A dalí, chci drobet upozornit, e resort obrany je straní důleitý, chápu, ale o rozpočtu rozhoduje předevím Poslanecká snímovna. A za dalí, my musíme počítat, kdy se dáme na tuto cestu, e přijdou dalí resorty, které jsou ve velmi tíivé kritické, dokonce bych řekl existenční situaci, jako je kultura a dalí, a budou chtít, abychom tady jejich problémy sdíleli, abychom se jich zastali, a abychom se tímito vícmi obecní řečeno zabývali. Take já tento návrh nepodpořím z důvodů, které jsem tady řekl, díkuji.</w:t>
        <w:br/>
        <w:t>Předseda Senátu Milo Vystrčil:</w:t>
        <w:br/>
        <w:t>Tak já taky díkuji, končím blok faktických poznámek, jetí se hlásí jednou, velmi struční prosím pana senátora Fischera a fakticky.</w:t>
        <w:br/>
        <w:t>Senátor Pavel Fischer:</w:t>
        <w:br/>
        <w:t>Rozumím, ta doba je ale mimořádná, proto jsme ho zařadili mimořádní takto rychle, díkuji.</w:t>
        <w:br/>
        <w:t>Předseda Senátu Milo Vystrčil:</w:t>
        <w:br/>
        <w:t>Take já také díkuji, končím blok faktických poznámek. A ne přistoupíme k hlasování o pořadu jednání, tak vás seznámím s procedurou, kterou navrhuji. To znamená, nejprve navrhuji, abychom hlasovali o tom, zda dva body, které byly navreny k zařazení, zařadíme. A pokud se tak stane, tak potom abychom vdycky hlasovali o tom, kam ho zařadíme. To znamená, to jsou vlastní monosti, jak to udílat, abychom se vichni dostali k níjakému výsledku. Vidím, e tady nemá nikdo ádný protest, take první víc, kterou budeme nyní dílat, je, e vás svolám. A potom řeknu, o čem budeme hlasovat.</w:t>
        <w:br/>
        <w:t>Take prosím vás, nyní budeme hlasovat, zda souhlasíme, aby jako bod této schůze, nerozhodujeme kdy, jako bod této schůze byl zařazen bod navrhovaný panem senátorem Fischerem s názvem Úpravy státního rozpočtu, boj s pandemií a povinnost rozvoje schopností armády České republiky. Spoutím hlasování a ptám se, kdo souhlasí se zařazením tohoto bodu, stiskníte tlačítko ANO a zvedníte ruku.</w:t>
        <w:br/>
        <w:t>Kdo je proti, stiskníte tlačítko NE a zvedníte ruku.</w:t>
        <w:br/>
        <w:t>Take přítomno 70 senátorek a senátorů, kvórum 36,</w:t>
        <w:br/>
        <w:t>hlasování číslo 3,</w:t>
        <w:br/>
        <w:t>pro 43, návrh byl schválen, čili bod bude zařazen, hlásí se paní Renáta Chmelová, je to omyl? Je to omyl. Prosím vás, teï bychom rozhodli o tom, na jaké místo bude zařazen. Pokud si jako předsedající můu navrhnout pořadí, tak i vzhledem k tomu, e si myslím, e připomínky byly adekvátní a moná by se pan senátor Fischer nad tím mohl zamyslet, a předevím přesto níjaký jedno, dvoustránkový podklad pro nás pro vechny vyrobit, tak se přikláním, abychom první, pokud nebudou protesty, hlasovali o zařazení takovém, jako navrhoval pan senátor Vítrovský, to znamená, aby bod byl zařazen po projednání bodů ministryní financí Aleny Schillerové, co je vlastní jako 9. bod odpoledního jednání dnes. Jako 9. bod odpoledního jednání dnes. Říkám, navrhuji to takto schvální proto, aby tady vznikl prostor jetí i pro doručení níjakých jiných podkladů, ne je návrh usnesení. A zároveň to také říkám proto, e souhlasím s tím, e prosím píkní prezentaci promítat ne. Tak to je vechno, take není protest proti tomu, abychom o tomto hlasovali jako prvním? Nevidím, nikdo se nehlásí. Take u bez znílky. Budeme hlasovat o tom, e bod Úpravy státního rozpočtu, boj s pandemií a povinnost rozvoje a schopností armády České republiky by byl zařazen na pořad jednání této schůze Senátu jako 9. bod odpoledního jednání ve středu 29. dubna. Pokud by dolo k posunu, tak pro jistotu po projednání bodu paní ministryní financí Aleny Schillerové. Spoutím hlasování a ptám se, kdo souhlasí s tímto návrhem, zvedníte ruku a stiskníte tlačítko ANO.</w:t>
        <w:br/>
        <w:t>Kdo je proti, zvedníte ruku a stiskníte tlačítko NE. Take aktuální přítomno 70 senátorek a senátorů, kvórum 36,</w:t>
        <w:br/>
        <w:t>hlasování č. 4</w:t>
        <w:br/>
        <w:t>, pro 46, zařazení bodu bylo schváleno po projednání bloku paní ministryní financí Schillerové jako v tuto chvíli 9. bod odpoledního jednání dnes. Take to je k tomu. A nyní budeme hlasovat o tom, zda souhlasíme s tím, abychom na program schůze zařadili bod s názvem Informace k závírům předsedy Evropské rady v návaznosti na videokonferenci členů Evropské rady, která se konala dne 23. dubna 2020. Opít jsme tady vichni, jednání probíhají v bloku, take vás nebudu svolávat. To znamená, budeme teï hlasovat o tom, zda souhlasíme se zařazením bodu informace k závírům předsedy Evropské rady v návaznosti na videokonferenci členů Evropské rady, která se konala 23. dubna na program této schůze. Spoutím hlasování a ptám se, kdo souhlasí s tímto návrhem, stiskníte tlačítko ANO a zvedníte ruku.</w:t>
        <w:br/>
        <w:t>Kdo je proti, stiskníte tlačítko NE a zvedníte ruku. Take aktuální přítomno 71 senátorek, senátorů, kvórum 36,</w:t>
        <w:br/>
        <w:t>hlasování č. 5</w:t>
        <w:br/>
        <w:t>, pro 48, zařazení bodu bylo schváleno, díkuji. A nyní budeme hlasovat o tom, na které místo projednávání bude bod zařazen. Je tady návrh pana předsedy, senátora Hampla, aby k jeho zařazení dolo jako v tuto chvíli 4. bod jednání ve čtvrtek 30. dubna, to znamená po projednání bodu pana ministra ivotního prostředí Richarda Brabce a před projednáváním bodu 23, senátní tisk č. 223, který se týká obecní policie. Take takhle je návrh podán. A o tom nyní budeme hlasovat. Opít nebudu spoutít znílku, spoutím hlasování a ptám se, kdo souhlasí se zařazením toho bodu po bloku pana ministra ivotního prostředí Brabce, tlačítko ANO a zvedníte ruku.</w:t>
        <w:br/>
        <w:t>Tak kdo je proti, tlačítko NE a zvedníte ruku.</w:t>
        <w:br/>
        <w:t>Take přítomno 71, kvórum 36,</w:t>
        <w:br/>
        <w:t>hlasování číslo 6</w:t>
        <w:br/>
        <w:t>, pro 56, návrh byl schválen, to znamená, úspíní probíhlo jak schválení zařazení tohoto bodu, tak i schválení pořadí, kdy bude projednáván. Tím jsme vyčerpali vechny návrhy, a proto můeme hlasovat o návrhu pořadu schůze jako celku, a to ve zníní ji přijatých návrhů. Opít si dovolím nespoutít fanfáru, konstatuji, e v sále je přítomno 71 senátorek a senátorů, kvórum se nemíní, 36. To znamená, e nyní budeme hlasovat o tom, zda souhlasíme se schválením programu, včetní tích přijatých návrhů, které jsme ji prohlasovali, jak jejich zníní, tak jejich pořadí. Spoutím hlasování a ptám se, kdo souhlasí s takto upraveným pořadem jednání, zvedníte ruku a tlačítko ANO.</w:t>
        <w:br/>
        <w:t>Tak kdo je proti, zvedníte ruku a tlačítko NE.</w:t>
        <w:br/>
        <w:t>Take přítomno 71, kvórum 36,</w:t>
        <w:br/>
        <w:t>hlasování č. 7</w:t>
        <w:br/>
        <w:t>, pro 66, návrh pořadu dneního jednání schůze, a zítřejího asi, byl schválen s tím, e nyní tedy můeme přistoupit k bodu č. 1. Je to návrh zákona, kterým se míní zákon číslo 133/2020 Sb., o níkterých úpravách v sociálním zabezpečení v souvislosti s mimořádnými opatřeními při epidemii v roce 2020.</w:t>
        <w:br/>
        <w:t>Návrh zákona, kterým se míní zákon č. 133/2020 Sb., o níkterých úpravách v sociálním zabezpečení v souvislosti s mimořádnými opatřeními při epidemii v roce 2020</w:t>
        <w:br/>
        <w:t>Tisk č.</w:t>
        <w:br/>
        <w:t>248</w:t>
        <w:br/>
        <w:t>Je to senátní tisk č. 248. A návrh uveden ministryní práce a sociálních vící Jana Maláčová, kterou nyní prosím, aby nás seznámila s návrhem zákona. Paní ministryní, vítejte v českém Senátu, přejeme vám píkný den, máte slovo.</w:t>
        <w:br/>
        <w:t>Ministryní práce a sociálních vící ČR Jana Maláčová:</w:t>
        <w:br/>
        <w:t>Váený pane předsedo, váené paní senátorky, váení páni senátoři. Dovolte mi uvést návrh zákona, kterým se míní zákon č. 133/2020 Sb., o níkterých úpravách v sociálním zabezpečení v souvislosti s mimořádnými opatřeními při epidemii v roce 2020. Důvodem předloení návrhu zákona je nutnost řeit finanční zabezpečení rodičů, pečujících o nezaopatřené díti, na které dopadá mimořádné opatření spočívající v zákazu výuky ve vech typech kol. Struční připomenu, co se nám podařilo v minulých týdnech, to znamená od poloviny března, ohlední oetřovného pro rodiny s dítmi. V první vlní se nám podařilo prodlouit oetřovné namísto standardních 9. dnů na celou dobu, kdy jsou uzavřeny koly. Prodlouili jsme také oetřovné namísto do 10. narozenin dítíte do 13. narozenin dítíte. Umonili jsme čerpat oetřovné při uzavření zařízení určených pro péči pro handicapované osoby závislé na péči jiné osoby bez omezení víku. A noví, tak jak jsem 19. března avizovala, přicházíme s navýením oetřovného ze 60 na 80 %. Já jsem 19. března avizovala, e kdy budou koly uzavřené déle ne 1 mísíc, tak oetřovné navýíme, co je přesní tento návrh. Tento návrh počítá s výplatou oetřovného zpítní ji od 1. dubna, take rodiny peníze obdrí v průbíhu kvítna, podle toho, jak budou zamístnavatelé zasílat výkazy péče, protoe vyplácení se v tuto chvíli řeí vdy za kalendářní mísíc, to znamená, zítra bude to období ukončeno. Po dobu mimořádných opatření, a já si myslím, e to je výborná zpráva, by také mílo být umoníno čerpat oetřovné u osob pracujících na dohodu o provedení práce nebo na dohodu o pracovní činnosti, takzvaní dohodáři budou mít stejné podmínky jako rodiny s dítmi, kteří jsou zamístnanci, to znamená klasičtí zamístnanci, to znamená, e do konce března budou mít 60 % předchozího denního vymířovacího základu. A od 1. dubna a do konce června, tak 80 %. Podmínkou je, aby dohoda vznikla před 11. březnem, byla aktivní a pojistné bylo odvedeno za únor tohoto roku nebo v mísíci, kdy vznikla potřeba pečovat. Dopady, váené paní senátorky, váení páni senátoři, navýeného oetřovného na státního rozpočet odhadujeme ve výi +0,9 miliardy korun. To znamená celkoví mísíční na 3,5 miliardy korun.</w:t>
        <w:br/>
        <w:t>Dopady jsou kalkulovány na úrovni 181 000 případů mísíční, přičem k 26. dubnu Česká správa sociálního zabezpečení evidovala 145 000 ádostí o oetřovné z důvodů uzavření kol. A v této souvislosti je potřeba zmínit, e jetí předevčírem nám dorazilo od zamístnavatelů jen za ten jeden den 5000 ádostí. To znamená, e zamístnavatelé ádosti jetí posílají. Pravdípodobní nejdříve vyřídili mzdy a pak teprve řeí oetřovné.</w:t>
        <w:br/>
        <w:t>Na závír mi dovolte poádat vás, aby Senát podpořil navrhovaná opatření v oblasti nemocenského pojitíní, která pomohou rodinám s adekvátníjím finančním zajitíním bíhem pandemie. Díkuji vám za pozornost.</w:t>
        <w:br/>
        <w:t>Předseda Senátu Milo Vystrčil:</w:t>
        <w:br/>
        <w:t>Díkuji také, paní navrhovatelko, a prosím, abyste zaujala místo u stolku zpravodajů. Organizační výbor určil garančním výborem pro projednávání tohoto návrhu zákona výbor pro zdravotnictví a sociální politiku. Usnesení vám bylo rozdáno jako senátní tisk č. 248/1, zpravodajem výboru je pan senátor Petr Koliba, kterého prosím, aby nás nyní seznámil se zpravodajskou zprávou. Prosím, pane senátore, má slovo.</w:t>
        <w:br/>
        <w:t>Senátor Peter Koliba:</w:t>
        <w:br/>
        <w:t>Váený pane předsedo, váené dámy senátorky, páni senátoři, váená paní ministryní.</w:t>
        <w:br/>
        <w:t>Byl jsem povířen výborem na zpracování zpravodajské zprávy. Výbor se tímto tiskem zabýval na své 16. schůzi, konané dne 28. 4. 2020. A k vládnímu návrhu zákona, kterým se míní zákon č. 133/2020 o níkterých úpravách sociálního zabezpečení v souvislosti s mimořádnými opatřeními při epidemii v roce 2020.</w:t>
        <w:br/>
        <w:t>Velice struční, paní ministryní vyčerpávajícím způsobem zhodnotila, o co v daném zákoní jde. Jsou to v podstatí, kromí toho, e se roziřuje vík 13 let a e se to týká dohodářů, jsou tam dva zásadní body. A to je, e podpůrčí doba se prodluuje na dobu, kdy trvá uzavření kol, a to nejpozdíji do 30. 6. 2020. A druhý, e výe oetřovného za kalendářní den činí od 1. dubna do 30. června 2020 80 % denního vymířovacího základu.</w:t>
        <w:br/>
        <w:t>Výbor přijal 88. usnesení, po odůvodníní zástupce předkladatele pana docenta Petra Hůrky, námístka ministryní práce a sociálních vící, mojí zpravodajské zpráví a po rozpraví doporučuje 1. Senátu PČR schválit návrh zákona, ve zníní postoupeném Poslaneckou snímovnou. 2. Určuje zpravodajem výboru pro jednání o návrhu zákona na schůzi Senátu mí, Petra Kolibu, a povířuje předsedu výboru, senátora Lumíra Kantora, aby toto usnesení předloil předsedovi Senátu PČR.</w:t>
        <w:br/>
        <w:t>Jetí, co se týče legislativního procesu, v podstatí byl přijatý pozmíňovací návrh Romana Sklenáka a v závírečném hlasování z přítomných 192 poslanců se pro vyslovilo 184 a proti nebyl nikdo. Díkuji za pozornost.</w:t>
        <w:br/>
        <w:t>Předseda Senátu Milo Vystrčil:</w:t>
        <w:br/>
        <w:t>Já také díkuji, pane senátore, a prosím, posaïte se ke stolku zpravodajů, zaznamenávejte a sledujte, případní potom můete zaujmout stanovisko.</w:t>
        <w:br/>
        <w:t>Tái se, zda níkdo navrhuje podle § 107 Jednacího řádu, aby Senát vyjádřil vůli návrhem zákona se nezabývat? Není tomu tak, take otvírám obecnou rozpravu.</w:t>
        <w:br/>
        <w:t>A první se do obecné rozpravy hlásí pan senátor Herbert Pavera. Prosím, pane senátore.</w:t>
        <w:br/>
        <w:t>Senátor Herbert Pavera:</w:t>
        <w:br/>
        <w:t>Hezký dobrý den, pane předsedo, váená paní ministryní, milé kolegyní, kolegové.</w:t>
        <w:br/>
        <w:t>Já samozřejmí, stejní určití jako drtivá vítina vech přítomných senátorů a senátorek, podpoříme tento zákon. Ale přesto si neodpustím poznámku, protoe ji 24. března navrhovali nai poslanci z TOP 09 u navýení na tích 80 %, ale vy jste to samozřejmí nepřijali. Byla to jeitnost? To je má otázka. Protoe u vichni rodiče mohli dávno vídít, e ty peníze dostanou od 1. dubna, a nemuseli čekat a na konec dubna. Take pokud byste to přijali toho 24. března, tak u to mohlo být schváleno.</w:t>
        <w:br/>
        <w:t>Předseda Senátu Milo Vystrčil:</w:t>
        <w:br/>
        <w:t>Tak paní ministryní chce odpovídat hned, take prosím, máte, paní ministryní slovo.</w:t>
        <w:br/>
        <w:t>Ministryní práce a sociálních vící ČR Jana Maláčová:</w:t>
        <w:br/>
        <w:t>Tak já si myslím, e je velká koda, e celá ta debata o oetřovném, o vyím oetřovném se zvrhla na to, kdo to navrhoval první. Já jsem na tiskové konferenci po vládí 19. března řekla, e jsem chtíla vyí oetřovné, 80 % pro díti do 15 let a také po celou dobu mimořádných opatření. Podařilo se mi na vládí prosadit po celou dobu mimořádných opatření, místo do 15 let to bylo do 13 let. A třetí víc, byl příslib vlády, e jestlie koly budou zavřeny déle ne 1 mísíc, tak vláda oetřovné navýí.</w:t>
        <w:br/>
        <w:t>Míla jsem k tomu velké rozhovory ve čtyřech velkých denících, řekla jsem to na tiskové konferenci vlády, uvedla jsem to na svých sociálních médiích. A je mi velmi líto, e celá ta debata o tom, jak zajistit rodiny s dítmi po dobu mimořádných opatření, se zvrhává na to, kdo to byl dřív. Pokud budeme závodit, tak jsem to byla o 5 dní dřív skuteční já, díkuji.</w:t>
        <w:br/>
        <w:t>Předseda Senátu Milo Vystrčil:</w:t>
        <w:br/>
        <w:t>Já také díkuji, s přednostním právem pan senátor Vícha. Prosím, pane senátore.</w:t>
        <w:br/>
        <w:t>Senátor Petr Vícha:</w:t>
        <w:br/>
        <w:t>Díkuji za slovo, váený pane předsedo, váená paní ministryní, kolegyní, kolegové.</w:t>
        <w:br/>
        <w:t>Mám dotaz na paní ministryni týkající se mateřských kolek, protoe se na nás obracejí obce a zřizovatelé, pak ty mateřské koly a rodiče. Ty byly od samého počátku ponechány v kompetenci zřizovatelů. Vítinou to bylo tak, e nejprve bíely a jak zájem rodičů upadal, tak pak jej obce, coby zřizovatelé, uzavřely. A teï se uvauje o případném otevření. A otázka je taková.</w:t>
        <w:br/>
        <w:t>Jestlie údajní má ministerstvo zdravotnictví vydat níjaké pokyny k tomu, za jakých podmínek je moné kolky otevřít, a je docela moné, e to nebudou vichni splňovat, e ne vichni rodiče budou moci díti do kolek dát. A oni se teï obávají, e oficiální budou kolky sputíny, oni ale ty podmínky nesplní a přijdou o oetřovné. Čili jestli k tomuto bychom mohli tady dostat ne pro nás, ale pro zřizovatele, pro rodiče níjakou informaci, aby vídíli, jak to bude. Jinak zákon samozřejmí podpořím. Díkuji.</w:t>
        <w:br/>
        <w:t>Předseda Senátu Milo Vystrčil:</w:t>
        <w:br/>
        <w:t>Tak já díkuji. Dalí přihláený je pan senátor Canov. Paní ministryní mi ukazovala, e si otázky píe. Prosím.</w:t>
        <w:br/>
        <w:t>Senátor Michael Canov:</w:t>
        <w:br/>
        <w:t>Dobrý den, váená paní ministryní, váený pane předsedo, váené kolegyní, váení kolegové.</w:t>
        <w:br/>
        <w:t>Já se chci zastavit i způsobu, jakým je oetřovné propláceno příslunými úřady. Úřady toti vyadují od rodičů potvrzení ředitelů kol, e jsou koly zavřené. Teï zdůrazňuji, e nemám na mysli kolky mateřské, které nebyly zavřeny z důvodů rozhodnutí vlády, ale koly základní, případní víceletá gymnázia. Já osobní tento poadavek od přísluných státních úřadů povauji nejen za byrokratický, ale za ikanózní a dokonce podle mého názoru v rozporu se zákonem.</w:t>
        <w:br/>
        <w:t>Nebo potvrzení o zavření níčeho můe vydávat podle mého právního názoru pouze ten, kdo tento zákaz vydal. A ten vydala jednoznační Vláda ČR, tudí ta. V současnosti to je podle usnesení č. 455, předtím tam bylo také ministerstvo zdravotnictví a předtím zase vláda, prostí vdycky stát. To, e stát na to rozhodnutí vydal, je ve Sbírce zákonů. Vechna tato usnesení jsou součástí Sbírky zákonů, tzn. přísluní úředníci, pokud chtíjí mít jistotu, e vyhovují zákonu, za jakých podmínek mají postupovat při vyplácení dávek, stačí, kdy si otevřou Sbírku zákonů.</w:t>
        <w:br/>
        <w:t>Ale aby stát, státní sloka vyadovala od ředitelů kol, kteří nerozhodovali vůbec o ničem, aby vydávali potvrzení o zavřených kolách, které ten stát sám zavřel, to je naprosto absurdní. Opravdu naprosto absurdní. Znovu opakuji, to není jenom byrokracie, to je ikana podle mého názoru, dokonce se nebojím ani slova buzerace. A je v rozporu se zákonem, protoe stát je povinen, pokud vydá níjaké rozhodnutí, si za tím stát, a ne, aby státní úředníci vyadovali od nebohých rodičů, nebo aby oni vyadovali od nebohých ředitelů potvrzení o tom, e stát rozhodl, e níco zavře. Státní úředníci se údajní vymlouvají, e to mají kvůli kontrole. Dovoluji si upozornit, e sbírky zákonů s tímito rozhodnutími by míly být v archivu i po 100 letech a více.</w:t>
        <w:br/>
        <w:t>Take ádám vás, paní ministryní, abyste se přičinila o to, aby stát přestal ikanovat rodiče a ředitele kol, aby mu potvrzovali, e je zakázáno níco, co sám zakázal. Díkuji.</w:t>
        <w:br/>
        <w:t>Předseda Senátu Milo Vystrčil:</w:t>
        <w:br/>
        <w:t>Tak já také díkuji, dalí se hlásí pan senátor Horník. Prosím, pane senátore.</w:t>
        <w:br/>
        <w:t>Místopředseda Senátu Jan Horník:</w:t>
        <w:br/>
        <w:t>Dobrý den, paní ministryní, váený pane předsedající, váené kolegyní, kolegové.</w:t>
        <w:br/>
        <w:t>Vůbec se nedivím rozčilení kolegy pana Michaela Canova nad touto vící. Já jsem se domníval, e tato krize nám bude nápomocná a e my z ní vyjdeme jako vítízové ve smyslu toho, e bude byrokracie této republiku sníena minimální aspoň o třetinu. e víci, které jsou lehce dohledatelné, které dokonce jsou na základí rozhodnutí vlády, take tyto víci u úředník nebude poadovat.</w:t>
        <w:br/>
        <w:t>Nejhorí na tom je, e vláda to moná myslí i dobře, i my tady v Senátu a Poslanecké snímovní, ale úředníci co místo a co pracovní úřad, tak si vysvítlují pravidla naprosto rozdílní. A záleí na místí a záleí na lidech. Já bych byl také rád, kdyby nás tato byrokracie koneční opustila. Protoe 20 let ji jenom roubujeme nahoru, místo, abychom ji uvolňovali, abychom nekontrolovali dvacetkrát za sebou kontroly a nevymlouvali se hlavní na to. Protoe pokud níkdo níco zneuije, tak to bude promile občanů, ale ta vítina je přece úplní níkde jinde.</w:t>
        <w:br/>
        <w:t>A já bych chtíl vyuít jetí přítomnost paní ministryní. Ono by to moná chtílo trochu i do oblasti kolství, nicméní se jí zeptám. kolky nebyly uzavřeny, ale tím, e vláda znemonila volný pohyb osob přes hranice, který postupní rozvolňuje, tak v pohraničí celé České republiky je pomírní hodní rodičů s dítmi, jejich díti chodí do mateřských kol, i dokonce do jeslí, do sousedních států. A není jich málo. Já vím, e to nejsou desetitisíce, ale jsou to stovky lidí, na které bylo naprosto zapomenuto. Např. v Kraslicích, Kraslicko a sousední Klingenthal, tak se jedná o 50 dítí. Z mé obce jsou to jednotky, ale v celém pohraničí je to pomírní hodní rodičů, hodní dítí. A rodiče se v podstatí dostali úplní mimo tento systém.</w:t>
        <w:br/>
        <w:t>Nejenom, e Česká republika dlouhodobí nepodporuje příspívky na umístíní dítí, a to je v mateřských kolkách, v základním vzdílání i ve středních kolách, i do sousedního státu, mimo moná gymnázia v Pirní, tak tady tito rodiče a tyto díti mají jetí tyto problémy, které si nezavinili sami. Díti pouze chodí do nejbliího místa, kde kolka je. Ale zamezila jim to tato vláda. Tak se chci zeptat paní ministryní, jestli zvaovali, zdali i tito rodiče dostali níjakou monost odkodníní?</w:t>
        <w:br/>
        <w:t>A také se jí rovnou zeptám, protoe je členka vláda, kdy bude umoníno tímto dítem navtívovat kolská zařízení v zahraničí?</w:t>
        <w:br/>
        <w:t>Předseda Senátu Milo Vystrčil:</w:t>
        <w:br/>
        <w:t>Tak já díkuji, dalí přihláenou je árka Jelínková, prosím.</w:t>
        <w:br/>
        <w:t>Senátorka árka Jelínková:</w:t>
        <w:br/>
        <w:t>Hezké dopoledne, váený pane předsedo, váená paní ministryní, kolegyní, kolegové.</w:t>
        <w:br/>
        <w:t>Já se přidávám k tomu, e to, co tady předkládá dneska paní ministryní, je určití pozitivní zpráva pro vechny rodiče. Jsem vdíčná za to, e dolo k posunu v mnoha oblastech, včetní zapojení i dohodářů do toho, e mohou čerpat oetřovné, e je tam prodlouení podpůrčí doby a předevím zvýení denního vymířovacího základu ze 60 na 80 %. Nebudu u opakovat, e samozřejmí tady debata probíhala i v minulých týdnech. Paní ministryní se k tomu vyjádřila.</w:t>
        <w:br/>
        <w:t>Jediné, co bych se jí chtíla zeptat, ale přesto mám u k tomuto přichystaný pozmíňovací návrh, který vám leí na stolech, je, proč bylo určeno, i kdy to bude vypláceno zpítní, co vidím také jako pozitivní a kvituji s povdíkem, od 1. dubna bude přiznán tento navýený denní vymířovací základ. Ale koly, pokud vím, byly uzavřeny u 11. března. A proto ve svém pozmíňovacím návrhu, pokud jej kolegové uznají za vhodný a pustíme do podrobné rozpravy projednávání tohoto zákona, chtíla bych předloit pozmíňovací návrh, kdy by bylo oetřovné navýeno ji od tohoto dne. Ode dne uzavření kol, a to od 11. března, aby tak byl rodičům kompenzován výpadek příjmů.</w:t>
        <w:br/>
        <w:t>Samozřejmí, i kdy příjemci oetřovného jsou i lidé, kteří pečují o potřebné osoby minimální v 1. stupni závislosti, tak převáná vítina jsou to práví rodiče s dítmi, kteří na to nebyli připraveni. Ze dne na den byly uzavřeny koly, rodina se na to nemohla připravit, mnohdy i druhý z rodičů řeí třeba i existenční problémy atd. Take si myslím, e by bylo vhodné, kdyby byl vymířovací denní základ navýen ji od dne uzavření kol a vyhláení nouzového stavu, a to je od 11. března 2020.</w:t>
        <w:br/>
        <w:t>Co se týká mateřských kol, jenom jak tady kolegové o tom mluvili, tak k tomu u také byly pozmíňovací návrhy. Paní ministryní o tom ví, i my jsme předkládali, aby i rodiče jenom tím, e se rozhodnou z jakýchkoli důvodů nedat své dítí do mateřské koly, kdy nebyla uzavřena, mohou to být zdravotní problémy dítíte, můe to být společná domácnost třeba s prarodiči atd., aby jim bylo přiznáno oetřovné. Ale paní ministryní se zřejmí chystá na to odpovídít, take to já jen chci k tomu dodat, e pozmíňovací návrh i tímto smírem el.</w:t>
        <w:br/>
        <w:t>Take to uzavřu. Poádám své kolegy, pokud by pustili do podrobné rozpravy tuto debatu, tak mám nachystaný pozmíňovací návrh, aby oetřovné bylo navýeno ji od 11. března 2020. Díkuji za pozornost.</w:t>
        <w:br/>
        <w:t>Předseda Senátu Milo Vystrčil:</w:t>
        <w:br/>
        <w:t>Tak já také díkuji, dalí přihláený je pan senátor Ivo Valenta. Prosím, pane senátore.</w:t>
        <w:br/>
        <w:t>Senátor Ivo Valenta:</w:t>
        <w:br/>
        <w:t>Díkuji za slovo, dobrý den, pane předsedo, paní ministryní, kolegové, kolegyní.</w:t>
        <w:br/>
        <w:t>Já mám moná jednu připomínku, která u tady v minulosti byla diskutovaná, a to je zamístnávání v malých firmách, kdy jsou jednatelé a zároveň i zamístnanci. Nikdo tam nepodvádí, ve je transparentní, protoe stát upřednostňuje zamístnání, take i tito lidé se v dobré vůli zamysleli, odevzdávali vechny daní a poplatky. A najednou, kdy se má takové malé firmí pomoct s úhradou části mzdy tíchto zamístnanců, tak ministerstvo je proti a diskriminuje vlastní tyto zamístnance vůči tím ostatním.</w:t>
        <w:br/>
        <w:t>Já moná budu citovat: V souladu s výkladem MPSV pro účely poskytování příspívku aktivní politiky zamístnanosti, to je také příspívku z programu Antivirus, nepřihlíí ministerstvo k pracovní smlouví, která by byla podepsaná stejnou osobou  jednatelem na jedné straní, jakoto zamístnavatelem, a na druhé straní jakoto zamístnancem,</w:t>
        <w:br/>
        <w:t>a to z důvodu rozdílnosti zájmu obou stran. Pro účely zamístnanosti se taková osoba nepovauje za zamístnance v pracovním pomíru.</w:t>
        <w:br/>
        <w:t>Argumenty, které tady úředníci uvádíjí, nemůeme vůbec brát v potaz. Protoe apriori níkoho podezírat, e tady jsou podvody, to přece není moné. Musíme vycházet a přistupovat ke vem zamístnancům úplní stejní. A pokud úředníci nic nenamítali proti tomu, aby zamístnanci platili vechny své odvody, stát tyto peníze nevracel, pak je logické, e nyní musí pomoci tímto zamístnancům.</w:t>
        <w:br/>
        <w:t>Ptám se paní ministryní, zdali v této víci odstraní tuto nespravedlnost a kdy by vlastní tato zmína míla nastat? Díkuji.</w:t>
        <w:br/>
        <w:t>Předseda Senátu Milo Vystrčil:</w:t>
        <w:br/>
        <w:t>Take jetí, ani by byla skončena obecná rozprava, paní ministryní odpoví. Prosím, paní ministryní, máte slovo, můete odpovídat.</w:t>
        <w:br/>
        <w:t>Ministryní práce a sociálních vící ČR Jana Maláčová:</w:t>
        <w:br/>
        <w:t>Díkuji moc. Jestli dovolíte, odpovím dotazy, a se nám tu nehromadí, protoe jich u začíná být skuteční moc. Začnu tím nejjednoduím dotazem pana senátora Valenty. My budeme zítra na vládí schvalovat návrh, který předloí MMR a bude ho vyplácet Státní fond rozvoje bydlení, a ten míří přesní na podstatu víci. Tzn. s.r.o., kde je jednatel zároveň zamístnancem, nedosáhne z tohoto důvodu na Antivirus. A my chceme, aby tito lidé míli nárok po vzoru Pítadvacítky na 500 Kč/den. Aby se také neocitli bez jakékoli finanční kompenzace. Bude to vypláceno stejní jako vechny tyto kompenzační návrhy.</w:t>
        <w:br/>
        <w:t>To znamená ode dne vyhláení nouzového stavu zpítní, a po dobu, kdy vlastní bude tomu s. r. o. podle toho odvítví umonína zase činnost. To znamená, e tento návrh tam je. Máme níkolik dní zpodíní, protoe my jsme cizelizovali jetí různé údaje o tíchto firmách, a tuím, e jedni mám aktuální informaci, tak tam noví přibyly i s. r. o. se dvíma jednateli, respektive zamístnanci, pokud jsou to manelé. Čili aby ani tyto výjimky, i kdy ne četné, nebyly z toho nároku na finanční kompenzaci vyjmuty. To znamená, zítra by to míla schválit vláda a přítí týden Poslanecká snímovna, pracujeme s tím, víme o tom. Co se týká toho dotazu na kolky. Já jsem apelovala na pana ministra kolství a na pana ministerstva zdravotnictví a včera jsme se takto dohodli, ono je to skuteční velmi důleité, aby ministerstvo zdravotnictví přes mimořádné opatření vydalo pokyn, a podle mí to musí být pro vechny díti stejní, do 15 let víku, za jakých podmínek je návtíva koly nebo mateřské kolky v současné epidemiologické situaci pro tyto díti riziková. To znamená, a u mají oslabenou imunitu nebo níjaké onemocníní, nebo například ijí ve společné domácnosti se seniorem, který spadá do té rizikové skupiny. Pan ministr zdravotnictví tuto, vlastní tento výklad nám přislíbil. My na tom budeme, zejména Česká správa sociálního zabezpečení, spolupracovat. Chtíli bychom to zítra vzít na vládí na vídomí, tak aby ta pravidla byla jasná, případní pokud tam budou jetí níjaké rozpory, tak se o tom můeme pobavit v pondílí. To znamená, aby na to byl dostatek času. A na základí toho, pokud by rodiny, které mají dítí, které má jít do koly nebo do kolky, spadaly do tíchto rizikových skupin, tak by vystavily čestné prohláení, e spadají do této  rizikové skupiny, neumoňuje jim regulace, aby díti do tohoto předkolního nebo kolního zařízení nastoupily, a tím jim vznikne nárok na oetřovné. To znamená, to je ten mechanismus, který máme vymylený, a v přítích dnech by míl být schválen vládou. Tak aby práví tyto rodiny, kde jsou tyto obavy, tak aby mohli dále fungovat. Co se týká toho vystavení potvrzení o uzavření kol, já to slýchávám dennodenní, tuto poznámku, ale upozorňuji, já pana senátora opravdu poprosím, to není potvrzení o tom, e kola byla zavřena, to je naprosto mylná interpretace, ono se to tak ani nejmenuje. To je potvrzení o tom, jestli znáte ten mechanismus, jak vzniká oetřovné, e ten daný zamístnanec má dítí, protoe kola vystaví potvrzení o tom, e to dítí existuje, pole se to zamístnavateli, ten potvrdí, e se jedná o zamístnance. A pak se to na základí tíchto dvou údajů, dítí existuje a ten človík je v pracovním pomíru, pole okresní správí sociálního zabezpečení. Je to mechanismus, který funguje asi 40 let. My jsme, protoe se jedná o mimořádnou situaci, tak jsme ho plní elektronizovali. koly dostaly ten formulář elektronicky, aby si to mohly automaticky předvyplnit, a posílají to e-mailem, datovou schránkou atd., jak se dohodnou. A ten, není to formulář o tom, e kola byla zavřena, ale je to formulář potvrzení o tom, e ten daný zamístnanec má vlastní dítí. To je potřeba si říci. A je to jetí důleitíjí kvůli tomu, e OSVČ, víte, e oetřovné jsme pro OSVČ vůbec nemíli, a my jsme to zavádíli, a pro OSVČ vyplácí oetřovné MPO přes ivnostenské úřady. A ivnostenské úřady vůbec nemají čestné prohláení, nemají vůbec informaci o tom, zda vlastní ten daný ivnostník má díti, oni jakoby z pohledu zákona vůbec nemají přístup k tímto informacím, take o tom je ten mechanismus, e dítí existuje a je to dítí této dané osoby, dle zákona, jak se to dílá 40 let, tak je to takto nastaveno. Take to není formulář o tom, e kola míla zavřeno, to by bylo na hlavu, vichni víme, e koly jsou zavřené, ale je to formulář, kde se potvrzuje, e dítí existuje a e tím vzniká nárok na oetřovné. Co se týká kolky v zahraničí, ohlední dotazu pana místopředsedy. Pane místopředsedo, v tuto chvíli, tak jak se vláda rozhodla, vlastní u týden, mohou četí občané cestovat do zahraničí, ale problém je v tom, e nás ty okolní státy nepustí k nim. To znamená, e ten dotaz je pravdípodobní otázka diplomatických jednání, kromí pendlerů, ano, ale víte, jaké jsou tam regulace a podmínky atd. To znamená, kdy budou moci díti navtívovat předkolní zařízení v zahraničí, pravdípodobní jste míl na mysli Nímecko, jestli se nepletu, tak skuteční to nespadá do mé gesce, je to víc níjakých vyjednávání. A víte, e tam jsou ty karanténní podmínky. To znamená, e stále jsme v mimořádných opatřeních, stále je to mimořádná situace a není to pouze na rozhodnutí českých orgánů. A omlouvám se, pravdípodobní nebudu mít detaily k tomuto, nicméní to nespadá do mé gesce, ale mohu se svých vládních kolegů dotázat. Co se týká pozmíňovacího návrhu paní senátorky Jelínkové, já principiální s tím nemám problém, principiální, ale nesouhlasím s tímto pozmíňovacím návrhem ze dvou důvodů. Zaprvé by to způsobilo zpodíní ve vyplácení oetřovného o týdny, protoe my v tuto chvíli nemáme retroaktivní vyplácení od 1. dubna, ale máme pouze retroaktivní působnost. Duben se bude vyplácet v kvítnu po ukončení mísíce. To znamená, my jsme to udílali, to oetřovné, od 1. dubna. Dnes, pokud senát návrh schválí a pan prezident jej podepíe, tak můeme v pondílí, pokud nám zamístnavatelé postoupí ten formulář, tak můeme začít procesovat vyplácení za duben jako celek a nic se pro nás nemíní. Proto jsme také chtíli, aby to pro Českou správu sociálního zabezpečení bylo velmi rychlé, tak jsme chtíli, aby tam byl celý kalendářní mísíc. Asi víte, e ta debata ve snímovní byla, jestli půlka dubna, nebo celý duben. A my jsme říkali, protoe ta potvrzení od koly se dílají jenom první mísíc, je to jenom důkaz o tom, e to dítí existuje, a teï v tích následujících úsecích časových u rodiče posílají pouze výkaz péče, protoe my jsme umonili to, e se mohou střídat, jak uznají za vhodné, e mohou také třeba níkolik dní pracovat a níkolik dní pečovat. A na základí toho budou rodiče posílat pouze ten výkaz péče. To znamená, e kdyby byl přijat tento pozmíňovací návrh, a my máme k dnenímu dni, já jsem citovala ta čísla k 26., ale k dnenímu dni máme 160 tisíc ádostí o oetřovné z důvodu uzavření kol, tak pokud by byl návrh přijat a snímovna by ho potvrdila, tak si dokáu tvrdit, e by to způsobilo zpodíní vyplácení oetřovného zhruba o 5 týdnů, co si myslím, e je nepřijatelné v dobí, kdy rodiče čekají na ty peníze a česká správa pracuje 7 dní v týdnu, má veliké přesčasy, abychom tento mimořádný nával, který nás kvůli epidemii potkal, tak abychom ho zvládli a rodiče míli finanční prostředky co nejdříve. To znamená, e by způsobilo zásadní zpodíní, to je jedna víc. A druhá víc, a to si myslím, e je mnohem zásadníjí, přijde mi velmi nespravedlivé, tak jak je ten pozmíňovací návrh napsán, aby lidé, kteří pečovali o nemocné díti, tak aby míli 60 % na oetřovném, a lidé, kteří mají oetřovné, protoe se zavřely koly a díti jim takzvaní bíhají na zahradí, dostaly 80 %. To mi přijde extrémní nespravedlivé, aby ti lidé, kteří opravdu pečují o nemocné, míli 60 % a, díky tomuto pozmíňovacímu návrhu, lidé, kteří zůstali doma, protoe koly zavřely, míli 80 %. To by se mi opravdu jako ministryní práce a sociálních vící velmi tíce vysvítlovalo, take z tohoto důvodu s tím pozmíňovacím návrhem nesouhlasím.</w:t>
        <w:br/>
        <w:t>Předseda Senátu Milo Vystrčil:</w:t>
        <w:br/>
        <w:t>Tak já díkuji, dalí s přednostním právem se hlásí pan první místopředseda Růička, prosím.</w:t>
        <w:br/>
        <w:t>1. místopředseda Senátu Jiří Růička:</w:t>
        <w:br/>
        <w:t>Dobré dopoledne, pane předsedo, paní ministryní, dámy a pánové. Můj dotaz bude velice jednoduchý. Paní ministryní, pozitiva tohoto návrhu zákona u tady byla níkolikrát definována a samozřejmí s tím souhlasím. A vy jste o tom před chviličkou také mluvila, e koly budou otevřeny, třeba první stupeň, díti, kterým bude hrozit níjaké zdravotní riziko, nebudou muset chodit do koly na základí níjakého čestného prohláení. A zajímá mí, jak to bude ale, protoe ministr kolství vyhlásil, e ta docházka do koly bude dobrovolná pro první stupeň, jak to bude s dítmi rodičů, kteří se rozhodnou svoje díti prostí do koly nedat, protoe je to dobrovolná docházka, jak to bude s vyplácením oetřovného u nich? Díkuji.</w:t>
        <w:br/>
        <w:t>Předseda Senátu Milo Vystrčil:</w:t>
        <w:br/>
        <w:t>Také díkuji, dalí pan senátor Čunek, prosím.</w:t>
        <w:br/>
        <w:t>Senátor Jiří Čunek:</w:t>
        <w:br/>
        <w:t>Dobrý den vám vem, já mám dotaz na paní ministryni, který se týká výe, tích 80 %, jestli tomu dobře rozumím, se počítá z průmíru minulého roku. Tak tam, kde lidé, a vítinou se tak stalo, míli zvýení mezd v tomto roce, tak tích 80 %, protoe se vyplácí 7 dní v týdnu, tak můe u níkoho překročit a u níkoho nepřekročí mzdu, kterou by dostali za mísíc.</w:t>
        <w:br/>
        <w:t>Já v tomto mimořádném opatření samozřejmí ten návrh podporuji, jenom upozorňuji na to, nebo spí apeluji, aby vdycky lidé, kteří chodí do práce, tak aby míli mzdu, která bude vyí, ne jakékoliv jiné náhrady, které dostávají. Já samozřejmí souhlasím s tím, aby slevy na dani a přídavky různé na díti atd., aby rodiny s dítmi byly preferovány, ale co se týká pracovního procesu, tak to není úplní ideální, protoe samozřejmí lidé se vdy chovají tak, jak je to pro ní výhodníjí, take teï, kdy úředníci a samozřejmí je to jistí podle zákona, protoe lidé ve státní správí a veřejné správí při tomto stavu dostávají, by jsou doma, tak dostávají 100 %, tak pak samozřejmí si vybrali to, e neli na oetřování rodiny a zůstali na 100 %, protoe pak by míli o 40 % méní, co je pochopitelné. To znamená, e spí do budoucna upozorňuji na to, aby, je to tedy proto pro kolegy, e je to, ten příspívek se pobírá 7 dní v týdnu. To znamená za celý mísíc. Take vynásobíte-li to, tak u níkterých lidí je oetřování člena rodiny, můe být, mají příjem vyí, ne kdyby chodili do práce. A to si myslím, e asi není správné. Ale pokud se mýlím, tak to paní ministryní určití zodpoví. Já jsem to kontroloval ve mzdové účtární a potvrdili mi, e sice to není moc, ale e skuteční ty vyí příjmy mít mohou.</w:t>
        <w:br/>
        <w:t>1. místopředseda Senátu Jiří Růička:</w:t>
        <w:br/>
        <w:t>Díkuji, pane senátore. Do obecné rozpravy se dále hlásí pan senátor Michael Canov. Prosím, pane senátore.</w:t>
        <w:br/>
        <w:t>Senátor Michael Canov:</w:t>
        <w:br/>
        <w:t>Dobrý den jetí jednou, já reaguji na reakci paní ministryní k tomu mému prvnímu vystoupení. Mám před sebou formulář ádosti o oetřovné při péči o dítí z důvodu uzavření kolského zařízení České správy sociálního zabezpečení, tam je výslovní psáno, e ta kola potvrzuje, e zařízení (kola) bylo uzavřeno. ádný formulář o potvrzení existence dítíte, jestli se narodilo vůbec a jestli náhodou existuje, to tam nic takového ve formuláři není. Nemluví o tom, e v takovém případí si myslím, e u v dobí vech moných sítí u by to mohl být propracovaný systém, aby si níkdo vimnul, e na níjaké kole níjaké dítí je nebo není, bez tíchto vící v dobí nouzového stavu. Ale znovu, ten formulář potvrzuje, e zařízení (kola) bylo uzavřeno. Díkuji.</w:t>
        <w:br/>
        <w:t>1. místopředseda Senátu Jiří Růička:</w:t>
        <w:br/>
        <w:t>Tak díkuji za poznámku panu senátoru Canovovi. Dalí se s přednostním právem, ale u je na pořadu řádní, hlásí pan předseda Vystrčil.</w:t>
        <w:br/>
        <w:t>Předseda Senátu Milo Vystrčil:</w:t>
        <w:br/>
        <w:t>Já díkuji za slovo, já mám na paní ministryni dví poznámky, které se týkají toho, jak reagovala na ten pozmíňovací návrh paní senátorky Jelínkové. Omlouvám se, pokud tedy třeba se ptám na víci, které bych míl vídít. První můj dotaz je, z čeho plyne, e není moné třeba, pokud bychom ten pozmíňovací návrh schválili za to období od toho 11. března do konce března, to vyplatit dodateční? Proč tam to zpodíní musí vzniknout, proč to prostí není moné udílat normální na dvakrát, postupovat, jak je to nastaveno. A následní, protoe to období bylo jetí prodloueno o ty březnové dny, je doplatit, ani by k jakémukoliv zpodíní dolo, take je můj první dotaz, kde je ten problém, e najednou tam přibývá 5 týdnů, jsem to úplní nepochopil, proč by to nebylo moné zorganizovat jiným způsobem, aby ty platby normální bíely. A ten druhý, rozumím tomu správní, e potom v tom zákoní to je od začátku dubna u níjak oetřeno tím způsobem, e ten, kdo pečuje o nemocné dítí, dostává také 80 %? Jo, to u tam je níkde oetřeno, to jsem se jenom chtíl zeptat, to mi to kývání stačí, čili ta odpovíï na to první, to bych poprosil.</w:t>
        <w:br/>
        <w:t>1. místopředseda Senátu Jiří Růička:</w:t>
        <w:br/>
        <w:t>Tak díkuji, pane předsedo. Počkám, a dohraje muzika níjaká. Asi jsou problémy s vypnutím mobilu. Nebo počítače, ono je to celkem jedno. Díkuji za ztiení. A dalí přihláený v obecné rozpraví je pan senátor Horník.</w:t>
        <w:br/>
        <w:t>Místopředseda Senátu Jan Horník:</w:t>
        <w:br/>
        <w:t>Jetí jednou, váení, dobrý den. Já chci podíkovat paní ministryni, e reagovala na ten můj dotaz s dítmi, které chodí do kolských nebo předkolských zařízení v zahraničí. Já jsem se jetí velmi rychle informoval, take problém není na nímecké straní v této víci, nímecké straní je to úplní jedno, jeliko oni zamezení pohybu, volného pohybu přes hranice s Českou republikou nevydali. To jsme vydali my. A nae díti nemohou nebo nai rodiče nemohou díti vozit do té kolky, třeba v naem případí konkrétním, 3 km. A paradoxní jetí je, e na projekt například v Kraslicích přispívá Evropská unie v rámci evropského projektu Sonnenschein. A kdy tam dochází k tomu, e ty rodiče si musí platit mísíční 120 euro, a to i v této dobí, kdy je jim znemoníno tam ty díti dávat, protoe jinak přijdou o to místo v té kolce. A já vím, e je to moná marginálie, ale my jsme se snaili Evropu propojit, aby zmizela elezná opona. My, kteří ijeme v pohraničí, jedno kde, v jaké části České republiky, to dokazujeme kadodenní prací, e se spojujeme, a pak přijdou taková ta tvrdá opatření a vířte mi, paní ministryní, e kdo to odnáí hrozní moc, tak je práví pohraničí, protoe se propojilo se sousedními státy. A díky tomu, e nemohou rodiče tam dávat ty díti do tích předkolních zařízení, tak oni vlastní nemají právo na ten sociální příspívek, na to oetřovné. A to mi připadá divné, protoe oni jetí paradoxní třeba ty rodiče jsou zamístnaní v Nímecku, kam přijedou, dají díti do kolky, jdou do práce, odpoledne ho vyzvednout, zajedou zase nazpátek do České republiky. Take, a teï to nemají umoníné, protoe jsou to třeba matky samoivitelky, a ty tam nemohou potom být 14 dní a pak jít do níjaké karantény. Čili na to já se ptám, jestli by český stát na to rodiče nemíl pamatovat a jestli by oni oetřovné, tích 80 %, nemíli také dostávat.</w:t>
        <w:br/>
        <w:t>1. místopředseda Senátu Jiří Růička:</w:t>
        <w:br/>
        <w:t>Tak díkuji panu místopředsedovi za příspívek. Ptám se, jestli paní ministryní chce odpovídít jetí v rámci obecné rozpravy, aby mohli případní senátoři reagovat? Ano, prosím, paní ministryní.</w:t>
        <w:br/>
        <w:t>Ministryní práce a sociálních vící ČR Jana Maláčová:</w:t>
        <w:br/>
        <w:t>Ráda zodpovím, díkuji. Tak co se týká dotazu pana předsedy Vystrčila, z čeho vyplývá to dodatečné zpodíní, tak to je ta logika, e pokud jsme k dnenímu dni z důvodu uzavření kol vyplatili 160 tisíc oetřovných, a trvalo to, dneska máme 29. dubna, trvalo to podle toho, jak zamístnavatelé ta oetřovná zasílali, zhruba 3 týdny. Nemáme na to nastaveny systémy České správy sociálního zabezpečení, to je otázka níkolika dnů, e by se to upravilo, nicméní pak bude znamenat to, e zamístnanci České zprávy sociálního zabezpečení budou muset vech tích 160 tisíc, ono to bude trochu méní za ten mísíc březen zpítní, protoe na začátku ne vichni brali oetřovné, tak budou muset vechno, kadý ten jednotlivý spis projít, vypočítat rozdíl, zprocesovat ten doplatek. S tím bude spojeno to zpodíní. Samozřejmí zpodíní bude také dáno legislativním procesem, protoe za normálních okolností by to tedy tím pádem, snímovna se bude potkávat pravdípodobní přítí týden nejdříve, take tam je alespoň jeden týden i prodleva v případí, e by snímovna tento vládní návrh, který by byl pozmínín, přijala.</w:t>
        <w:br/>
        <w:t>Take by tím pádem dolo k velkému zpodíní v důsledku zpítného vyplácení za březen a pak teprve bychom mohli administrovat za duben, take k tomuto jsem přistoupila.</w:t>
        <w:br/>
        <w:t>Co se týká kolek v zahraničí, rozumím dotazu pana místopředsedy, opravdu tomu rozumím. Na druhou stranu si dovolím poukázat na situaci. Jsme v mimořádné bezprecedentní situaci, já jsem také sama příznivkyní propojování Evropy a propojování regionů. Nelíbí se mi to, e historicky máme ty tzv. hluché regiony tam, kde byly dříve za minulého reimu, hranice. Velmi to podporuji, aby se regiony propojovaly, nicméní ty odpovídi na pandemickou krizi byly dány národními státy. Ty, kdy si například rozhodly uzavřít své hranice, tak jsou dány mantinely národního státu. A proto i rodiny, které ijí v přeshraničních regionech, pravdípodobní přicházejí do situace, kterou v tuto chvíli nejsme schopni adekvátní řeit. Je mi to velmi líto, nicméní v tuto chvíli se s tím nedá nic dílat. Jediná víc, kterou vám mohu přislíbit, e při uzavření kolky v Nímecku nebo kdy se tam rodič nedostane a splňuje podmínky účasti na nemocenském pojitíní v Česku, tak má na oetřovné nárok. Ale můeme se jetí podívat na přesné situace. My se snaíme zejm. tím tzv. pendlerům vycházet maximální vstříc. Například ministerstvo zahraničí v posledních týdnech velmi intenzivní jednalo, zpřesňovali jsme, jaké nároky mají například na podporu v nezamístnanosti, pokud nemohou jezdit do Nímecka a podobné víci. Take pokud máte konkrétní příklad, tak se na to podíváme a podíváme se, jestli můeme například přes výklad níjakým způsobem individuálním případům pomoci. Velmi ráda se toho ujmu.</w:t>
        <w:br/>
        <w:t>Co se týká formuláře, dotazu pana senátora. Ten formulář se jmenuje tak, jak se jmenuje, protoe zákon říká, a řeknu to i zjednoduení a nebudu citovat právnicky, nemám to před sebou, e na oetřovné vzniká nárok, buï pokud je dítí nemocné za níjakých podmínek nebo z důvodu uzavření kolského zařízení. Take ten formulář se jmenuje podle důvodu vyjmenovaného v zákoní. To je jedna víc, proto ten název. A to není formulář o tom, e dítí existuje. Samozřejmí e tu čirou informaci o tom, e dítí existuje, bychom si mohli vytáhnout z jiných systémů. Ale my tu máme také níjakou ochranu osobních dat, to je jedna víc. A druhá víc, nezavírají se pouze základní koly, ale my jsme, a uvádíla jsem to také ve svém úvodním sloví, z rozhodnutí vlády uzavřeli jiná zařízení, například denní stacionáře, různé sociální sluby atd. Proto jsme vyuili tohoto standardního formuláře, který se pouíval v jiných situacích, např. kdy ve kole dolo k rozíření loutenky a z toho důvodu byla kola uzavřena, a přenesli jsme ji na tuto epidemiologickou situaci, ale podstata zůstává stejná, nic se na tom nemíní. A formulář neslouí k tomu, aby stát vídíl, e kola byla zavřena, to my víme dávno, my jsme o tom rozhodovali, to máte pravdu, ale je to vlastní informace, která potvrzuje o tom, e dítí nebo například handicapovaná osoba bez víkového omezení u nemůe docházet do níjakého zařízení. Formulář se postupuje zamístnavateli, ten zase potvrdí, e se jedná o zamístnance. A pak se to postupuje okresní správí. A slyím tady smích, nevím, kdo se tady smál, pan senátor, já vím, e vám to přijde velmi smíné, nicméní máme tady níjakou ochranu osobních údajů, máme tady standardizované procesy, které tady fungují desítky let a je to to nejrychlejí, i kdy se vám to nebude zdát, co stát můe procesovat. Já bych se také od srdce ráda zasmála.</w:t>
        <w:br/>
        <w:t>Co se týká dotazu pana senátora Čunka na výpočet oetřovného, ano, máte pravdu, jedná se o posledních 12 mísíců, na co se vztahuje denní vymířovací základ. Pokud zamístnanec nebo dohodář pracoval méní u daného zamístnavatele, tak bereme období, které je, například pít mísíců, kdy tam pracoval pít mísíců. A celý výpočet odvozený z denního vymířovacího základu je nastaven tak, aby tam nebyl přesáhnut čistý příjem. Proto jsou tam ty tzv. redukční hranice. Ale přiznáváme, je to zase o principu denního vymířovacího základu, e 80 % oetřovného, pokud návrh bude schválen, tak je v podstatí u vítiny zamístnanců s příjmem do průmírné mzdy zhruba 90 % předchozího čistého příjmu. Ono se to jetí různí lií podle jednotlivých částek, ale to je samý princip denního vymířovacího základu. Díkuji.</w:t>
        <w:br/>
        <w:t>1. místopředseda Senátu Jiří Růička:</w:t>
        <w:br/>
        <w:t>Díkuji, paní ministryní. Zůstala jste mi dluna odpovíï na otázku, jak to bude s rodiči a dítmi, kteří se rozhodnou, i kdy budou koly otevřené, jak to bude s oetřovným. Budete jetí mít příleitost odpovídít. Chcete to doplnit? Tak prosím, díkuji.</w:t>
        <w:br/>
        <w:t>Ministryní práce a sociálních vící ČR Jana Maláčová:</w:t>
        <w:br/>
        <w:t>Díkuji za připomenutí. Jak to bude s dítmi, jejich rodiče se rozhodnou je nesvířit do kolského zařízení, i kdy bude otevřené, to je ta dobrovolnost, nikoli povinná kolní docházka. My se domníváme jako MPSV, protoe to řeíme z gesce oetřovného, e by to míla být úprava takováto. A máme shodu s ministerstvem zdravotnictví a ministerstvem kolství, e ministerstvo zdravotnictví by mílo stanovit zdravotní důvody nebo jiné sociální-zdravotní důvody, které neumoňují návtívu dítíte v předkolním nebo kolním zařízení. To by mílo být vydáno přes mimořádné opatření. A pokud se rodič z tíchto důvodů, které budou stanovené mimořádným opatřením, rozhodne dítí do kolského nebo předkolního zařízení nesvířit, tak bude nárok na oetřovné dále trvat. Pokud se ale rozhodne z jiných ne zdravotních důvodů, tak nárok na oetřovné pomine. Take pokud tam budou ty sociální-zdravotní, mám na mysli například, pokud v domácnosti s dítítem ije senior a je tam riziko, e by senior například mohl být ohroen, kdyby se dítí nakazilo, tak to je ten sociální-zdravotní důvod. Ale pokud se prostí rodič rozhodne, e dítí do zařízení nedá, ačkoli tam není tento důvod, který bude specifikován ministerstvem zdravotnictví, tak nárok na oetřovné padá. My jsme také v té souvislosti řeili v minulých týdnech, a takto je napsán i ten návrh zákona, jak se bude řeit situace, kdy se rodič rozhodne dítí do koly poslat, dítí bude kolu navtívovat, ale pak vznikne například potřeba karantény nebo dokonce onemocníní. A je to napsáno tak, aby opravdu zase nárok na oetřovné vznikl. Tzn. je tam moné přeruení, ale pokud se zase ukáe nová skutečnost, například riziko karantény atd., tak nárok na oetřovné znovu vznikne a bude se to řeit přes výkaz péče.</w:t>
        <w:br/>
        <w:t>1. místopředseda Senátu Jiří Růička:</w:t>
        <w:br/>
        <w:t>Díkuji za odpovíï. Problém je pomírní velký, protoe víme, e desítky tisíc rodičů si přály, aby se koly u vůbec neotevíraly, e? A pokud to bude takto specifikováno a budou jasná kritéria, tak je to celkem zřejmé a správné. Dalí do obecné rozpravy s přednostním právem je přihláen pan předseda Vystrčil.</w:t>
        <w:br/>
        <w:t>Předseda Senátu Milo Vystrčil:</w:t>
        <w:br/>
        <w:t>Díkuji za slovo. Já jsem se přihlásil proto, abych reagoval na vyjádření paní ministryní. Jednak jsem z jejího vyjádření nepochopil, proč není moné vyplatit oetřovné za duben a potom se vrátit k březnu, kde chápu, e by mohly být níkteré problémy, proč prostí musí být první vyplacen březen a pak duben. Take to jenom k tomu. Ale nemyslím si, e to tady máme znovu zásadní rozebírat. Pokud si paní ministryní je jistá, e by to znamenalo zpodíní pít nebo sedm týdnů, tak to asi musíme vzít jako fakt, by třeba nepochopitelný.</w:t>
        <w:br/>
        <w:t>A potom jetí pouiji, při ví úctí k paní ministryni, její logiku, která se týká toho, jak by jí hrozní bylo líto, e ti, co mají díti od 11. března doma, protoe jsou uzavřené koly a oni se musí starat, by dostali o 20 % více ne ti, co se starají o nemocné díti, tak jen upozorňuji, paní ministryní, e pokud se nic nestane a pozmíňovací návrh paní Jelínkové nepřijmeme, tak to bude tak, e ti, co míli nemocné díti a starali se o ní, tak dostávali 60 % a ti, co míli díti doma, protoe nemohly jít do koly, protoe byly zavřené, dostávali 0 %. Čili rozdíl mezi nimi je 60 %, zatímco to, co by se stalo a co vám hrozní vadí, je to, e je rozdíl 20 %. Tak to jen k tomu takový jednoduchý výpočet.</w:t>
        <w:br/>
        <w:t>1. místopředseda Senátu Jiří Růička:</w:t>
        <w:br/>
        <w:t>Matikář v panu předsedovi se projevil jednoduchým počtem procent. Prosím paní senátorku Jelínkovou.</w:t>
        <w:br/>
        <w:t>Senátorka árka Jelínková:</w:t>
        <w:br/>
        <w:t>Hezké dopoledne jetí jednou. Vracím se jen krátce k mému pozmíňovacímu návrhu. On u to troku řekl i pan předseda Vystrčil. Úplní jsem také nepochopila vysvítlení. Chápu, e níjaká retroaktivita i ve vyplácení dávek není úplní optimální, ale v dobí nouzového stavu, si myslím, e díláme i jiné víci, které je potřeba operativní řeit. A také jsem z toho pořád nepochopila, proč nemůe zůstat vyplaceno zatím 60 % za březen, to, co u bylo schváleno, zprocesovat duben a potom a zpítní rozdíl za březen vyplatit a zprocesovat. To jsem také, omlouvám se, z odpovídi úplní zcela nepochopila, take jetí bych poprosila toto vysvítlení. Díkuji.</w:t>
        <w:br/>
        <w:t>1. místopředseda Senátu Jiří Růička:</w:t>
        <w:br/>
        <w:t>Ano, zřejmí dalí vysvítlení jetí bude poadovat pan senátor Canov, který je přihláen do rozpravy.</w:t>
        <w:br/>
        <w:t>Senátor Michael Canov:</w:t>
        <w:br/>
        <w:t>Ani ne tak vysvítlení, jako spí hluboký a smutný povzdech. Já jsem doufal, e paní ministryní se vezme za to, aby nedocházelo k ikaní občanů a ředitelů kol, ale to je jedna výmluva za druhou, nepravdivá, ve smyslu tom, proč je vyadováno potvrzení o uzavření kolského zařízení. Prosím vás, potvrzení o uzavření kolského zařízení prostí není potvrzení o existenci dítíte. Pokud tedy umím číst. Navíc je tam kolonka "důvod uzavření". Co tam má ředitel psát? e to pana premiéra napadlo v noci nebo e to napadlo níkterého z ministrů nebo pana Prymulu? Prostí důvod uzavření je důvod uzavření koly. To opít není potvrzení o existenci narození dítíte. To by třeba bylo, kdyby tam bylo "důvod narození dítíte".</w:t>
        <w:br/>
        <w:t>Dalí ústupky, paní ministryní sama přiznala, e z registrů, které jsou ve státní správí, je existence dítíte v případné kole prostí snadno dohledatelná automaticky. Skončila u výmluvy na GDPR. Jsem rád, e se můu pochlubit, není to tak dávno, e jsem sám předloil úspíní v Senátu a pak to schválila i snímovna pozmíňovací návrh, e orgány, mj. i ministerstev, nejsou postieny finanční za to, pokud poruí GDPR. Pokud by níkterý z rodičů chtíl alovat ministerstvo kvůli tomu, e mu proplatili dávku, oetřovné, nebo zjistili, e jeho dítí existuje. Prostí je to tragikomické. Byrokracie nám kvete, budeme se vymlouvat, e potvrzení o uzavření zařízení znamená potvrzení o existenci koly. To, co tady vlastní říkala paní ministryní, tak nám říká do očí, e formuláře znamenají níco jiného, ne se v nich píe. Díkuji.</w:t>
        <w:br/>
        <w:t>1. místopředseda Senátu Jiří Růička:</w:t>
        <w:br/>
        <w:t>Pan senátor Canov si povzdychl, vidím, e nikdo dalí není přihláen do obecné rozpravy, proto obecnou rozpravu končím a paní ministryní má samozřejmí právo se vyjádřit.</w:t>
        <w:br/>
        <w:t>Ministryní práce a sociálních vící ČR Jana Maláčová:</w:t>
        <w:br/>
        <w:t>K dotazům paní senátorky Jelínkové a pana senátora Vystrčila, proč ne duben pozdíji po březnu. Protoe ten samý zákon, který máte před sebou, jasní říká, e dávka se má vyplatit do 30 dnů po předloení. Tzn. pokud chci zmínit i pořadí vyplácení dávky a lhůtu pro vyplacení dávky, tak to musím také zmínit v ostatních paragrafech zákona. Česká správa má povinnost stejní jako ostatní úřady řídit se zákonem. A říkám úplní na rovinu, jsme na níkolikanásobku kapacity České správy, která vznikla současnou pandemickou situací. Česká správa v tuto chvíli má zhruba o 10 % zamístnanců méní, ne je normální stav, protoe zamístnanci jsou nemocní nebo jsou sami na oetřovném se svými dítmi. A my v tuto chvíli nemáme kapacitu přepočítávat a tích 160 000 dávek, které jsme práví vyplatili, zpítní. Říkám to úplní na rovinu, povede to ke zpodíní.</w:t>
        <w:br/>
        <w:t>Co se týká pana senátora Canova, pane senátore, vy velmi dobře víte, jak to myslím. Moná si dovolím také poloit otázku. Jak má Česká správa sociálního zabezpečení vídít, e daný zamístnanec má dítí, kterému nebylo 13 let? Jak to má Česká správa vídít? Česká správa tyto informace nemá, proto ten formulář. A je to nejjednoduí cesta. Ano, mohli bychom diskutovat o tom, e má být vechno digitalizované atd., ale opravdu tady existuje níjaká ochrana osobních dat. A druhá víc, funguje to takto níkolik desítek let. A pokud to váeným zákonodárcům vadí, tento způsob, já si myslím, e je to velmi efektivní, velmi administrativní nenáročný způsob, jak propojit vícero informací a zároveň ovířitelný a kontrolovatelný, tak můeme zavést debaty nebo zahájit debaty o zmíní zákona, protoe takto to funguje dlouhodobí a jiný způsob ČSSZ v tuto chvíli nemá, aby si ovířila například v centrální evidenci áků a kol, e tento daný zamístnanec má dítí nebo jinou příbuznou osobu, která navtívuje denní stacionář a je handicapovaná v 1. stupni postiení. ádná taková centrální evidence neexistuje, z které bychom to mohli vytáhnout.</w:t>
        <w:br/>
        <w:t>Jetí jednou apeluji na to, ráda bych to chtíla vysvítlit, e teï vyplácíme v dubnu dávky za březen. Jetí před včerejkem nám zamístnavatelé postoupili za pondílí, říkám to správní, ano, 5000 ádostí. Tzn. e se to opravdu skuteční odvíjí od data zaslání na okresní správu sociálního zabezpečení. A díláme ve pro to, aby enormní nápor MPSV, resp. jeho podřízené organizace zpracovávaly plynule.</w:t>
        <w:br/>
        <w:t>A co se týká dotazu pana předsedy Vystrčila, tak uvedu příklad, aby to bylo srozumitelníjí. Rodiní onemocní dítí 9. března. Matka si například poádá o oetřovné, protoe je zamístnankyní a má nárok na 9 dní za 60 %. To bylo zprocesováno, vyplaceno. Pokud bychom přijali tento pozmíňovací návrh, tak matka, která pečovala o dítí, které mílo zápal plic, dostala oetřovné 9 dní za 60 %, to u bylo vyplaceno, zpracováno, a kdybychom přijali tento pozmíňovací návrh, tak matka dítíte, která musela zůstat doma, nemíla na výbír, musela zůstat doma, protoe byly kvůli pandemické situaci koly uzavřeny, tak by dostala za to, e byla doma s dítítem, 80 % předchozího příjmu. A já si prostí myslím, e to je nespravedlivé, aby ten, kdo pečuje o skuteční nemocného človíka, míl méní ne ten, kdo zůstává doma se zdravými dítmi, ačkoli nemíl na výbír a musel reagovat na pandemickou situaci. Proto jsem říkala, e v principu návrh podporuji, ale mám dví hlavní výhrady. V tuto chvíli pro nás není výplata zpítní za březen kapacitní moná. Pokud nám to zákon uloí, tak my to udíláme, ale povede to k obrovskému zpodíní výplat za duben, to je jedna víc. A druhá víc, pokud se navýilo 80 % rodinám, které musely zůstat doma s dítmi, tak se mílo navýit 80 % také tím, kteří museli zůstat doma, protoe míli níkoho nemocného, aby to bylo spravedlivé. To jsou dví moje hlavní výhrady vůči pozmíňovacímu návrhu. Díkuji.</w:t>
        <w:br/>
        <w:t>1. místopředseda Senátu Jiří Růička:</w:t>
        <w:br/>
        <w:t>Díkuji za vyjádření, paní ministryní, které u bylo po ukončené obecné rozpraví. A prosím pana garančního zpravodaje, aby se vyjádřil k probíhlé rozpraví.</w:t>
        <w:br/>
        <w:t>Senátor Peter Koliba:</w:t>
        <w:br/>
        <w:t>Váený pane místopředsedo, v obecné rozpraví vystoupilo devít senátorů a jedna senátorka dvakrát a jeden senátor třikrát a dalí dva dvakrát. Zazníly připomínky k tomuto tisku, na které se snaila paní ministryní odpovídít. Je tady jedno výborové usnesení, a to je, e výbor pro zdravotnictví a sociální politiku Senátu PČR doporučuje Senátu PČR schválit návrh zákona ve zníní postoupeném Poslaneckou snímovnou. O tomto návrhu bychom míli hlasovat.</w:t>
        <w:br/>
        <w:t>1. místopředseda Senátu Jiří Růička:</w:t>
        <w:br/>
        <w:t>Ano, díkuji. Přestoe vichni souhlasí s podstatou tohoto návrhu zákona, tak diskuse byla dlouhá, bouřlivá, přesto máme pouze jeden jediný návrh schválit ve zníní postoupeném Poslaneckou snímovnou. Já pustím znílku.</w:t>
        <w:br/>
        <w:t>Tak prosím jetí technická poznámka paní senátorky Jelínkové.</w:t>
        <w:br/>
        <w:t>Senátorka árka Jelínková:</w:t>
        <w:br/>
        <w:t>Omlouvám se, chtíla jsem troičku protáhnout tu dobu, a stihnou vichni dobíhnout z kanceláří. Jen na základí této diskuze mí samozřejmí mrzí, e 80 % mohlo být od začátku, ale aby se stihlo vechno zprocesovat, i kdy si myslím, e to je ten hlavní důvod a určití by to lo v dobí nouzového stavu, stahuji svůj pozmíňovací návrh. Take doporučuji schválit ve zníní postoupeném Poslaneckou snímovnou. Díkuji.</w:t>
        <w:br/>
        <w:t>1. místopředseda Senátu Jiří Růička:</w:t>
        <w:br/>
        <w:t>Tak díkuji paní senátorce za jasné vyjádření a myslím, e u ubíhlo dost času, aby se mohli senátoři opít dostavit do jednacího sálu. Proto zahajuji hlasování.</w:t>
        <w:br/>
        <w:t>Budeme hlasovat o tom, schválit návrh tohoto zákona, ve zníní postoupeném Poslaneckou snímovnou. Spoutím hlasování. Kdo souhlasí s návrhem tohoto zákona, zvedne ruku a stiskne tlačítko ANO. Kdo nesouhlasí, zvedne ruku a stiskne tlačítko NE.</w:t>
        <w:br/>
        <w:t>A já mohu konstatovat, e v</w:t>
        <w:br/>
        <w:t>hlasování pořadové číslo 8</w:t>
        <w:br/>
        <w:t>se ze 68 přítomných senátorek a senátorů při kvoru 35 pro vyslovilo 64, proti nebyl nikdo. Návrh byl přijat. Paní ministryní, gratuluji, díkuji a končím projednávání tohoto bodu.</w:t>
        <w:br/>
        <w:t>A my můeme přistoupit k projednávání dalího bodu, kterým je</w:t>
        <w:br/>
        <w:t>Sdílení Komise Evropskému parlamentu, Radí, Evropskému hospodářskému a sociálnímu výboru a Výboru regionů Bezpečné zavádíní sítí 5G v EU - Implementace souboru opatření EU</w:t>
        <w:br/>
        <w:t>Tisk EU č.</w:t>
        <w:br/>
        <w:t>K 036/12</w:t>
        <w:br/>
        <w:t>Je to implementace souborů opatření Evropské unie. Jedná se o senátní tisk č. K 36/12. Pod tímto označením jsme také tyto tisky obdreli. Vidím, e pan místopředseda Havlíček u je na svém místí. Zastupuje v tomto případí předsedu vlády Andreje Babie a prosím ho, aby nás s tímito materiály seznámil. Prosím, pane ministře. Dobrý den.</w:t>
        <w:br/>
        <w:t>Ministr průmyslu a obchodu a ministr dopravy ČR Karel Havlíček:</w:t>
        <w:br/>
        <w:t>Váený pane předsedající, váené paní senátorky, váení páni senátoři, dámy a pánové.</w:t>
        <w:br/>
        <w:t>Sdílení Evropské komise v rámci tzv. bezpečného zavádíní 5G sítí v EU bylo vydáno u na konci ledna, konkrétní 29. Jedná se o soubor opatření Evropské unie ke zmírníní bezpečnostních rizik spojených s 5G sítími. Známe to pod názvem 5G EU toolbox. S tím, e se jedná o sdílení, které je vyústíním roční práce nejen EU, ale i členských států. Podařilo se nalézt koordinovaný přístup k bezpečnému zavádíní 5G sítí v rámci EU. A Evropská rada k tomu vyzvala ji v roce 2019, čili bylo naplníno toto zadání.</w:t>
        <w:br/>
        <w:t>Jak u jsem zmínil, práce na 5G EU toolboxu se vede ve vech zemích Evropské unie. A nám se podařilo  za to jsme rádi  promítnout i zásadní aspekty českého přístupu k bezpečnosti 5G sítí. Myslím, e vichni víme, e se bude jednat o zcela zásadní víc, jak z toho technologického charakteru, tak z toho charakteru sociologického, ekonomického, pochopitelní i bezpečnostního.</w:t>
        <w:br/>
        <w:t>Mohu zmínit ná poadavek na to, aby bezpečnostní hrozby nebyly posuzovány pouze z pohledu technických faktorů, to je to, co jsem teï zmínil, ale i netechnických. To je např. právní, politický rámec zemí, dodavatelů technologií atd. Jinými slovy, 5G EU toolbox obsahuje soupis dalích bezpečnostních rizik, identifikovaných v té zpráví o celounijním koordinovaném posouzení vech rizik. Vech rizik, která mohou mít vliv na kybernetickou bezpečnost. A u to jsou rizika v dodavatelském řetízci, zranitelnost softwarového řeení, řízení přístupu atd.</w:t>
        <w:br/>
        <w:t>Zároveň také zmiňuje opatření ke zmírníní tíchto rizik, co je důleité. A ta jsou rozdílena na rizika strategická, rizika technická a rizika podpůrná. Sdílení Komise reflektuje a roziřuje zejména tyto skutečnosti. A to tím, e apeluje na jejich realizaci v následujících mísících. Pokud se níkdo třeba s toolboxem jetí nesetkal, tak je třeba říct, e to není nařízení EU, já tomu říkám jakýsi manuál, je to doporučení, jakým způsobem k tím rizikům přistupovat v rámci samozřejmí 5G sítí.</w:t>
        <w:br/>
        <w:t>Komise ve sdílení popisuje rovní svoji úlohu v rámci implementace 5G EU toolboxu, tzn. jakým způsobem bude podporovat spolupráci členských států, koordinace, a to zejména ve spolupráci se soukromým sektorem. Obecní to tedy mohu uzavřít tím, e Česká republika 5G EU toolbox, stejní tak jakoto sdílení té komise podporuje. Obí části odráí český přístup k bezpečnosti, a máme tedy za to, e je třeba, aby vechny členské státy se snaily o jeho efektivní implementaci a včasné zajitíní bezpečnosti 5G sítí.</w:t>
        <w:br/>
        <w:t>Současní můeme konstatovat i to, e 5G EU toolbox můe Česká republika zahrnout do svých dalích iniciativ, které připravujeme v rámci marketingových aktivit, konferenčních aktivit a tak dál. Tolik za mí ve k této oblasti, díkuji mockrát.</w:t>
        <w:br/>
        <w:t>1. místopředseda Senátu Jiří Růička:</w:t>
        <w:br/>
        <w:t>Díkuji, pane místopředsedo, a já dál pokračuji tím, e výborem, který projednal tyto tisky, je výbor pro záleitosti Evropské unie a přijal usnesení, které máme jako senátní tisk č. K 36/12/02. Zpravodajem výboru je pan senátor Jiří Čunek, jeho prosím, aby nás seznámil se zpravodajskou zprávou.</w:t>
        <w:br/>
        <w:t>Senátor Jiří Čunek:</w:t>
        <w:br/>
        <w:t>Pane místopředsedo, kolegyní senátorky, senátoři, pane vicepremiére.</w:t>
        <w:br/>
        <w:t>Výbor pro evropské záleitosti zasedal 21. dubna 2020, a na své 18. schůzi projednal tento materiál. Pro takovou základní připomínku, proč je tak důleité o tom jednat nejen tady, ale proč se státy vínují síti 5G 5. generace je, e Evropské unie přijala níkolik doporučení a ohraničila je určitými termíny, dokdy sítí mají být budovány, jak mají být podporovány apod.</w:t>
        <w:br/>
        <w:t>Je to pochopitelní proto, e jde o vysokou rychlost přenosu dat a kapacitu komunikace s nízkou latencí, mimořádní vysokou spolehlivostí, je tam podpora vysokého počtu připojených zařízení apod. Nicméní čím dokonalejí jsou systémy v tíchto záleitostech, tím, jak vichni víme, je jejich napadení tími, kdo to umí, tak je moné. A proto to, o čem mluvil pan vicepremiér, tzn. toolbox, neboli systém nástrojů, které vedou k vyí bezpečnosti, je důleitý.</w:t>
        <w:br/>
        <w:t>Je potřeba si vimnout jedné víci. e Evropská komise toto povauje za klíčové. S tím, e nejvítí podíl na práci na toolboxu, tedy na ochraní, provedly 2 státy. A to zástupci České republiky, tedy naeho Ústavu kybernetické bezpečnosti, spolu s kolegy z Francie, a míli řídící roli v tomto dokumentu. Za co se tedy ná výbor rozhodl je níjakým způsobem vzpomenout, tzn. ocenit jejich roli. A je to v usnesení, které máte na stole.</w:t>
        <w:br/>
        <w:t>Pak jsou tady dalí oblasti, které výbor projednával, nicméní byly zmíníny. Já bych spíe prohloubil to, jak si je vláda vídoma bezpečnostních rizik, protoe Národní ústav kybernetické bezpečnosti upozorňuje na hlavní aktéry kybernetických hrozeb. A to předevím na Ruskou federaci a Čínskou lidovou republiku. A zmiňuje  to je asi vhodníjí slovo  společnosti Huawei a ZTE, které vidí jako rizikové. My jsme také diskutovali o tom, e v souvislosti s rozvojem tíchto sítí, se, a u právem, či neprávem, to tíko nejen já jako zpravodaj, ale i výbor můe posoudit, je, e ve veřejnosti se objevuje stále více negativních informací o rozvíjení 5G sítí v souvislosti se zdravím.</w:t>
        <w:br/>
        <w:t>Take to, co tady řekl pan vicepremiér, to znamená, e tam je více záleitostí, kterým je potřeba se vínovat, tak upozorňuji, e my jsme v dokumentu, tedy v doporučení k vyjádření Senátu navíc ocenili vůdčí roli České republiky při přípraví 5G sítí. A hlavní toolboxu. A dále jsme se zmínili o tom, e je potřeba si vímat a pracovat s informacemi, které jsou zveřejňovány v médiích a na sociálních sítích, týkajících se zdravotních rizik sítí 5G</w:t>
        <w:br/>
        <w:t>A to z toho důvodu, e potom dopředu určitá skupina občanů diskvalifikuje úsilí, jeho rozvoj můe do naí a evropské společnosti přinést hodní dobrého. V tomto smyslu tedy mí Senát povířil, abych toto usnesení představil a doporučil ho k přijetí. Díkuji.</w:t>
        <w:br/>
        <w:t>1. místopředseda Senátu Jiří Růička:</w:t>
        <w:br/>
        <w:t>Díkuji, pane senátore, prosím, abyste zaujal svoje místo u stolku zpravodajů. Tímto materiálem se zabýval i výbor pro zahraniční víci, obranu a bezpečnost. A já se tái, zda si přeje vystoupit pan senátor Ladislav Faktor? Prosím, pane senátore, máte slovo.</w:t>
        <w:br/>
        <w:t>Senátor Ladislav Faktor:</w:t>
        <w:br/>
        <w:t>Váený pane předsedající, váený pane vicepremiére, váené senátorky, váení senátoři.</w:t>
        <w:br/>
        <w:t>Výbor pro zahraniční víci, obranu a bezpečnost na ádost výboru pro záleitosti EU projednal tento tisk na své 16. schůzi dne 11. března letoního roku a přijal usnesení č. 125, ve kterém doporučuje projednat tento tisk na plénu Senátu.</w:t>
        <w:br/>
        <w:t>Zároveň zaujal stanovisko k tomuto dokumentu. Toto stanovisko tvoří přílohu usnesení. Dále mne výbor určil zpravodajem pro plénum a povířil předsedu výboru Pavla Fischera, aby předloil toto usnesení předsedovi výboru pro záleitosti EU Senátu. Stanovisko zní takto: Senát se</w:t>
        <w:br/>
        <w:t>1. seznámil se sdílením Komise, je rekapituluje dosavadní aktivity členských států a orgánů EU v souvislosti se zavádíním sítí 5G v EU a předkládá plán dalích činností v této oblasti.</w:t>
        <w:br/>
        <w:t>2. Bere velmi vání závíry zprávy týkající se koordinovaného posouzení rizik souvisejících s kybernetickou bezpečností sítí EU a 5G, na kterou sdílení odkazuje, jako i informace o riziku zásahu třetích zemí či jimi podporovaných aktérů.</w:t>
        <w:br/>
        <w:t>3. Vítá proto zpracování dokumentu, který obsahuje soubor opatření ke zmírníní identifikovaných rizik a oceňuje aktivní zapojení zástupců České republiky.</w:t>
        <w:br/>
        <w:t>4. ádá vládu o vyjasníní její pozice k otázce zapojení společnosti Huawei a ZTE do zavádíní 5G v České republice. A to s ohledem na varování vydané NÚKIB dne 17. prosince 2019, je upozorňuje na moná bezpečnostní rizika.</w:t>
        <w:br/>
        <w:t>5. Doporučuje postoupit případné stanovisko Senátu Evropské komisi.</w:t>
        <w:br/>
        <w:t>Já mám také pár slov. Bylo tady řečeno u hodní o 5G. Já se tak trochu zabývám počítačovými sítími, a proto se můu k tomu vyjádřit troku z jiného pohledu. Ano, 5G je troku démonizovaná záleitost, protoe vítina lidí si nedovede moc představit, co to vlastní znamená. Rozdíl mezi 4G a 5G je řádoví 100  250násobné navýení rychlosti, velice nízká latence. A tím pádem je to technologie, která je předurčena hlavní pro postup digitalizace, robotizace, pouití umílé inteligence a podobných vící. Je to zároveň technologie, která pořád jetí není uzavřená, není dokonale specifikovaná, je to nepřetrití se rozvíjející víc.</w:t>
        <w:br/>
        <w:t>Co se týče přístupu České republiky. Prozatím jsme níkolikrát odloili aukci na kmitočty pro 5G, co povauji za pomírní nepříjemnou komplikaci. Z mého pohledu je to způsobeno mj. tím, e stát se tíí na 7 mld. Kč, které vybere jako poplatek za kmitočty. Ovem v současném stavu vící to bude asi komplikace, protoe samozřejmí, e se blíí krize. Jsou státy, ve kterých je ji 5G v provozu. V Evropí je to např. Monako, částeční Francie, Nizozemí. A teï přijdu k jedné zajímavé víci. V Monaku např. 5G sítí vybudoval Huawei, co je celkem paradoxní záleitost. Huawei se také účastní budování 5G sítí v dalích zemích, jako je Francie i Holandsko.</w:t>
        <w:br/>
        <w:t>Kdy jsme byli s výborem na návtíví v Korei, která patří k průkopníkům sítí 5G, tak jsem míl osobní monost vidít technologie zblízka. A Samsung, který je hlavním dodavatelem technologií pro Spojené státy, kde ji funguje víc míst, tak jeho experti mí ubezpečili v tom, e níkteré hardwarové, podotýkám hardwarové díly v komponentech 5G pouívá tím, e je nakupuje od Huawei. Proto jako přístup k Huawei je velice komplikovaný celosvítoví, protoe se jedná dílem o hardware, dílem o software, a nikdy nevíme, co se tedy vlastní stane.</w:t>
        <w:br/>
        <w:t>EU toolbox je samozřejmí vynikající způsob doporučení, protoe hlavní víc jsou certifikace a jistým způsobem unifikace dílů. Ale to zase skýtá jiná nebezpečí. A sice nebezpečí toho, e se provideři, kteří budou vybavovat sítí, ocitnou pod tlakem jednoho dodavatele. Není z toho jednoduchá cesta. Je pravda, e pokrok jde dál a existuje daleko víc různých dodavatelů technologií, kteří jsou ovem draí.</w:t>
        <w:br/>
        <w:t>Zrovna Huawei ČR poukazuje na to, e kdy ho vynecháme z budování sítí 5G, take nás to bude stát, respektive ne nás, ale potamo nás, ale bude nás to stát o 12  30 miliard víc pro vybudování tích sítí. To se samozřejmí týká investorů, ale investoři přenesou vechny tyto náklady na nás. Myslím si, e to je troku straení, protoe mezitím je tady řada dalích dodavatelů, včetní Samsungu, který je jaksi více na naí straní. To je přece jen součást civilizovaného svíta. A mohl bych o tom mluvit asi hodinu nebo dví, to je celkem jedno, ale myslím si, e ten toolbox je sice pouze doporučení, ale je velmi důleité na cestí k tomu, abychom ty sítí vybudovali rychle.</w:t>
        <w:br/>
        <w:t>Rád bych, aby v České republice ty sítí vznikly co nejdřív, protoe to znamená nae přiřazení se k technologiím, které nás čekají. A myslím si, e teï, v dobí nastupující hospodářské krize, je to pro nás ance postavit se technologicky po bok pičkám ve svítí. To je asi tak vechno, díkuji. A jinak doporučuji přijetí tohoto dokumentu Senátem.</w:t>
        <w:br/>
        <w:t>1. místopředseda Senátu Jiří Růička:</w:t>
        <w:br/>
        <w:t>Tak díkuji, pane senátore, a já otevírám rozpravu. Do rozpravy se jako první hlásí pan senátor Pavel Fischer. Prosím, pane senátore.</w:t>
        <w:br/>
        <w:t>Senátor Pavel Fischer:</w:t>
        <w:br/>
        <w:t>Díkuji za slovo, váený pane vicepremiére, dámy a pánové.</w:t>
        <w:br/>
        <w:t>Ta otázka, nebo ten materiál, který dnes máme na stole, skuteční je naprosto zásadní. Říkat níčemu toolbox je níco, co nám vlastní zamezuje vidít celý smysl toho, co je za tím. Proto se mi líbil ten výraz jde o manuál, jak tady bylo řečeno. Moná, e bychom mohli také říct jde o jakýsi vercajk. Ale nejde toti jen o technické řeení, jde také o otázku bezpečnosti, prosperity a také o politickou otázku. Evropská unie, to přece není jenom volný trh, i kdy se tak často velmi ráda chová. Ale míli bychom si uvídomit, e kdy necháme volný trh úplní navolno, tak zapomeneme, e i strategické otázky, které bychom jinak míli mít pod kontrolou, můe volný trh zavát na jiné kontinenty. Vidíli jsme to s výrobou rouek nebo ochranných masek nebo léků. Z určitých otázek se okamití stává otázka bezpečnostní, téma bezpečnostní, a stačí k tomu skuteční jedna krize, aby se úplní zmínily podmínky.</w:t>
        <w:br/>
        <w:t>Proto je důleité i v tích technických vícech, které se týkají vercajku, toolboxu nebo manuálu, si poloit otázku, jak vidíme človíka? Je to pro nás uivatel, anebo je to jetí níkdo jiný? Je to pro nás uivatel, kterého můeme kontrolovat, anebo je to pro nás také občan, který má svoje povinnosti a také svoje práva? Otázka zavádíní sítí 5G tudí není jenom technické řeení, není to jenom téma ekonomické, ale je to téma bezpečnostní a dokonce řekl bych i civilizační.</w:t>
        <w:br/>
        <w:t>Proto je tak důleité, abychom si pokládali otázku, jak vypadá politický konsensus u nás v tích základních vícech, do jakého společenství patříme a chceme patřit a jak v tích krizích, kterými procházíme, se vlastní osvídčují nai partneři. Nebo ti, kteří naimi spojenci chtíjí být, nebo se tak aspoň tváří. A tady si nesmíme uetřit jednu nepříjemnou otázku. Jak to vlastní bylo s tou celou pandemií? Míli bychom se poučit, e vznikla v zemi, která její zrod dlouho tutlala. A navzdory mezinárodním závazkům, které na sebe přijala, a které se staly součástí mezinárodního práva, dlouho svoje partnery, včetní České republiky, neinformovala o kodlivosti nebo nebezpečnosti tohoto viru.</w:t>
        <w:br/>
        <w:t>Proč o tom mluvím? Protoe v případí WHO, Svítové zdravotnické organizace, se jedná o mezinárodní právo, ke kterému se Čínská lidová republika svobodní přihlásila, e ho bude dodrovat. Jak to asi bude vypadat s parametry, které jetí nejsou součástí mezinárodního práva, a které se dotýkají sítí 5G? Jak bude naplňovat komunistické vedení v Číní nepsané závazky? Můeme se na to spolehnout, e dodrí to, co nám dneska slibuje? Anebo e v níjaké krizi, kdy skuteční přijde na lámání chleba, bude dodrovat i to, co je nám tak drahé?</w:t>
        <w:br/>
        <w:t>Proto bych doporučoval, abychom nejednali jenom o manuálu Evropské unie, který je potřeba respektovat a rozvíjet, ale také o budování schopností. To není jenom otázka výroby rouek nebo ochranných masek nebo dezinfekce, ale také technologických řeení, která zůstanou kompatibilní s Evropskou unií a s naimi hodnotami tak, jak je máme v naich ústavních principech zakotvené. A to nejen v dobách pohody a prosperity, ale také v dobách krize, ke kterým se budeme moci hlásit i tehdy, kdy třeba nebudou součástí mezinárodního práva, jako je to v případí boje s pandemiemi, ale na kterých zkrátka budeme stát i ve chvíli, kdy půjde do tuhého.</w:t>
        <w:br/>
        <w:t>Proto jsem chtíl podíkovat panu vicepremiérovi za to, e mezi nás přiel, a vyzvat vládu, aby přiloila ruku k dílu. Aby pomáhala hledat společná evropská řeení, protoe je nejvyí čas, abychom i v otázce technologií začali uvaovat strategicky a poučili se i z té krize, kterou dneska procházíme a která nás stojí tolik energie a prostředků. Díkuji.</w:t>
        <w:br/>
        <w:t>1. místopředseda Senátu Jiří Růička:</w:t>
        <w:br/>
        <w:t>Díkuji panu senátorovi za důleité poznámky. A dalí do obecné rozpravy je přihláen pan senátor Draho. Prosím, pane senátore.</w:t>
        <w:br/>
        <w:t>Senátor Jiří Draho:</w:t>
        <w:br/>
        <w:t>Ano, díkuji za slovo, pane předsedající, pane ministře, kolegyní, kolegové.</w:t>
        <w:br/>
        <w:t>Já bych rád přičinil pár poznámek k tomu tématu, v uvozovkách, kodlivosti sítí 5G. Asi jste zaregistrovali, e u i covid-19 se íří sítími 5. generace a souvisí s jejich rozvojem. A tahle diskuze je klasickou ukázkou toho, kam se a můe vyvinout situace, kdy necháme dezinformacím volný průbíh. Lidé jsou teï ve zcela nové stresové situaci, vyhledávají o to více fake news, ale existuje tady pomírní jednoduché řeení, jak se do budoucna vyhnout tomu, aby se ta situace vyhrotila do podoby, kdy níkdo, s prominutím, zblblý, zpitomílý tímito zprávami, začne ničit majetek nebo, nedejboe, chce níkomu ublíit. Já připomínám jenom, e i u nás jsme míli a máme prvního odsouzeného teroristu, kterému tehdy hlavu vymyla SPD.</w:t>
        <w:br/>
        <w:t>A tím řeením je donutit zadavatele reklamy i prostředníky, jako je Google, aby na dezinformačních webech neinzerovali. Před Vánocemi ná výbor, ve spolupráci s kolegou Oberfalzerem a Asociací komunikačních agentur, uspořádal v Senátu konferenci k monostem, jak tyhle iřitele dezinformací vyhladovít. A já jsem velmi rád, e ta iniciativa nezapadla a vzniklo níkolik projektů, které mají za cíl systematicky pracovat na tom, aby práví takové nesmysly, kam spadá i ta zpráva, akceptovaná bohuel mnohými, a to je, e covid-19 souvisí s rozvojem mobilních sítí 5. generace, aby byly vyvráceny.</w:t>
        <w:br/>
        <w:t>Aby tohle bylo samozřejmí účinné, a proto také o tom tady mluvím, je třeba, aby to vzaly vání i společnosti, jako je Google a dalí, které mají na tento stav velmi značný vliv. A já si myslím, e práví ta současná komplikovaná situace by je mohla přesvídčit o tom, e je to opravdu nutné. Jinak tady přítí budeme vyvracet zcela sisyfovsky jeden nesmysl a jednu dezinformaci za druhou bez valného účinku. Díkuji.</w:t>
        <w:br/>
        <w:t>1. místopředseda Senátu Jiří Růička:</w:t>
        <w:br/>
        <w:t>Díkuji, pane senátore. A prosím pana senátora Doubravu, který je dalím přihláeným.</w:t>
        <w:br/>
        <w:t>Senátor Jaroslav Doubrava:</w:t>
        <w:br/>
        <w:t>Dobrý den, kdy u tady pan kolega Fischer zmínil íření pandemie, pak bych jenom chtíl připomenout, e je celá řada indicií, e pandemie nepřila prvořadí z Číny, ale o níčem jiném. Pane ministře, pokud vím, tak Japonsko zakázalo zavádíní této sítí a uvádí k tomu zdravotní důvody. Máte níjaké informace o této situaci s Japonskem? Díkuji.</w:t>
        <w:br/>
        <w:t>1. místopředseda Senátu Jiří Růička:</w:t>
        <w:br/>
        <w:t>Předpokládám, e to byl dotaz na pana vicepremiéra.</w:t>
        <w:br/>
        <w:t>Senátor Jaroslav Doubrava:</w:t>
        <w:br/>
        <w:t>Jo, samozřejmí, omlouvám se.</w:t>
        <w:br/>
        <w:t>1. místopředseda Senátu Jiří Růička:</w:t>
        <w:br/>
        <w:t>Dalím přihláeným je pan senátor Adámek. Prosím, pane senátore.</w:t>
        <w:br/>
        <w:t>Senátor Miroslav Adámek:</w:t>
        <w:br/>
        <w:t>Díkuji, pane předsedající, váený pane vicepremiére, váené kolegyní, váení kolegové. Já bych chtíl výborům moc podíkovat za ten bod, kdy práví zdůrazňujeme informace o případných údajných zdravotních rizicích. Já bych chtíl pozornost pane vicepremiéra soustředit na, v současné chvíli probíhá na 5 místech v České republice testování 5G sítí, jedno z míst je místo Jeseník. Myslím si, e projekty, které byly vypracovány v rámci 5 míst jsou výborné, místo Jeseník k tomu přistoupilo velice pozitivní s tím, e to propojuje jak kolství, sociální sluby, prostí veřejný ivot. Myslím si, e za to, co vechno zvládli připravit bíhem 3 týdnů, kdy museli tady tento projekt odevzdat, kdy to bylo opravdu v časovém presu, tak by si zaslouili velkou pochvalu. Nicméní práví mediální masá, která v tích místech v současné chvíli probíhá, a jak se to otočilo a jak chodí i představitelům samosprávy i dalo by se říct výhruné a maily, jak se otočilo to veřejné míníní. Oni se samozřejmí snaí ve spolupráci s dalími odborníky veřejné míníní mínit, ale myslím si, e velikou podporu by jim tady v tomto mílo dát jak ministerstvo průmyslu a obchodu, tak ministerstvo pro místní rozvoj, které vlastní testování v koordinaci zavádílo. Take tam bych poprosil, jestli by se práví ministerstva mohli vínovat práví této otázce a dát velikou podporu samosprávám, protoe ty na to nemohou zůstat v současné chvíli sami. A pokud to nepodchytíme od začátku, tak si myslím, e budeme potom sklízet ty dopady práví v budoucnu. Moc díkuji.</w:t>
        <w:br/>
        <w:t>Senátorka Jitka Seitlová:</w:t>
        <w:br/>
        <w:t>Tak díkuji, pane místopředsedající. Je to tak v pořádku? Prý nemusím nic mačkat. U je to dobré, je to slyet, díkuji. Do této debaty mi svídomí nedává, aby se přeci jen nepřihlásila. Já opravdu nevím, jaký je současní vliv sítí 5G na zdraví, anebo zda vůbec níjaký vliv má, nicméní kdy jsme s výborem pro veřejnou správu a ivotní prostředí byli ve výcarsku, tak na moji otázku, co je nejvítím problémem z hlediska ivotního prostředí, o čem se nejvíce debatuje, byla práví odpovíï sítí 5G a jejich případný vliv na ivotní prostředí. Já si myslím, e jsme to v České republice hodní podcenili a e tato debata vedena nebyla. Já to nevím, já opravdu nedokáu říct, co je pravdou, co není pravdou, co je níjaký fake news, ale poprosila bych, aby v kadém případí jsme tuto debatu mohli vést, aby třeba Akademie víd, já jsem se tam ptala a oni říkali, my nemáme nikoho, kdo by se v České republice tomu níjak intenzivní vínoval. Tak aby k tomu níjaké podklady připravila a určití bychom i do budoucna se míli vínovat tomu, aby skuteční k ádnému takovémuto vlivu nedocházelo a abychom míli jistotu, e fake news, které moná tady jsou, já to opravdu nevím, jestli jsou to fake news, nebo ne, určití to nesouvisí podle mí s koronavirem, tak abychom vídíli, jaký vliv případní můe nebo nemůe mít. Je to víc, která by míla být sledovaná tak, abychom byli skuteční v bezpečí a jistotí. Díkuji.</w:t>
        <w:br/>
        <w:t>Místopředseda Senátu Milan tích:</w:t>
        <w:br/>
        <w:t>Také díkuji a nyní vystoupí pan senátor Václav Hampl, prosím.</w:t>
        <w:br/>
        <w:t>Senátor Václav Hampl:</w:t>
        <w:br/>
        <w:t>Díkuji za slovo, váený pane předsedající, váené kolegyní, váení kolegové. Já jsem se rozhodl vystoupit kvůli tomu, e jsme tuhle víc docela výrazní probírali na evropském výboru. A ta víc, která se zdá být jakoby hlavní diskutovaná zde na tomto fóru, to je vlastní jeden malý... nebo malý, z hlediska délky usnesení malý kus toho usnesení, který se týká řekníme té zdravotní bezpečnosti. Ale podstatou materiálu, prosím píkní, jsou aspekty řekníme mezinárodní politicky bezpečnostní. A tam si myslím, e usnesení, vířím, poukazuje na víci, které v tomhle jsou relevantní, důleité a podstatné. Pokud jde o řekníme zdravotní aspekt, my jsme na evropském výboru, nebo návrh usnesení, který máte předloený, díkuji za níj zpravodaji Jiřímu Čunkovi. Doufám, e toto můu, stručné podíkování můu udílat bez toho, aby to zprostředkoval předsedající. Nicméní zníní, které máte před sebou, je výsledkem docela rozsáhlé debaty na evropském výboru, kde jsme práví se snaili balancovat dva aspekty, které v tom potenciální mohou být. Jeden je na druhou stranu jistá starost níjaké části veřejnosti, která si není jistá. A na druhou stranu jakoby snaha, aby usnesení neznílo tak, e Senát tady propaguje níjaké fake news nebo přispívá k íření níjakých fake news nebo níjakých obav, které nejsou opodstatníny. A já vířím, e usnesení v této části také je jakoby rozumným balancem mezi tohohle, vyzývá vládu k tomu, pojïme se na to podívat a níjakým vícným, klidným způsobem na to reagovat. To si myslím, e je zcela na místí. Jetí bych se rád vyjádřil tedy k tomu jako, e vlastní pořád nevíme, odkud virus je. No, my to v zásadí víme. To, e jako různé sputniky a tak jako naskakují na narativ, e vlastní pravda můe být mnohá a kdo ví, jak to bylo, to je jako jistí pravda, to není nic nového. Ale to, e klíčové pro celosvítové rozíření infekce koronavirem SARS-CoV-2 bylo prostí vypuknutí epidemie ve Wuhanu a příli dlouhé tutlání a aktivní omezování informací o situaci ze strany čínského vedení. To je realita, před kterou nikdo neuteče. To, jestli virus vznikl níkde přechodem z netopýrů na triti, anebo spí únikem z pracovití ve Wuchanu, jako to se asi hned tak nedozvíme, moná se to dozvíme, ale to, co jsem řekl, je to ono, co je v tom klíčové. Díkuji.</w:t>
        <w:br/>
        <w:t>Místopředseda Senátu Milan tích:</w:t>
        <w:br/>
        <w:t>Také díkuji. A nyní vystoupí pan předseda Milo Vystrčil.</w:t>
        <w:br/>
        <w:t>Předseda Senátu Milo Vystrčil:</w:t>
        <w:br/>
        <w:t>Dobrý den, díkuji za slovo, já mám jenom krátký návrh, jak máme tady návrh usnesení od Evropského výboru, tak navrhuji v části II., 2 doplnit: Povířuje předsedu Senátu, aby toto usnesení postoupil vládí ČR a Evropské komisi.</w:t>
        <w:br/>
        <w:t>Protoe tam níkolikrát vládu vyzýváme, take doplnit, pokud si to předkladatel osvojí, tak nenavrhuji nic dalího. Jenom ho prosím, aby si to osvojil, protoe jinak tíko ádat vládu, ani bych byl povířen tím, abych jí to postoupil. Díkuji.</w:t>
        <w:br/>
        <w:t>Místopředseda Senátu Milan tích:</w:t>
        <w:br/>
        <w:t>Díkuji, dalí vystupující, pan místopředseda Jan Horník.</w:t>
        <w:br/>
        <w:t>Místopředseda Senátu Jan Horník:</w:t>
        <w:br/>
        <w:t>Váený pane místopředsedo vlády, váený předsedající, kolegyní, kolegové. Jsem na tom úplní stejní jako paní senátorka Seitlová, této brani nerozumím vůbec, na rozdíl třeba od pana senátora Faktora. A proto mám dotaz, jak dalece Česká republika vlastní bude v rámci sítí 5G chránit vesmírný prostor? Dostáváme docela varovné signály od českých astrologů a astronomů ve víci zamořování vesmírného prostoru. Určití víte o Elonu Muskovi, který vlastní má projekt Starlink a pomocí SpaceX vyle tisíce satelitů, které potom budou vypoutít níjaké mení. To znamená, celá zemí okolo bude naprosto zamořena. Přestoe to budou malé částice, malinké satelitky, tak to bude vlastní dílat jakýsi vesmírný smog.</w:t>
        <w:br/>
        <w:t>Co tedy nejenom e zhorí pozorování z vesmíru, ale co to nejhůř můe přinést, tak je, dneska kolem nás prolítá níjaká hvízdná částice, docela blízko zemí, a nai astrologové a astronomové se domnívají, e budou zhorená pozorování. A já se teï ptám, zdali i ty sítí 5G a dalí následující půjdou asi zřejmí přes tyhle vesmírné satelity, přes tyto druice. A jestli se neobáváme, e na nás to můe mít vliv nejenom obrany proti budoucímu nebezpečí z vesmíru, ale i obrany níjakého jiného radiového vlníní, které jetí třeba dostateční není prozkoumáno na lidský organismus. Čili jestli se tímto vláda České republiky zabývá, a pokud se zabývá, tak jak dalece prosazuje své názory v rámci sdílení Evropské komise Evropskému parlamentu v této víci, díkuji.</w:t>
        <w:br/>
        <w:t>Místopředseda Senátu Milan tích:</w:t>
        <w:br/>
        <w:t>Také díkuji. Dále vystoupí pan senátor Jan aloudík.</w:t>
        <w:br/>
        <w:t>Senátor Jan aloudík:</w:t>
        <w:br/>
        <w:t>Já skoro váhám se přihlásit, protoe minule z toho byla patálie, tak se asi nemám hlásit, ale také jsme ve skluzu, to říká tady pan váený kolega Dienstbier, tak jako minule. Jenom prosím vás, trochu metodicky, a to bych chtíl podpořit pány kolegy z akademie a tak, tak kdy jsme si vichni koledovali o to, e internet má být otevřený a e to nemá být nijak čitíno a e jsme otevření, no tak jsme otevřeni samozřejmí vemu. Moudrým vícem, pitomostem, novým poznatkům, kdečemu, dezinformacím. Níkdo si to umí přebrat, níkdo si to neumí přebrat, můe to ířit uspokojení i strach, ale co bychom míli asi umít tady zase na té české úrovni, maje skvílou Akademii víd a kdejaké kapacity, tak kdy u vyetřujeme ty občany na ten virus, tak vyetřujme taky ten virus troičku, jo? Abychom nemuseli reagovat na ty či ony zprávy, nasekvenovat si tu promotorovou sekvenci první není a takový problém, pokud máte virus. Tak my se pídíme po tom viru, řeknu vám, jaký je stav. Při 230 mrtvých a 7,5 tisíce otestovaných jsme zatím se dobrali ke 3 virům. Dva jsou od nás z ústavu, o tích jsem mluvil minule, tak ty jsou v biobance, a jeden se nám podařilo získat z Plzní. Take dramatický nedostatek tích virů pro tu vídu, kdybyste to chtíli sekvenovat a nechtíli to zkoumat tedy jenom v tom internetu. Samozřejmí fáma můe být jakákoliv, kdo to tam nasadil a jestli netopýrem nebo vídci, uniklo, neuniklo, to jsou vechno fakt dohady, nemá to účel řeit. A je dobré se podívat, jestli to tak je. Máme na to vídecké kapacity. Druhá víc, takové ty populační studie stran tích rouek, lidi se začnou více ptát, jak moc to brání, e jo, v tom. Tak taky bychom míli zkusit, jde to experimentální, co která rouka zachrání proti čemu, protoe pořád je tady 45 tisíc chřipek i v tomto dvoutýdnu, protoe kadé dva týdny máte report ze Státního zdravotního ústavu. V únoru tady bylo 180 tisíc chřipek plus dalí infekce, vloni byla spalničková epidemie, taková začínala a skončila. Tak pokud ta rouka fakt jako perfektní chrání, tak to budeme asi muset celoploní doporučovat i v tích jiných epidemiích, protoe i tam je 58 mrtvých a tak. Take já bych byl proto, abychom si hráli s naimi fakty. A ten internet pozorovali, on je inspirativní, já bych bez ního u nechtíl být, ale e bych nabíhl na kde co, to taky ne. A o tích 5G sítích nevím, vím, e o tích koncentrovaných samozřejmí mikroenergiích toho víme málo, ale to platilo u v dobí mobilů a mozkových nádorů a nevím čeho veho dalího. A jestli se k čemu dobereme, nedobereme, to nevím. K té ochraní kosmu a proti kosmu a nás kosmu, tak jo, asi jo, ale já bych to řeil furt v té České republice kapacitami, které máme. Protoe je patní, kdy nai páni profesoři, akademici, od rána od 8 hodin byla vídecká rada pana ministra, by míli citovat níjaké zprávy odníkud, kdy máme kapacity na to se v tom začít rozebírat. A máme samozřejmí kapacity na ty statistické přehledy, máme i kapacity na ty molekulární detekce, take vzhůru do práce, je to inspirativní období, nová příleitost, díkuji moc.</w:t>
        <w:br/>
        <w:t>Místopředseda Senátu Milan tích:</w:t>
        <w:br/>
        <w:t>Díkuji, slovo má pan senátor Ladislav Faktor.</w:t>
        <w:br/>
        <w:t>Senátor Ladislav Faktor:</w:t>
        <w:br/>
        <w:t>Já mám prostřednictvím pana předsedajícího jenom vzkaz pro paní senátorku Seitlovou i pro ostatní, určití jste si vimli, e se vypínalo jedno celé televizní pásmo v kmitočtu 700 MHz, toto pásmo řádoví desítky let vysílalo televizní signál, a ten televizní signál se vysílal výkony v řádech 100 kW na jeden vyzářený vysílač, pokrývalo jaksi celé území prostřednictvím mnoha vysílačů. To znamená, e výkon vyzářených vysílačů byl opravdu obrovský. To znamená, e desítky let jsme byli exponováni opravdu jako brutálním výkonem v oblasti televizního vysílání. Není tomu jinak i teï v oblasti DVBT-2. A tento kmitočet 700 MHz se teï pouije jako hlavní nosný kmitočet pro 5G přenos. Ovem s výkony, které budou o mnoho řádů nií samozřejmí. Co se týče studií, které bíhem 100 let, kdy se vyuívá elektromagnetické záření, tak ádná relevantní studie doteï neexistuje na svítí. Existují stovky partikulárních studií, nebo moná i tisíce, z nich polovina říká, e je ta víc naprosto nekodná, a druhá polovina, e ne. A poslední víc, co se týče milimetrových vln, které noví nastoupí v oblasti 5G, tak ty budou zcela volitelné, protoe milimetrové vlny budou pouze v interiérech, protoe milimetrové vlny neprojdou ani sklenínou tabulkou. To znamená, e pro plenér jsou tyto kmitočty víceméní nepouitelné a jsou pouitelné spíe v interiérech. Tolik jenom lehká technická jaksi douka. Díkuji.</w:t>
        <w:br/>
        <w:t>Místopředseda Senátu Milan tích:</w:t>
        <w:br/>
        <w:t>Díkuji, pane senátore. Pan senátor Faktor byl poslední přihláený do rozpravy, rozpravu uzavírám. Pane ministře, pane předsedo vlády, chcete se vyjádřit? Ano, prosím, máte slovo.</w:t>
        <w:br/>
        <w:t>Ministr průmyslu a obchodu a ministr dopravy ČR Karel Havlíček:</w:t>
        <w:br/>
        <w:t>Tak já u nebudu zdrovat, ale jenom povauji za zdvořilé aspoň odpovídít na tích pár dotazů, které zde byly. Vezmu to postupní. Co se týká té aukce, ano, je to nepochybní důleitá víc, ale nesouhlasím s tím úplní, e vládí jde o tích 7 miliard. Kdyby lo o tích 7 miliard, tak u je to hotovo. Nám práví nelo o tích 7 miliard, nám lo o to, aby tam byla férová soutí. A ta soutí bohuel podle zpravodajských slueb férová nebyla, to znamená, my jsme museli udílat to, e jsme to ukončili, vypisuje se nová a bude v polovičce tohoto roku, plus minus, vypsána. Prostí cílem by mílo být pro nás vechny, nejenom kvůli 5G, samozřejmí ta aukce má konsekvence i do ceny dat a tak dále, mimo jiné i do té bezpečnosti, e budeme přesvídčeni, e díláme správný krok, a i proto jsme to posunuli. Japonsko, které takzvaní protestovalo proti 5G, byla to falená zpráva, opak je pravdou, Japonsko dává 14 miliard amerických dolarů do podpory 5G, dokonce dává tolik, e je za to velmi kritizováno uvnitř zemí. Česká republika má 5G strategii, která je pod MPO, nebudu tady teï zmiňovat ty klíčové vechny víci, ale vybrali jsme 5 5G míst, po italském vzoru, docela fajn projekt, kde to testujeme na tích místech ve smyslu dopravy, průmyslu, zdravotních slueb, vzdílávání a tak dále. Do roku 2025 by mílo být 95 % míst pokryto 5G, nad 50 tisíc obyvatel, to jsem neřekl, vechny koridory. A do roku 2030 99 % celého území. Území celé by v roce 2025 mílo být ze 75 %. Co se týká postoje EU, já úplní nejsem naden z toho postoje, který jde, ne snad proto, e by ten takzvaný manuál byl patný, ten si myslím, e je dobrý, ale já si myslím, e by EU míla být razantníjí a míla by daleko více řídit, nejenom pouze doporučovat, protoe 5G a jednotliví uivatelé a vichni dodavatelé mají přece přesah mezinárodního charakteru. Jestli by 5G níkde, pardon, Evropská unie níkde míla sehrát níjakou roli, tak zrovna v téhle té oblasti určití ano. Níkdy mi to připadá, e kadá zemí si to dílá po svém. Sice se řídí jakýmsi doporučením, co je vechno v pořádku, ale tíko potom dávat dohromady Nímecko, Českou republiku, Polsko, kdy má kadý jiný přístup. A ty firmy jsou provázané, organizace jsou provázané, jedou na různých platformách, take já myslím, e zrovna toto je oblast, kde by Evropská unie míla postupovat daleko koordinovaníji. A co se týká toho vesmírného prostoru, já nevím, ale zjistím to vechno, do jaké míry to je či není nebezpečné. A určití souhlasím s tím, nejenom ten vesmírný prostor, případní prostí ty dopady na zdraví, e by míly být součástí 5G strategie. Minimální pro uklidníní veřejnosti, myslím si, e o nic jiného nejde. Díkuji.</w:t>
        <w:br/>
        <w:t>Místopředseda Senátu Milan tích:</w:t>
        <w:br/>
        <w:t>Díkuji a nyní se vyjádří pan garanční zpravodaj, pan senátor Čunek, prosím.</w:t>
        <w:br/>
        <w:t>Senátor Jiří Čunek:</w:t>
        <w:br/>
        <w:t>Take z vystoupení senátorek, senátorů vyplynulo jedno upozorníní, spíe tak to chápu, které přijímám, je vidít, e pan předseda Senátu vechny úkoly, které jemu jsou uloeny, tak kontroluje, to je dobře, take si viml, e tam vypadlo slovo Vládí České republiky, beru to jako pouze tiskovou chybu, take tu prosím zapracujeme nebo jen bude v tuto chvíli zapracována do usnesení. To znamená, to je to povíření. Jinak ádný návrh na zmínu usnesení nebo nepřijetí atd., tedy zamítnout, nepadl. Máme tedy pouze návrh přijmout toto usnesení, a je to usnesení a posléze doporučení Senátu, to znamená, návrh, který tady chtíl pan předseda Hampl, to znamená oceníní vůči roli České republiky při přípraví toolboxu a tak dále. Take to bude třeba, díkuji.</w:t>
        <w:br/>
        <w:t>Místopředseda Senátu Milan tích:</w:t>
        <w:br/>
        <w:t>Tak díkuji, budeme tedy hlasovat o usnesení výboru pro záleitosti EU, je to tak?</w:t>
        <w:br/>
        <w:t>Senátor Jiří Čunek:</w:t>
        <w:br/>
        <w:t>Ano.</w:t>
        <w:br/>
        <w:t>Místopředseda Senátu Milan tích:</w:t>
        <w:br/>
        <w:t>V duchu naí dohody počkáme, aby mohli dobíhnout senátorky a senátoři k hlasování. Tak vypadá to, e můeme zahájit hlasování. Budeme hlasovat... Tak já myslím, e 40 sekund je u? Já říkám, stopky nemám. Budeme hlasovat o návrhu, tak jak jej přednesl pan senátor a zpravodaj Jiří Čunek. Zahajuji hlasování. Kdo souhlasí, stiskne tlačítko ANO a zvedne ruku.</w:t>
        <w:br/>
        <w:t>Kdo je proti tomuto návrhu, stiskne tlačítko NE a zvedne ruku.</w:t>
        <w:br/>
        <w:t>Připomínám, e nás je přítomno 69, kvórum je 35. Tak</w:t>
        <w:br/>
        <w:t>hlasování číslo 9</w:t>
        <w:br/>
        <w:t>, registrováno 69, kvórum 35. Pro návrh se kladní vyslovilo 60, proti nikdo, návrh byl schválen. Díkuji předkladateli a díkuji i zpravodajům. A nyní projednáme návrh zákona, kterým se míní zákon číslo 634/1992 Sb., o ochraní spotřebitele, ve zníní pozdíjích předpisů, a dalí související zákony.</w:t>
        <w:br/>
        <w:t>Návrh zákona, kterým se míní zákon č. 634/1992 Sb., o ochraní spotřebitele, ve zníní pozdíjích předpisů, a dalí související zákony</w:t>
        <w:br/>
        <w:t>Tisk č.</w:t>
        <w:br/>
        <w:t>222</w:t>
        <w:br/>
        <w:t>Návrh zákona jste obdreli jako senátní tisk č. 222 a já opít prosím pana místopředsedu vlády, pana ministra Karla Havlíčka, aby nás s návrhem seznámil. A jetí předtím pan předseda má procedurální návrh.</w:t>
        <w:br/>
        <w:t>Předseda Senátu Milo Vystrčil:</w:t>
        <w:br/>
        <w:t>Take dobrý den, dámy a pánové. Já na základí krátké domluvy, protoe ve 13 hodin nás čeká polední přestávka, si dovolím navrhnout zmínu schváleného pořadu 21. schůze, u schváleného pořadu. To znamená, nevím, jestli jste si ho vichni vyzvedli v předsálí. A navrhuji u bodu 6, který zní senátní tisky č. N 34/12 a N 35/12, balíček fond pro spravedlivou transformaci  ministryní pro místní rozvoj Klára Dostálová, zmínit konec tak, e by tam nebylo napsáno 1. bod jednání ve středu 29. dubna 2020, ale bylo by tam napsáno 6. bod jednání ve středu 29. dubna. To znamená, e bychom zařadili paní ministryní Dostálovou hned za Adama Vojtícha, který je 5. bod jednání. To znamená, u Kláry Dostálové bychom zmínili 1. bod odpoledního jednání na 6. bod jednání. Tím bychom to dali do pořádku a vichni by přili na řadu tak, jak mají přijít. Díkuji.</w:t>
        <w:br/>
        <w:t>Místopředseda Senátu Milan tích:</w:t>
        <w:br/>
        <w:t>Díkuji, je to procedurální návrh. Protoe jsme hlasovali, tak jste vichni přítomni. Kdo chce hlasovat, zahajuji hlasování. Kdo souhlasí, stiskne tlačítko ANO a zvedne ruku.</w:t>
        <w:br/>
        <w:t>Kdo je proti tomuto návrhu, stiskne tlačítko NE a zvedne ruku. Dokončíme hlasování, no.</w:t>
        <w:br/>
        <w:t>Tak, pane předsedo, mám to hlasování prohlásit za zmatečné, anebo ho necháme? Co? Take bylo registrováno 67, kvórum 34, pro návrh 52, proti 1. A pan předseda se znovu hlásí o slovo, prosím.</w:t>
        <w:br/>
        <w:t>Předseda Senátu Milo Vystrčil:</w:t>
        <w:br/>
        <w:t>Já se vám omlouvám, já jsem si toho neviml, je to moje chyba. Pak samozřejmí automaticky je potřeba zmínit i to samé vlastní analogicky i u bodů 7, 8, 9. To jsou body paní ministryní Schillerové. A tam musí 2. bod do odpoledního jednání být potom 7. bod jednání u bodu 8, místo 3. bod jednání musí být 8. bod jednání. A u bodu 9, číslo 251, musí být místo 4. bod jednání 9. bod jednání. Tak. A pak je to jetí dále. Pak je to jetí dále u dalích bodů analogicky tak, abychom to dodreli. To znamená, prosím o 5minutovou přestávku.</w:t>
        <w:br/>
        <w:t>Místopředseda Senátu Milan tích:</w:t>
        <w:br/>
        <w:t>5minutová přestávka, ale já tedy osobní vám řeknu, e jsem toto vídíl a povaoval jsem za logické, tak jak vítu pan předseda řekl, e budou následovat dalí body, e to v tom bylo obsaené, e to není potřeba revokovat. Pokud to chcete revokovat, má níkdo níjakou námitku? Není, vichni jsme tomu tak rozumíli. Take prosím, tak, díkuji. A já u tedy jetí jednou prosím pana předsedu vlády, aby se ujal slova. A omlouvám se, e jsme to přeruili procesní záleitostí.</w:t>
        <w:br/>
        <w:t>Ministr průmyslu a obchodu a ministr dopravy ČR Karel Havlíček:</w:t>
        <w:br/>
        <w:t>Tak váený pane předsedající, váené paní senátorky, váení páni senátoři. Dovolte, abych představil můj dalí bod, co je návrh zákona, kterým se míní zákon o ochraní spotřebitele. Principiální nejde o nich úplní zcela zásadního. Jedná se o vyí míru harmonizace pravidel pro účinnou a efektivní spolupráci v rámci vymáhání dodrování právních předpisů v rámci přeshraničního styku. Podotýkám, e v Poslanecké snímovní to prolo 100 % hlasy. A tato hlavní řekníme zmína je v tom, e vnitrostátní systém dozoru zahrnuje pomírní veliké mnoství dneska orgánů přísluných postupu, které podle tohoto nařízení, jakoto různé koordinující orgány a my navrhujeme, aby se určil ústřední styčný úřad, kterým bude MPO. A v rámci adaptace toho nařízení současní pro přeshraniční styk a vymáhání práva zakotvujeme celé nové pravomoci, z naeho pohledu praktické, jimi ty dozorové programy současní nedisponují. Například se jedná o pravomoc přísluných orgánů rozhodnout o zákazu protiprávního jednání v přeshraničním styku, čili v níjakém pásmu. Pravomoc ádat banky a níkteré dalí finanční instituce.</w:t>
        <w:br/>
        <w:t>Pravomoc ádat banky o níkteré dalí finanční instituce, podotýkám, e se nejedná o ádné prolamování bankovního tajemství, pouze se jedná o to, pokud níkde bude níjaká nekalost nebo podezření, nikdo se nebude dívat na finanční toky, ale pouze se bude dát prostřednictvím tíchto orgánů zjistit majitele účtu, nic více, nic méní, pokud by tam, opakovaní říkám, docházelo k níjakým problémům zejména v internetovém obchodu, co občas nastává.</w:t>
        <w:br/>
        <w:t>V souvislosti s potřebou adaptace českého právního řádu na nové nařízení a vzhledem ke skutečnosti, e se jedná o čistí adaptační novelu zákona, bych vás, váené paní senátorky, váení páni senátoři, chtíl poádat o podporu tohoto návrhu. Díkuji.</w:t>
        <w:br/>
        <w:t>Místopředseda Senátu Milan tích:</w:t>
        <w:br/>
        <w:t>Díkuji. Jen bych poprosil tady po mém pravém boku, přes rouky se sice neslyíme, ale je to slyet, prosím. Díkuji. Návrh zákona projednal ÚPV, přijal usnesení, které vám bylo rozdáno jako senátní tisk č. 222/2. Zpravodajem výboru byl určen pan senátor Jiří Burian. Organizační výbor určil garančním výborem pro projednávání tohoto návrhu zákona výbor pro zahraniční víci, obranu a bezpečnost. Usnesení máte jako senátní tisk č. 222/1. Zpravodajem výboru je pan senátor Lumír Aschenbrenner, kterého nyní ádám, aby nás seznámil se zpravodajskou zprávou. Pane senátore, zůstaňte sedít. Můete odtud a pak si sednete ke stolku zpravodajů.</w:t>
        <w:br/>
        <w:t>Senátor Lumír Aschenbrenner:</w:t>
        <w:br/>
        <w:t>Díkuji za slovo, váený pane předsedající, váený pane místopředsedo vlády, váené kolegyní, váení kolegové, VHZD tento tisk projednal na svém jednání 15. dubna a přijal usnesení, ve kterém</w:t>
        <w:br/>
        <w:t>1) doporučuje Senátu Parlamentu ČR schválit návrh zákona ve zníní postoupeném PS,</w:t>
        <w:br/>
        <w:t>2) určuje zpravodajem výboru pro jednání na schůzi Senátu senátora Lumíra Aschenbrennera,</w:t>
        <w:br/>
        <w:t>3) povířuje předsedu výboru, senátora Vladislava Vilímce, aby předloil usnesení předsedovi Senátu Parlamentu ČR, neboli je toto usnesení totoné s usnesením ÚPV a na ta jména.</w:t>
        <w:br/>
        <w:t>Místopředseda Senátu Milan tích:</w:t>
        <w:br/>
        <w:t>Díkuji vám a prosím, abyste zaujal místo u stolku zpravodajů a plnil úkoly garančního zpravodaje. A ptám se pana senátora Jiřího Buriana, zda si přeje vystoupit? Ano, prosím, máte slovo, pane senátore.</w:t>
        <w:br/>
        <w:t>Senátor Jiří Burian:</w:t>
        <w:br/>
        <w:t>Díkuji za slovo, pane předsedající, váený pane místopředsedo vlády, kolegyní, kolegové, senátní tisk č. 222, návrh zákona o ochraní spotřebitele, projednal ÚPV na své 21. schůzi konané dne 9. dubna. S obsahem návrhu zákona a jeho smyslem nás seznámila námístkyní ministra průmyslu a obchodu, paní Jirotková. Nicméní vzhledem k povinnosti členského státu EU adaptovat nařízení EP do národní legislativy nelze ne doporučit předloený návrh ke schválení. Je třeba jetí poznamenat, e s adaptací smírnice souvisí nebo bude souviset dalích 15 zákonů, které se asi budou připravovat a projednávat. Take ÚPV přijal 81. usnesení, které</w:t>
        <w:br/>
        <w:t>1) doporučuje Senátu Parlamentu ČR schválit projednávaný návrh zákona ve zníní postoupeném PS,</w:t>
        <w:br/>
        <w:t>2) určuje zpravodajem výboru mne,</w:t>
        <w:br/>
        <w:t>3) povířuje předsedu výboru, senátora Miroslava Antla, aby předloil toto usnesení předsedovi Senátu.</w:t>
        <w:br/>
        <w:t>To ve.</w:t>
        <w:br/>
        <w:t>Místopředseda Senátu Milan tích:</w:t>
        <w:br/>
        <w:t>Díkuji a ptám se, zda níkdo navrhuje podle § 107 jednacího řádu, aby Senát vyjádřil vůli návrhem zákona se nezabývat? Není tomu tak.</w:t>
        <w:br/>
        <w:t>Otevírám obecnou rozpravu. Kdo se hlásí do obecné rozpravy? Nikdo se nehlásí, take rozprava se nekoná, uzavírám rozpravu. Pane ministře, nemáte potřebu? Pan garanční zpravodaj? Také ne.</w:t>
        <w:br/>
        <w:t>Take budeme hlasovat. Myslím, e bychom mohli zahájit hlasování. Přítomno 70, kvorum pro přijetí 36. A byl podán návrh schválit návrh zákona ve zníní postoupeném PS. Zahajuji hlasování. Kdo souhlasí, stiskne tlačítko ANO a zvedne ruku. Kdo je proti tomuto návrhu, stiskne tlačítko NE a zvedne ruku. Díkuji vám, v hlasování číslo</w:t>
        <w:br/>
        <w:t>11</w:t>
        <w:br/>
        <w:t>registrováno 71, kvorum 36, pro návrh se vyslovilo kladní 62, proti nikdo, návrh byl schválen. Já díkuji panu ministrovi i zpravodaji.</w:t>
        <w:br/>
        <w:t>Dalím bodem je</w:t>
        <w:br/>
        <w:t>Vládní návrh, kterým se předkládá Parlamentu České republiky k vyslovení souhlasu s přístupem České republiky Protokol o výsadách a imunitách Evropské telekomunikační druicové organizace EUTELSAT a Dohoda, kterou se míní Protokol o výsadách a imunitách Evropské telekomunikační druicové organizace (EUTELSAT) ve zníní opravy č. 1 ze dne 16. ledna 2006 a s ratifikací Úmluva zakládající Evropskou telekomunikační druicovou organizaci "EUTELSAT" z roku 1982, její zmíny z roku 1983 a 1999</w:t>
        <w:br/>
        <w:t>Tisk č.</w:t>
        <w:br/>
        <w:t>198</w:t>
        <w:br/>
        <w:t>Vládní návrh jste obdreli jako senátní tisk č. 198 a uvede ho opít pan ministr průmyslu a obchodu Karel Havlíček. Pane ministře, prosím.</w:t>
        <w:br/>
        <w:t>Ministr průmyslu a obchodu a ministr dopravy ČR Karel Havlíček:</w:t>
        <w:br/>
        <w:t>Tak jetí jednou hezké odpoledne u. Jedná se o materiál, který charakterizuje nebo do určité míry upřesňuje ná přístup k protokolu o výsadách a imunitách EUTELSAT. Jen podotýkám, e EUTELSAT byl zaloen u v roce 1977, a to k provozování druicové soustavy poskytující telekomunikační sluby, zejména pro přenos TV vysílání, radiového vysílání, telefonních hovorů, dat v rámci Evropy. Nae zemí přistoupila k úmluví o zaloení EUTELSAT v roce 1993. Nepřistoupila k protokolu o výsadách a imunitách, který byl z roku 87 a k dohodí o jeho zmínách z roku 2002. Přičem výsady a imunity EUTELSAT  odpovídají úkolům organizace, výsadám a imunitám jiných odborných mezinárodních organizací. EUTELSAT má sídlo ve Francii, kde dochází k uplatníní práv a imunit. A za této situace přichází v úvahu uplatníní protokolu v případí sluební cesty zástupců smluvních stran a úředníků do ČR. Dokumenty upravující výsady a imunity organizace patří úplní k základním dokumentům organizace a předpokládá se, e smluvní strany budou vázány rovní úpravou o výsadách a imunitách. Proto se navrhuje, aby ČR přistoupila k protokolu a dohodí. Čili protokol a dohoda, jsou to dví víci. Zároveň bude úmluva o zaloení EUTELSAT převedena z úrovní vládní na prezidentskou, aby odpovídala současným ústavníprávním poadavkům. A následní by míly být prezidentem republiky texty úmluvy ratifikovány a listiny o přístupu k protokolu a dohodí podepsány.</w:t>
        <w:br/>
        <w:t>Podotýkám jen, e se neplatí ádné členské příspívky do EUTELSAT, a to ani přístupem k protokolu či dohodí. Nevznikají tedy ádné finanční závazky. Vláda předkládaný materiál projednala na konci roku 2019 a vyslovila souhlas s přístupem ČR. Díkuji vám za pozornost.</w:t>
        <w:br/>
        <w:t>Místopředseda Senátu Milan tích:</w:t>
        <w:br/>
        <w:t>Díkuji. Návrh projednal výbor pro zahraniční víci, obranu a bezpečnost. Tento výbor přijal usnesení, které jste obdreli jako senátní tisk č. 198/2. Zpravodajem výboru byl určen pan senátor Jaroslav Zeman. Garančním výborem je VHZD, tento výbor přijal usnesení, které jste obdreli jako senátní tisk č. 198/1. Se zpravodajskou zprávou nás seznámí zpravodaj tohoto výboru, pan senátor Leopold Sulovský.</w:t>
        <w:br/>
        <w:t>Senátor Leopold Sulovský:</w:t>
        <w:br/>
        <w:t>Díkuji za slovo, váený pane místopředsedo, váený pane vicepremiére, kolegyní, kolegové, VHZD se tímto vládním návrhem zabýval na své 21. schůzi, konané dne 11. března 2020. Výbor doporučuje Senátu Parlamentu ČR dát souhlas</w:t>
        <w:br/>
        <w:t>1) k přístupu ČR k protokolu o výsadách a imunitách Evropské telekomunikační druicové organizace EUTELSAT a k dohodí, kterou se míní protokol o výsadách a imunitách Evropské telekomunikační druicové organizace ve zníní opravy č. 1 ze dne 16. 1. 2006,</w:t>
        <w:br/>
        <w:t>2) k ratifikaci úmluvy zakládající Evropskou telekomunikační druicovou organizaci EUTELSAT z roku 1982, její zmíny z roku 1983 a 1999.</w:t>
        <w:br/>
        <w:t>Díkuji za pozornost.</w:t>
        <w:br/>
        <w:t>Místopředseda Senátu Milan tích:</w:t>
        <w:br/>
        <w:t>Ano, díkuji. Mám informaci, e pan senátor Jaroslav Zeman si nepřeje vystoupit. Je to tak, díkuji, a otevírám rozpravu. Kdo se hlásí do rozpravy k tomuto tisku? Pan senátor Jiří Oberfalzer.</w:t>
        <w:br/>
        <w:t>Místopředseda Senátu Jiří Oberfalzer:</w:t>
        <w:br/>
        <w:t>Díkuji, pane předsedající, pane místopředsedo. Rozumím tomu, e ČR dosud nepřistoupila k dohodí o imunití a výsadám pracovníků EUTELSAT. A kladu si otázku, k čemu je to potřeba? Pohybujeme se na území EU, kde jsou vesmís zemí demokratické. Například zákonodárci v ČR mají imunitu pouze po dobu výkonu své funkce. A nikoli doivotní. A nechápu, proč z mého pohledu úředník této evropské organizace má poívat takové výsady, k čemu je potřebuje? Je potřeba, aby nemusel dodrovat zákony členských zemí? Myslím si, e je to systémoví nesprávné a vyjadřuji s tím nesouhlas.</w:t>
        <w:br/>
        <w:t>Místopředseda Senátu Milan tích:</w:t>
        <w:br/>
        <w:t>Díkuji. Kdo dalí se hlásí do rozpravy? Nikdo se nehlásí, take obecnou rozpravu uzavírám. A byl dotaz na pana ministra. Pane ministře, vyjádříte se? Prosím.</w:t>
        <w:br/>
        <w:t>Ministr průmyslu a obchodu a ministr dopravy ČR Karel Havlíček:</w:t>
        <w:br/>
        <w:t>Přiznám se, e to není úplní téma té imunity, ve kterém bych byl níjak extra silný. Já to vnímám tak, e nijak není dotčen toho, e by nemíl dodrovat pravidla dané zemí, pokud mám správné informace. Úředníci té pomírní výsadní instituce, protoe je to telekomunikační druicová organizace, budou pouze moci bezcelní převézt níjaké víci osobní spotřeby, převézt je při ukončení výkonu opít ven. A jsou osvobozeni od poplatků do systému sociálního zabezpečení a daní z příjmu. Čili se jedná hlavní o výhody spíe při zahraničních sluebních cestách a zástupců na jednání dohledové organizace EUTELSAT, čili imunita vůči zatčení a zabavení zavazadel nepodléhá pravomoci soudu, čili se přiznám, úplní nejsem v tomto tématu níjak extra silný, co vechno by to mohlo znamenat, ale domnívám se, e je to i v ostatních zemích Evropy, take pravdípodobní by to nemíla být pro nás níjaká nepřekonatelná bariéra. Díkuji.</w:t>
        <w:br/>
        <w:t>Místopředseda Senátu Milan tích:</w:t>
        <w:br/>
        <w:t>Díkuji. Pan garanční zpravodaj se chce vyjádřit? Nechce. Take budeme hlasovat o návrhu, který máme v usnesení obou dvou výborů shodný, a to je dát souhlas. Zahájíme hlasování, přítomno je 70, kvorum pro přijetí je 36. A budeme hlasovat o usnesení, Senát dává souhlas k ratifikaci. Zahajuji hlasování. Kdo souhlasí, stiskne tlačítko ANO a zvedne ruku. Kdo je proti tomuto návrhu, stiskne tlačítko NE a zvedne ruku. Díkuji,</w:t>
        <w:br/>
        <w:t>hlasování číslo 12</w:t>
        <w:br/>
        <w:t>, registrováno 70, kvorum pro přijetí 36, pro návrh se vyslovilo kladní 44, proti 4, návrh byl schválen. A já díkuji panu ministrovi a díkuji i zpravodajům.</w:t>
        <w:br/>
        <w:t>A nyní vyhlauji polední přestávku do 14 hodin a upozorňuji, e budeme pokračovat projednáváním, a to tiskem č. 249, který bude předkládat pan ministr Adam Vojtích.</w:t>
        <w:br/>
        <w:t>(Jednání přerueno v 12.57 hodin.)</w:t>
        <w:br/>
        <w:t>(Jednání opít zahájeno v 14.00 hodin.)</w:t>
        <w:br/>
        <w:t>Místopředseda Senátu Jiří Oberfalzer:</w:t>
        <w:br/>
        <w:t>Váené kolegyní, váení kolegové, udeřila 14. hodina, a proto můeme přikročit k dalímu programu dnení schůze. Mám zprávu, e pan ministr u je v kuloárech, take budeme moc začít. A budeme projednávat</w:t>
        <w:br/>
        <w:t>Návrh zákona, kterým se míní zákon č. 592/1992 Sb., o pojistném na veřejné zdravotní pojitíní, ve zníní pozdíjích předpisů</w:t>
        <w:br/>
        <w:t>Tisk č.</w:t>
        <w:br/>
        <w:t>249</w:t>
        <w:br/>
        <w:t>Tento návrh zákona jste obdreli jako senátní tisk č. 249. A já poprosím pana ministra, aby nám tento návrh představil.</w:t>
        <w:br/>
        <w:t>Ministr zdravotnictví ČR Adam Vojtích:</w:t>
        <w:br/>
        <w:t>Díkuji za slovo, váený pane předsedající. Váené paní senátorky, váení páni senátoři, dovolte tedy, abych uvedl operativní připravený návrh novely zákona o pojistném na veřejném zdravotním pojitíní. Cílem tohoto materiálu je zajistit finanční prostředky pro provedení co nejrychlejího stabilizačního opatření pro zajitíní financování zdravotnictví a udrení dostupnosti a kvality zdravotních slueb na dosavadní úrovni. Jde o reakci na dopady související s ířením onemocníní covid-19. Ji v letoním roce dojde k významnému propadu příjmů systému veřejného zdravotního pojitíní v řádu zhruba 40-50 mld. Kč. Samozřejmí tu máme rezervy na účtech zdravotních pojioven, ale i tak podle naich predikcí můe dojít k vyčerpání systému ji v letoním roce. Důsledkem by potom bylo nedostatečné financování poskytovatelů zdravotních slueb a sníení dostupnosti a kvality zdravotní péče. Nelze přitom odhlédnout od skutečnosti, e zdravotnictví bude nezbytné financovat i v následujících letech, co bude v případí vyčerpání zůstatků na účtech zdravotních pojioven a očekávaného pokračování ekonomické krize vysoce obtíné.</w:t>
        <w:br/>
        <w:t>Přicházím proto s vládním návrhem zvýit mísíční o 500 Kč platbu státu za jednoho státního pojitínce za kalendářní mísíc, a to s účinností od 1. června letoního roku. Zároveň se dále navrhuje od 1. ledna 2021 navýení této platby o dalích 200 Kč. Navýení platby za tzv. státní pojitínce je za současné situace vhodným nástrojem, nebo umoňuje rychlou alokaci finančních prostředků do oblasti financování zdravotnictví. Dodatečné finanční prostředky budou následní vyuity předevím na udrení výe úhrad poskytovatelům zdravotních slueb na úrovni dohod pro rok 2020, na mimořádné výdaje na zajitíní zdravotních slueb souvisejících s ířením onemocníní covid-19, na navýení úhrad pro rok 2021 alespoň pro ty segmenty zdravotních slueb, které byly nejvíce zasaeny dopady mimořádných opatření, na zajitíní motivace poskytovatelů zdravotních slueb, aby se snaili dosavadní výpadky v poskytování zdravotních slueb jetí do konce roku 2020 dohnat tak, aby nebyla ohroena jejich dostupnost a čekací doby nebyly prodloueny na neúmírní vysokou dobu. A rovní z hlediska systémového zajitíní ploníjího zavedení nového systému CZ-DRG, známého jako DRG Restart, a tím zajitíní efektivníjího vynakládání finančních prostředků za akutní lůkovou péči tak, aby byla zajitína finanční stabilita nemocnic, jejich současné nastavené úhrady jsou pod kalkulovanými náklady projektu DRG Restart.</w:t>
        <w:br/>
        <w:t>Očekává se, e v roce 2020 budou při odhadovaném počtu státních pojitínců témíř 6 milionů lidí činit dodatečné výdaje státního rozpočtu zhruba 20 mld. Kč proti původnímu předpokladu, tzn. v tomto roce 20 mld. Kč navíc pro systém veřejného zdravotního pojitíní. V přítím roce bude oproti současnému stavu, pokud by nedolo k vůbec ádnému navýení plateb za státní pojitínce, činit navýení této platby zhruba 50 mld. Kč.</w:t>
        <w:br/>
        <w:t>V rámci diskuse na plénu PS padl dotaz, proč tento návrh projednáváme ji nyní a ne a v srpnu nebo v září, kdy budou dopady pandemie lépe známy? Je to z toho důvodu, e práví nyní probíhá dohodovací řízení o úhradách pro přítí rok, které musí být dokončeno do června, aby na základí jeho výsledků mohla být vytvořena úhradová vyhláka pro přítí rok. Pokud bychom byli v nejistotí o výi zdrojů, se kterými můeme pracovat pro přítí rok v rámci systému veřejného zdravotního pojitíní, musely by zdravotní pojiovny vem poskytovatelům zdravotních slueb nabídnout přinejlepím nulový nárůst úhrad, moná dokonce jejich sníení, co samozřejmí nikdo z nás nechce.</w:t>
        <w:br/>
        <w:t>Na půdí Senátu byl návrh projednán výborem pro hospodářství, zemídílství a dopravu a výborem pro zdravotnictví a sociální politiku. Oba výbory shodní upozorňují na to, e by míl být stanoven systémový a předvídatelný postup stanovení vymířovacího základu, z ního se odvozuje výe platby státu za státní pojitínce, tj. nejlépe automatická valorizace platby za státní pojitínce. Ministerstvo zdravotnictví tuto mylenku povauje za vícní správnou, co je zřejmé z toho, e jsme tuto debatu vedli v posledních mísících i s ministerstvem financí. Tzn. budu i já nadále usilovat o nalezení řeení, které by bylo přijatelné jak pro systém veřejného zdravotního pojitíní, tak práví pro ministerstvo financí z hlediska dopadů do státního rozpočtu. A my jsme zatím tuto shodu s ministerstvem financí nenalezli. Nyní řeíme aktuální situaci, ale vířím, e se k této debatí vrátíme.</w:t>
        <w:br/>
        <w:t>Výbor pro zdravotnictví a sociální politiku dále ádá, abychom zajistili implementaci níkolik let připravovaného projektu úhrad péče v reimu CZ-DRG, aby bylo moné provést systémové korekce v krytí nákladů poskytovatelům zdravotních slueb. V této víci jsme zajedno a mohu vás informovat, e tento reim ji nyní postupní nabíhá ji v tomto roce a samozřejmí počítáme s tím, e se bude nadále roziřovat. Částeční je v úhradách zdravotních pojioven za tento rok zohlednín a vzhledem k tomu, a vířím tomu, e dojde ke schválení daného stabilizačního prvku navýení plateb za státní pojitínce, tak budeme schopni tento systém nadále rozvíjet, rozvíjet české zdravotnictví, rozvíjet úhrady akutní lůkové péče v nemocnicích a implementovat tak nový systém CZ-DRG reální do praxe.</w:t>
        <w:br/>
        <w:t>Váený pane místopředsedo, váené paní senátorky, váení páni senátoři, jak jsem řekl, předloený návrh je nezbytný k zajitíní financování českého zdravotnictví, je nezbytný k pozitivnímu vývoji českého zdravotnictví i do budoucna, ke stabilizaci, k zajitíní dostupnosti a kvality zdravotní péče nejen v rámci současné nastávající ekonomické krize, ale práví i v roce přítím tak, aby zdravotní pojiovny a poskytovatelé zdravotní péče se mohli ve stávajícím dohadovacím řízení dohodnout na přimířeném růstu úhrad za zdravotní sluby a samozřejmí pro české pacienty. Díkuji za pozornost.</w:t>
        <w:br/>
        <w:t>Místopředseda Senátu Jiří Oberfalzer:</w:t>
        <w:br/>
        <w:t>Díkuji, pane ministře. Návrh zákona projednal VHZD, nepřijal usnesení a záznam z jednání byl rozdán jako senátní tisk č. 249/2. Výbor přijal k tomuto zákonu doprovodné usnesení, které vám bylo postoupeno jako senátní tisk č. 249/3. Zpravodajem výboru byl určen pan senátor Vladislav Vilímec. Organizační výbor určil garančním výborem pro projednávání tohoto návrhu zákona výbor pro zdravotnictví a sociální politiku. Jeho usnesení máte jako senátní tisk 249/1. Zpravodajem výboru je pan senátor Jan aloudík a já ho nyní zvu, aby nás seznámil se svou zprávou.</w:t>
        <w:br/>
        <w:t>Senátor Jan aloudík:</w:t>
        <w:br/>
        <w:t>Váený pane předsedající, kolegyní a kolegové, váený pane ministře, výbor pro zdravotnictví a sociální politiku se zabýval tímto návrhem včera, tedy 28. 4., velmi podrobní. Připomníl si, e jde o velmi významný problém, který v celé řadí minulých let za předchozích vlád se dařilo posouvat jen velmi částeční nebo vůbec. V ČR dosud trvá stav, e pomír úhrad státním pojitíncům, co jsou zejména důchodci a díti, ku příjmům od OSVČ, ku příjmům od zamístnanců je 1:2:4.</w:t>
        <w:br/>
        <w:t>Jinými slovy, za státní pojitínce je to asi jedna čtvrtina. Dříve to startovalo níkde na 800 Kč, teï je to 1067, ale proporcionální se nic nemíní, take pořád je tam tíká diskrepance 1:2:4. Přitom a 80 % péče, a zejména bíné péče, spotřebovávají státní pojitínci. Take tato hrubá diskrepance, na ni bylo upozorňováno po léta. Dohadovalo se vesmís o desetikoruny. K postupnému nárůstu docházelo i za různých situací, docela sloitých. Víte, e i poadavky byly nazývány v jisté fázi černou dírou. Po klarifikaci, neboli ujasníní veho, se dařily za současné vlády drobné posuny.</w:t>
        <w:br/>
        <w:t>A můu říct, e jsme asi byli vichni trochu překvapeni, e doba covidí nám umonila to, co doba konjunktury nám tak neumoňovala, tedy skutečnou korekci. A to je současný návrh, který můeme vidít různými úhly, ale v zásadí je to 500 Kč letos, 200 Kč přítí rok. A je to 20 miliard letos, 50 miliard přítí rok. Já bych chtíl zejména, pokud o tom bude níjak veřejnost vídít, take to není boj o platy lékařů, to s tím nemá moc společného, je to o promítnutí vůbec proporcionality naich pojitínců, kteří mají vichni rovná práva potom ve zdravotním oetření. Tak abychom se k tomu stavíli potom i v té části plateb. To znamená stát a potom jednotlivé kategorie.</w:t>
        <w:br/>
        <w:t>Potud si myslím, e jsme zcela v souladu jak s ministerstvem zdravotnictví, tak se státním návrhem, tak s návrhem, který jde ze snímovny. Dolo k hlasování, hlasování bylo jednoznačné, vichni byli pro. A s tímto doplníním, ani ne výhradou, ani ne pozmíňovacím návrhem, ale doplňujícím usnesením, které chce podpořit pana ministra v tom, co on u naznačil. A říkáme tam, e jde o výjimečnou příleitost ke korekcím a tedy, e ádáme pana ministra, aby se jednak zasadil o to, aby to bylo promítnuto do kalkulací cen práce a navýení cen práce, kde i z hlediska Lékařské komory je poadavek 20 % navýení cen práce, protoe kalkulovaných 30 % z roku 2006 bylo z části u korigováno tím vývojem asi o 10 %. A teï je 20.</w:t>
        <w:br/>
        <w:t>A potom druhá část, e to, co u je za dva tři roky spočítáno na naprosto reálných datech 40 nemocnic, tak, aby se promítlo do nového systému financování, který respektuje skutečné reálné náklady tíchto let. A nikoli níjaké bodové vztahy a koeficienty z let dávno minulých. Take v tomto je ten vývoj nesmírní pozitivní, ale bylo by koda, kdybychom tak významnou injekci nebyli schopni promítnout také do systémových zmín a stala se jen jakýmsi momentálním řeením.</w:t>
        <w:br/>
        <w:t>Nepochybní to, co říkal pan ministr, e to má korigovat i aktuální výpadky a situace, sloitosti s touto epidemií, a přijdou-li dalí, tak i s jinými epidemiemi, ale je to víceméní spoutící motor pro to, aby korekce mohla být hlubí a trvalejí. A vyskytl se také  byl to dalí podnít, který el od kolegů a myslím si, e i hospodářský výbor, ačkoli hlasoval 4:4, tak potom v tom doprovodném usnesení byl pro a je to totoné s druhou částí naeho doprovodného usnesení. A pan ministr u to také zmínil, e ádáme vládu, aby navrhla v novele zákona o pojistném také předvídatelný postup pro stanovení vymířovacího základu, z ního se pak odvozuje platba státu od roku 2022. Protoe jako by byl dořeen tento rok, jako by byl vyřeen i rok 2021, ale jde o to, aby to byla systémová záleitost.</w:t>
        <w:br/>
        <w:t>Take s tímto komentářem znovu konstatuji, e výbor pro zdravotnictví a sociální politiku jako garanční výbor tohoto tisku schvaluje jednak novelu, která je předloena, která nám byla postoupena Poslaneckou snímovnou, ale přikládá k tomu i doprovodné usnesení, které má tři body. A potom budu doporučovat hlasovat o prvních dvou zvlá a o třetím stran valorizace nebo toho postupu od roku 2022 dále. Protoe to zatím v tom vládním návrhu nebylo explicitní vyjádřeno, i kdy pan ministr komentoval, e se na to myslí. Díkuji vám, pane předsedající.</w:t>
        <w:br/>
        <w:t>Místopředseda Senátu Jiří Oberfalzer:</w:t>
        <w:br/>
        <w:t>Díkuji, pane kolego, a tái se zpravodaje výboru hospodářského pana senátora Vilímce, zda si přeje vystoupit? Ano, prosím.</w:t>
        <w:br/>
        <w:t>Senátor Vladislav Vilímec:</w:t>
        <w:br/>
        <w:t>Díkuji, pane místopředsedající, váený pane ministře, váené kolegyní a kolegové.</w:t>
        <w:br/>
        <w:t>Jak u zde bylo uvedeno, výbor pro hospodářství, zemídílství a dopravu se zabýval také tímto návrhem zákona, tak jako garanční. A pozval nejen zástupce ministerstva zdravotnictví, ale také zástupce ministerstva financí, protoe to je významný hráč v této záleitosti v tomto segmentu financování zdravotní péče. My jsme nepřijali ádné usnesení k tomu návrhu zákona, protoe návrh na schválení nebyl přijat, nedostal potřebnou vítinu hlasů. A nebyl přijat ani pozmíňovací návrh, který byl předloen, který ponechává pro rok 2020 a 2021 v intencích vládního návrhu zákona, ale pro rok 2022 ji navrhl provést systémovou zmínu. A konkrétní vázat tzv. vymířovací základ, ze kterého se odvozuje platba za státní pojitínce, na průmírnou mzdu. Tak, aby alespoň v roce 2022 stát za své pojitínce platil stejnou částku, jako musí platit kadá osoba samostatní výdíleční činná. A to minimální částku.</w:t>
        <w:br/>
        <w:t>Já se pak přihlásím samozřejmí do obecné rozpravy, teï to nechci rozvádít, ale snad jedno číslo. Zatímco i po dvou navýeních v roce 2021 bude stát platit za své pojitínce 1767 Kč, tak u letos musí osoba samostatní výdíleční činná platit minimální zálohu na pojistné 2352 Kč. Respektive platit o 585 Kč více. To jen ilustruje nesystémový přístup, který samozřejmí nemá jenom tato vláda, ale který byl od počátku 90. let. Já jsem se podíval do historie, jak to bylo valorizováno. Tady potvrzuji slova pana senátora aloudíka, e to bylo vdycky v řádu níkolika desítek korun. Koneckonců rozdíl mezi stávajícím stavem stávající výí platby v letoním roce a v minulém roce je 47 Kč. Tzn. meziroční se navyovalo pouze o 47 Kč. Sami uznáte, e takto postupovat nelze.</w:t>
        <w:br/>
        <w:t>Ten návrh nebyl přijat hlavní proto, e ministerstvo financí soudilo, e teï k tomu není vhodná doba. A já se k tomu pak vrátím v obecné rozpraví. Přesto rozumím tomu, e státní rozpočet je napjatý. On byl napjatý vdycky, on byl napjatý v roce 2009, 2010 a bude napjatý vdycky. Take jsme přijali doprovodné usnesení, kde  a tady bych poopravil pana ministra, nebo neupozorňujeme, ale ádáme vládu, aby od 1. ledna 2022 navrhla systémový způsob a předvídatelný způsob stanovení vymířovacího základu. Protoe podle stávajícího zákona vláda sice můe v průbíhu roku navýit vymířovací základ s přihlédnutím finanční bilance zdravotní pojiovny, nebo zdravotního pojitíní, s přihlédnutím k monostem státního rozpočtu a s přihlédnutím k vývoji průmírné mzdy.</w:t>
        <w:br/>
        <w:t>Ale, povate sami, asi si nikdo nedokáe představit, e by vláda dovolila třeba zamístnancům nebo osobám samostatní výdíleční činným platit zdravotní pojistné podle jejich moností. To je nepředstavitelné. Ale přesto to stát u svých pojitínců dílá. A já teï za to neviním přímo pana ministra, ale asi se shodneme oba dva, nebo my tady vichni, e se to musí zmínit. Jednou. Protoe vhodná doba na to nikdy nebude z pohledu ministerstva financí.</w:t>
        <w:br/>
        <w:t>Take to je k mé zpravodajské zpráví, já se potom jetí přihlásím, abych nezneuíval zpravodajskou zprávu, přihlásím se jetí v obecné rozpraví.</w:t>
        <w:br/>
        <w:t>I ve vztahu k argumentům ministerstva financí, které zazníly na výboru, protoe byla přítomna povolaná osoba k sestavování státního rozpočtu, pan námístek Karel Tyl. Take pak v obecné rozpraví s tím vystoupím, díkuji.</w:t>
        <w:br/>
        <w:t>Místopředseda Senátu Jiří Oberfalzer:</w:t>
        <w:br/>
        <w:t>Díkuji, pane senátore, tái se, zda níkdo navrhuje, abychom se tímto návrhem zákona nezabývali? Nevidím nic takového, take otevírám obecnou rozpravu, do které se písemní přihlásili tito senátoři. To byli písemní přihláení senátoři. A nyní přistoupíme k elektronickým přihlákám. Prvním byl pan senátor Čunek.</w:t>
        <w:br/>
        <w:t>Senátor Jiří Čunek:</w:t>
        <w:br/>
        <w:t>Dobře, díkuji, pane ministře, váené kolegyní, kolegové. Jsou tady dví víci, na které chci upozornit. To je ta spravedlnost, či nespravedlnost ve výbíru pojistného a stanovení, kdo vlastní co zaplatí. Tam samozřejmí, jestli se velmi často mluví o tom, jak podpořit ekonomiku, tím nemyslím jenom dnes, ale kdykoli předtím, tak se srovnává  to vichni asi znáte  cena práce. A cena práce dneska, v ní je samozřejmí obsaeno i pojistné na veřejném zdravotním pojitíní, tzn. e určité skupiny pracujících doplácejí za ty skupiny, které z veřejného zdravotního pojitíní čerpají víc. A ten, kdo za ní má platit, to je stát, tak to nedílá. Jinými slovy, stát tady přenáí zatíení na níkteré skupiny pracujících.</w:t>
        <w:br/>
        <w:t>Samozřejmí ti to musí zaplatit vdycky, protoe pak z daní nebo z veřejných rozpočtů stejní stát potom platí. Ale jistí by bylo spravedlivíjí, kdyby to činil tímto způsobem. Take ten apel, který tady zazníl od kolegů, tak si myslím, e je velmi správný, aby vláda přemýlela o tom, jak ten systém učinit průhledníjí, ve smyslu spravedlivíjí.</w:t>
        <w:br/>
        <w:t>A pak bych rád upozornil na jednu víc, která je nesystémová a je tím pádem velmi patná. A to je, e kdy máme veřejné zdravotní pojitíní, které alokujeme do zdravotních pojioven, které nakupují práci, neboli objednávání tu slubu u nemocnic, tak tam stát, pojiovny tedy, ale ministerstvo zdravotnictví svou vyhlákou sice za poslední roky, to musím uznat i panu ministrovi, se snaí nespravedlnosti, které tam byly velmi očividné, tzn. e rozdíly mezi tím, kdo za stejný výkon dostává jaké peníze, tak ty rozdíly byly velké. Samozřejmí nejvíc čerpaly fakultní nemocnice. Tím si stát pokrýval to, aby jako zřizovatel je nemusel příli moná dozorovat, či moná posléze doplácet. Protoe povinností zřizovatele příspívkových organizací je, aby sanoval jejich ztrátu.</w:t>
        <w:br/>
        <w:t>Ale u nás je systém zaveden tak, nebo deklaruje se, e u nás je systém zaveden tak, e tady máme pojiovny a ty platí nemocnice, neboli vechny zdravotní výkony, které jsou potřeba. Nejsou to tedy jenom nemocnice, je to primární sféra, praktičtí lékaři, ambulantní, dentisté apod. A tady si myslím, e dochází sice ke zlepování, ale jak jste si vimli, tak předevčírem vláda patné hospodaření jimi zřizovaných nemocnic vyřeila tím, e vzala z veřejných rozpočtů pro nás vechny, vzala peníze a sanovala ztráty, které byly vytvořeny předevím tím, e buï se ve fakultních nemocnicích patní hospodařilo, nebo dokonce kradlo atd. Prostí sanovala tuto ztrátu. A to mi přijde, e je velmi nespravedlivé. A hlavní nesystémové, protoe vichni ostatní jsou vedeni k tomu, aby hospodařili tak, aby jim stačilo to, co dostanou od zdravotních pojioven.</w:t>
        <w:br/>
        <w:t>To, e tomu tak vlastní témíř není, e se ten systém tak jenom tváří, protoe v zásadí na investice do nemocnic vítinou jejich zřizovatelé, anebo vlastníci doplácejí  v tomto smyslu myslím kraje, místa, ale i soukromé subjekty, tak vítinou doplácí, protoe systém jetí takto nastaven není. Ale je dobře, e při projednávání tohoto zákona výbor a jednotliví zpravodajové na tyto víci upozornili. Protoe jednotný a spravedlivý systém pro vechny povede potom k tomu, aby níkteří bezbřeze nečerpali. A jak vidíte, teï k tomu dochází. Bohuel k tomu přispíl pan ministr i mnozí jiní členové vlády, i pan premiér, kdy v souvislosti s koronavirovou infekcí a pandemií, která tady je, tak se ad hoc selektivní mluví o tom, jak je potřeba níkterým skupinám ve zdravotnictví přidat. A zapomíná se na ty ostatní, jako by tady byl nejvítí problém a nejvítí řekníme riziko bylo jenom při této infekci. Máme tady jiné infekce, máme tady choroby, o kterých pochopitelní víme, které jsou smrtelné, a tam zdravotníci pracují také. A ten systém je dneska hodní vyostřen.</w:t>
        <w:br/>
        <w:t>A samozřejmí prohláení představitelů vlády o tom, e tu máme přispít níkomu 1500 Kč/h, protoe pracuje v níjaké přímé zátíi, a ti ostatní, co tam pracují, tyto peníze nemají. To, e tady nemocnice v Motole vyhlásí ústy pana ředitele, e oni budou platit své zdravotníky takto, tak tam vechny ztráty, které vzniknou, tak vlastní bude sanovat stát jako zřizovatel.</w:t>
        <w:br/>
        <w:t>U nás, tzn. u krajů a tích ostatních nemocnic i dalích zřizovatelů se musí podílet obecní nebo krajský rozpočet, ale deklarováno je  a tak je to tedy správní, e zřizovatelé by nemíli sanovat tyto záleitosti. Ani dokonce nemohou, protoe provozní záleitosti jsou záleitosti čistí té společnosti, která nemocnici provozuje. A ta by míla mít dost prostředků ze zdravotního pojitíní. To znamená, to, co dnes díláme, jde správným smírem, ale pak jde jetí o to, aby vláda tento krok doprovodila svým chováním také k tomu, e vichni podle jednoho systému budou placeni. A tím pádem si nebudou ani závidít, ani tady nebude ta nespravedlnost, která teï tady leí. Díkuji za pozornost.</w:t>
        <w:br/>
        <w:t>Místopředseda Senátu Jiří Oberfalzer:</w:t>
        <w:br/>
        <w:t>Díkuji, pane kolego, a prosím Petra Víchu s přednostním právem o jeho vystoupení.</w:t>
        <w:br/>
        <w:t>Senátor Petr Vícha:</w:t>
        <w:br/>
        <w:t>Díkuji, jetí jednou dobrý den, váený pane místopředsedo, pane ministře, kolegyní, kolegové.</w:t>
        <w:br/>
        <w:t>Mám takové velké dilema k podpoře tích zákonů a pozmíňovacích návrhů, které jsou k nim podávány. A chtíl bych vystoupit jenom jednou, ale ono se to týká samozřejmí mnoha tích vící. V tuto chvíli tady máme a projednáváme zákon, který má zvýit platby státu za státní pojitínce. A jsou zde připravovány pozmíňovací návrhy, které by to míly jetí zvýit.</w:t>
        <w:br/>
        <w:t>Jsem zároveň starostou místa, máme i nemocnici, splnili jsme vechno, co nám bylo nařízeno, to znamená, omezili jsme bíný provoz, omezili jsme výkony, vyčlenili jsme oddílení. Trneme teï, jak to bude na konci při platnosti úhradové vyhláky, kdy nevykáeme to patřičné mnoství výkonů. Ale to je a druhá záleitost. První je, já bych se chtíl jako senátor zodpovídní rozhodovat o tom, jak podpořit jednotlivé návrhy, které jsou postupní nám tady předkládány. Přiznám se, e trnu vdycky, kdy zasedá vláda, zejména kdy zasedá v noci. A to proto, co to přinese pro bíný ivot, i pro finance, i pro obec. Přiznám se, e jetí více trnu, kdy slyím vystoupení níkterých opozičních politiků, kteří by zároveň dali jetí víc, a nevím, odkud by se to vzalo. Teï to troičku jenom tak bodoví shrnu. My máme projednat teï v tuto chvíli, e zvýíme platby za státní pojitínce, bude to způsobovat níjaký deficit a jsou zde pozmíňovací návrhy na jetí vyí platby. Zároveň, a to se u stalo, my odpoutíme níkteré zálohy i platby daní, a to jsou zejména sdílené daní. Daň z právnických osob, fyzických osob, daň z přidané hodnoty, to se rozdává z cizího, to jenom abychom si uvídomili, to jsou sdílené daní, kde z toho 23 % dostávají obce, dostávají z toho i kraje. A ty ty peníze uvidí tedy v mnohem omezeníjím mnoství. My odloíme platby zdravotního pojitíní, hovoří se o tom, e odpustíme platby sociálního pojitíní. My zruíme daň z převodu nemovitostí, to jsme si myslím vichni dlouhou dobu mysleli, e to je zbytečná daň. Nevím ovem, jakou má souvislost teï v tuto chvíli s koronavirem. A my jsme zde, kolegyní, kolegové, dostali od pana senátora Valenty i návrh, e bude navrhovat jetí odklad platby daní z nemovitých vící. Jenom podotýkám, ta je ze 100 % příjmem obcí, take bychom jako řekli, e obce nedostanou ani z této daní do konce roku ani korunu. My zároveň tady jsme do programu zařadili, e bychom přece jenom míli koupit jetí více Pandurů. My zároveň říkáme, e osobám samostatní výdíleční činným vláda dává málo a míli bychom jim dát naopak jetí více, a to bez ohledu na to, jestli byli či nebyli postieni koronavirem, jestli přili o trby, nebo naopak se jim prodejem předraených rouek a respirátorů trby zvýily. My zároveň zvyujeme oetřovné, a to i zpítní. My říkáme, e úvíry bychom míli dát úplní kadému. Minule jsme, my tady ne, ale snímovna nás přehlasovala, řekli, e nikdo nemusí do konce roku platit nájem, a to ani za byty, ani za nebytové prostory, protoe mu nikdo nemůe dát výpovíï. Nemíl by ádat o příspívek na bydlení, protoe to by platil stát, radi má dostat pak 5denní výpovíï na konci roku. My nebudeme zároveň zvyovat daní a minule jsme tady pomírní jednoznační řekli, e jsme rozpočtoví odpovídní a nemíli bychom se zadluovat. Já mám, se přiznám, mám v tom ve své hlaví gulá, kdy to takhle řeknu. Já nevím, co z toho mám podpořit, protoe kolegyní, kolegové, omluvte mí, moná jsem mdlého rozumu, ale já si prostí myslím, e vechno tyto zároveň platit nemůe. Řekl jsem to teï u tohoto zákona a já podpořím zákon tak, jak jej tady pan ministr předkládá, ale chci, abychom si to vechno uvídomili i při podávání vech pozmíňovacích návrhů, protoe já nechci vypadat jako hlupák, který podpoří úplní vechno, populisticky, protoe to prostí, kolegyní, kolegové, není moné. Díkuji vám za rovnost a přeji úspíné jednání.</w:t>
        <w:br/>
        <w:t>Místopředseda Senátu Jiří Oberfalzer:</w:t>
        <w:br/>
        <w:t>Díkuji za vystoupení a prosím dalího přihláeného, senátora Ivo Valentu.</w:t>
        <w:br/>
        <w:t>Senátor Ivo Valenta:</w:t>
        <w:br/>
        <w:t>Take já díkuji za slovo. Dobrý den, pane předsedající, pane ministře, kolegové jetí jednou. Já, jestli dovolíte, vaím prostřednictvím, pane předsedající, panu kolegovi Víchovi, ho moná potíím, protoe já jsem se poučil, já jsem se zamyslel a s kolegy starosty jsem probral asi před hodinou můj pozmíňovací návrh. A rozhodl jsem se, e ho nebudu aktivovat, take ani ho nebudu podávat, protoe mi bylo vysvítleno, e je... Byl by to výpadek, který hlavní malým obcím by teï asi udílal neplechu. S mnohým se ztotoňuji s panem senátorem Víchou, ale abych el k víci, a to je vlastní tisk č. 249. Já bych chtíl, pane ministře, poukázat na to, e nikdo z nás stále neví, jak chce ministerstvo zdravotnictví, kromí vítí finanční injekce za státní pojitínce, stabilizovat situaci ve financování zdravotní péče? Na níkolik týdnů bylo toti ochromeno poskytování bíné zdravotní péče, nemocnice odkládaly plánované výkony, doslova se zhroutil jejich obchodní plán, který počítal s odhadnutými výkony, a tedy i příjmy ze zdravotních pojioven. To stejné platí u vítiny soukromých ordinací. Toto vypadlo vechno, to znamená, e jejich plány a příjmy nejsou, protoe se vínovali jiným vícem. Já bych to moná jetí mohl rozvíjet v tom, e prioritní chce vláda dát 6,5 miliardy a oddluit pouze jenom 6 fakultních nemocnic, které, i přestoe mají lepí postavení v systému úhradové vyhláky, se dostaly do existenci ohroujících finančních problémů, je to logické, e se do nich také oni dostávají. Ale zdravotní péče se neposkytuje pouze ve fakultních nemocnicích a za posledních 20 let dostal systém diskriminační nastavených úhradových vyhláek do váných problémů mnohé zdravotní zařízení v okrajových částech republiky. A i občané z periferií potřebují kvalitní dostupnou zdravotní péči. Otázka zní na vás, pane ministře, jestli v této souvislosti tedy ministerstvo zdravotnictví zpracovává krizový plán, jak stabilizovat výpadky ve financování krajských, či místských nemocnic, popřípadí dalích soukromých ordinací v důsledku pandemie covid-19, díkuji.</w:t>
        <w:br/>
        <w:t>Místopředseda Senátu Jiří Oberfalzer:</w:t>
        <w:br/>
        <w:t>Díkuji, pane kolego. A dalím přihláeným je pan senátor Vilímec.</w:t>
        <w:br/>
        <w:t>Senátor Vladislav Vilímec:</w:t>
        <w:br/>
        <w:t>Díkuji, váený pane předsedající, váený pane ministře, kolegyní a kolegové, já zůstanu pouze u tisku, který aktuální projednáváme, by v mnohém souhlasím i s panem senátorem Valentou, ale chci mluvit pouze k problému ustanovení vymířovacího základu k úhradám, ke stanovení výe tedy plateb za státní pojitínce. To je problém, který se tady táhne u od roku 1992. A já vítám, jako občan i politik, e se teï ve dvou krocích to výrazní zvyuje. Je to tedy 60 % oproti stávajícímu stavu, ale vláda pokračuje v neblahé praxi minulých let, v tom se nic nezmínilo. Prostí níkdo se podíval ze Strakovy akademie, moná pan ministr z Palackého námístí, ze své pracovny a rozhodli s ohledem na evidentní dopady, které přináí současná krizová situace do vývoje ekonomiky a samozřejmí i do vývoje rezerv tedy zdravotních pojioven, e se to zvýí na 500 a 200 korun. To je tedy 700 korun, je to stále to, jak jsem v tom vstupu uvedl, stále je platba nií ne minimální platba, kterou musí nést kadá osoba samostatní výdíleční činná. To znamená, to asi není úplní v pořádku. Já jsem skuteční nebo my jsme skuteční připravili návrh, který by tento systém zmínil od toho roku 2022. A dobře vím, e výtky ministerstva financí, v minulosti i teï, vdycky byly podobné, e se musí najít tedy takový model, který bude reagovat na vývoj ekonomiky a na průbíh hospodářského cyklu. Tak jsem tedy navrhl to, co je asi nejlogičtíjí. A podle mí z mnoha úhlů pohledu nejsprávníjí, navázat skuteční vymířovací základ na níjaké procento, v daném případí 50 % z průmírné mzdy. To je ukazatel, který zákon o pojistném na veřejném a zdravotním pojitíní zná.</w:t>
        <w:br/>
        <w:t>Který pouívá a který se pouívá i v zákoní o důchodovém pojitíní. A je to ukazatel vyhovující. Na námitku pana námístka Tylla, co by se stalo, kdyby průmírná mzda poklesla, jsem se zeptal a vídíl jsem, e nemůe odpovídít. Protoe od roku 92 neznám ani jediný rok, a to ani v letech svítové ekonomické krize a jejích dopadů, v tích letech 2009, 2010 a dalích, e by z roku na rok se sníila průmírná mzda, neexistuje takový případ. Za posledních 30 let neexistuje. Ta pravdípodobnost je asi tak podobná, jako e tedy přiletí níjaké vesmírné tíleso, které tedy údajní dnes na bezpečné vzdálenosti minou Zemi. Tak to je asi taková pravdípodobnost, jako e se sníí průmírná mzda, a tudí jako by mohlo dojít k níjakým výpadkům. Tady bych chtíl říci, e určití jsem připraven a jsme připraveni vést debatu, e pokud by se tak stalo a ta minimální pravdípodobnost by nastala, tak by vláda byla zmocnína provést řekníme níjaké vyrovnání nebo navýení toho výmíru takto spočteného vymířovacího základu. Vechno se dá při dobré vůli učinit. Jinak ten návrh 13,5 % z 50 % průmírné mzdy, jenom pro ilustraci, znamená 135 a 140 miliard ve Veobecné pokladní správí státního rozpočtu. Co není nijak jako daleko od toho, co stejní v roce 2022 bude muset nastat. V letoním roce se z důvodu toho navýení 500 korun zvýila původní částka 76,8 miliard na 99 miliard. Je to přesní o 22,3 miliardy, je tam níjaká rezerva, protoe tím prostým součinem se k tomu nedostanete. A kdy mluví pan ministr, asi má pravdu nebo blíí se ta jeho argumentace skutečnosti, pokud jako tích 700 korun bude znamenat oproti stávajícímu stavu zatíení o 50 miliard, tak se dostáváme níkde k částce 125, 130 miliard. Pouze avizuji, e to, co jsem navrhl, co jaksi navrhoval výbor pro hospodářství, nemá za cíl devastovat veřejné rozpočty. To reaguji na pana senátora Víchu. Nikdy bych takový návrh nepodával jako človík, který se pohybuje 20 nebo 30 let v oblasti veřejných financí a v oblasti veřejných rozpočtů. V zásadí se blíí tomu, co stejní ad hoc, pokud se to nezmíní, a já vířím, e se to zmíní, níjakým zase politickým rozhodnutím se schválí pro rok 2022. Já bych byl daleko radi, kdybychom mohli od toho roku 2022 skuteční nastavit u i v tomto zákoní níjaký jasný systém. Stejní lepí nenaleznete, pane ministře. To vám říkám jako človík znalý víci. Kdy to budete vázat, například taky byly ty úvahy i ve snímovní, vázat na minimální mzdu, tak jsme tam, kde jsme teï, protoe minimální mzda je takový ukazatel, který se různí míní. Vláda rozhodne níkdy o navýení na základí porovnání v tripartití, ale to není ádný jakoby ukazatel, který by reagoval automaticky na průbíh hospodářského cyklu. Take lepí veličinu ne průmírnou mzdu nenalezneme. Ano, můeme diskutovat, jestli se to má počítat z 50 % z průmírné mzdy nebo třeba z 55 nebo 45, tady ta diskuse je jistí moná, já jsem k ní otevřen, záleí mi na tom, aby po tích mnoha letech se nael níjaký model, který bude předvídatelný, bude zabezpečovat to, e ten či onen ministr, nebo bude alespoň jistotou, e ten či onen ministr vdycky v níjakém cyklu 10 let nepřijde před televizní obrazovky na tiskovou konferenci a řekne, a tím to nechci kritizovat, pane ministře, tak to bylo i za vaich předchůdců  vybojoval jsem 6,5 miliardy na oddluení nemocnic. A vdycky tu vinu vítinou sehraje na ty manaery, kteří u tam nejsou a byli odvoláni. To bylo u za vaich předchůdců níkolikrát, konec konců jednou obítí, to jste mi připomníl, pane námístku, jednou obítí této argumentace byla i současná námístkyní ministerstva zdravotnictví, bývala ředitelka Fakultní nemocnice v Motole, paní Helena Regnerová. Myslím si, e si to tehdy vůbec nezaslouila. Nemyslím si, e vedla patní Motolskou nemocnici, ale tehdy přiel pan ministr David a argumentoval, podobní jako dnes argumentujete vy v jiných případech. Ředitelé jsou horí, lepí, vdycky to tak bude, ale jak je vidít, ani geniální ředitel prostí nezmíní ten systémový nedostatek ve financování zdravotní péče. A ten systémový nedostatek ve stanovení vůbec výe platby za státní pojitínce. A pokud tích státních pojitínců je 6 milionů a je to 60 % vech státních pojitínců, tak je to ten rozhodující segment z hlediska jaksi příjmů tích zdravotních pojioven. Take já to nebudu protahovat, samozřejmí mohl bych mluvit dlouho, nechci se teï dotýkat jiných tisků, to a tady bude třeba paní ministryní financí, tak můeme debatovat o níjakých jiných pozmíňovacích návrzích. Tady já jiné pozmíňovací návrhy nevidím ne návrhy doprovodných usnesení. Návrh doprovodného usnesení garančního výboru se v tom odstavci b) shoduje s návrhem hospodářského výboru, tak určití to podpořím a asi podpořím i ty první tři z toho odstavce a), by se to úplní netýká tích jakoby státních pojitínců, ale určití jaksi i toto podpořím. Podpořím nakonec i ten návrh zákona, by mí mrzí, e u od toho 1. ledna 2022 jsme nenalezli níjaký model, který bychom mohli nalézt, protoe, pane ministře financí, pane ministře zdravotnictví, financí nejste jetí, třeba budete níkdy, pane ministře zdravotnictví, určití i v roce přítím vdycky přijde paní ministryní nebo pan ministr financí nebo pan námístek, který bude říkat  není na to vhodná doba. Víte, ono vůbec jako ten systém, a to nechci úplní rozebírat, kdy fakticky se to týká výluční resortu zdravotnictví, ale platí se to Veobecní pokladní správí, tedy kapitole ministerstva financí, to je taky takové anomální. Kdy jsem se ptal, od kdy to vlastní tak bíí, tak jsme se s panem námístkem Tyllem dohodli, e to je vlastní od začátku, od roku 1992. Take ministerstvo financí asi ten model opoutít nebude. Jde teï o to, aby skuteční ministerstvo zdravotnictví přesvídčilo a donutilo ministerstvo financí zmínit své názory, protoe mnohé z tích argumentů, které přenáel pan námístek Tyll, i vekeré úspíchy o erudici nebyly vůbec validní. Take to jenom k mému vystoupení. Díkuji za pozornost.</w:t>
        <w:br/>
        <w:t>Místopředseda Senátu Jiří Oberfalzer:</w:t>
        <w:br/>
        <w:t>Díkuji. A dalím přihláeným je pan kolega Kantor.</w:t>
        <w:br/>
        <w:t>Senátor Lumír Kantor:</w:t>
        <w:br/>
        <w:t>Váené kolegyní a váení kolegové, pane předsedající, pane ministře. Já bych jenom pár slov, chtíl bych podpořit to usnesení, které jsme přijali včera, jednohlasní podotýkám, protoe to má v sobí i ten obsah, který tady konec konců zmínil i pan ministr na začátku, i pan zpravodaj. A to je zaprvé konsolidace toho, co vzniklo teï, bíhem tích pár mísíců nebo pár týdnů a moná 2 mísíců a následné doby, ta konsolidace toho propadu ve zdravotnictví, to bude jedna víc, ale pro mí je důleité jetí ta zpráva, e vlastní to není tak, jak byla část zákonů, které jsme přijímali teï v dobí legislativní nouze na dobu pandemie a krátké doby po ní, ale to vlastní trvalá zmína ve zdravotní nenápadným způsobem, ale zásadním. Přináí 50 miliard do zdravotnictví od vlastní přítího roku. A tady si myslím, e je důleitá zmínka v naem usnesení o DRG Restart. Níkdo říká DRG Restart, níkdo CZ-DRG, to jsou synonyma, protoe jsem míl monost pracovat na DRG Restart níkolik let jako předseda odborné společnosti. A musím říct, e tak vymylený systém, ale v dobrém to myslím, tak vymylený systém, tak propracovaný systém, důkladní, do detailů s ohledem na jednotlivé skupiny a tak dále, ta nomenklatura a ta klasifikace, která potom umonila určité spravedlivíjí rozdílování, je tedy velmi dobrý tento systém a vznikal velmi dlouhou dobu.</w:t>
        <w:br/>
        <w:t>Byl probrán s odbornými společnostmi a s nemocnicemi. Existují pilotní projekty, pokud se nemýlím, které u probíhají u delí dobu. Take vstupních parametrů je pomírní dost na to, aby se s ním mohlo koneční začít.</w:t>
        <w:br/>
        <w:t>Ohlední DRG Restart, tam jde toti jetí o jednu víc, a to je to, e by přinesl určitou spravedlnost do systému hodnocení nemocnic, protoe on zohledňuje i to, co je třeba předmítem ústavní aloby z roku 2018 od skupiny senátorů ohlední financování zdravotnictví. To je jedna z vící, která by tomu mohla také prospít a uvést do pořádku to, co skupina senátorů rozporovala.</w:t>
        <w:br/>
        <w:t>Ohlední DRG Restart systému, to je víc, která se vlastní posunula velmi výrazní v posledních píti letech a začala vznikat s příchodem nového tehdejího ředitele do ÚZIS. A já jsem míl monost sám vidít třeba od roku 2005 vývoj, kdy opravdu dolo k zásadním zmínám v přínosu informací a informatiky na ministerstvo zdravotnictví. To, e teï momentální situace v epidemii vypadá tak, jak vypadá a můeme z ní mít pozitivní pocity, tak na tom odvedl velkou práci současný ředitel ÚZIS, profesor Duek, který vytvořil se svými kolegy přirození systém sledování intenzivních lůek, který online ukazuje, kolik máme pacientů na kterém lůku atd., to je úasná práce oproti tomu, kdy si vzpomenu, jak v roce 2011 při akci Díkujeme, odcházíme jsme vůbec netuili, kolik máme v ČR lékařů a sester. Take za tu dobu to udílalo obrovský vývoj. Já si myslím, e můeme důvíru klidní dát tady tomuto systému, o kterém hovoří nae usnesení, tedy předloené ústy zpravodaje, pana profesora aloudíka. Take jsem chtíl jen podpořit usnesení výboru pro zdravotnictví a sociální politiku. Díkuji.</w:t>
        <w:br/>
        <w:t>Místopředseda Senátu Jiří Oberfalzer:</w:t>
        <w:br/>
        <w:t>Díkuji, pane senátore, a poprosím nyní pana kolegu Linharta.</w:t>
        <w:br/>
        <w:t>Senátor Zbyník Linhart:</w:t>
        <w:br/>
        <w:t>Váený pane předsedající, váený pane ministře, kolegyní a kolegové, já v zásadí podporuji návrh zákona o zvýení plateb za státní pojitínce včetní doprovodných usnesení, ale chtíl bych poádat a vyuít toho, e tady máme pana ministra, abych ho poádal o jednu víc, aby se zasadil v rámci financování o dostupnou zdravotní péči napříč celou republikou, tzn. nejen v Praze, nejen v aglomeracích, ale i v příhraničí. A to nejen akutní lůkovou péči, ale i v dalích oborech, jako jsou praktici, stomatologové atd., protoe situace je velmi nevyváená. Myslím, e i ministerstvo má k tomu podklady a analýzy, například ze luknovska, jak jsme o tom mluvili. A ta situace není vůbec dobrá. Myslím si, e dlouhodobí je to neudritelné. Říkám to i proto, e i po mnoha mísících, zhruba osm mísíců, kdy se podepsalo memorandum o spolupráci mezi ČR a Saskem v Dolní Poustevní, tak bohuel dodnes přeshraniční péče, která by níkdy pomohla v níkterých případech alespoň, dodnes vlastní nefunguje, a to nejen proto, e jsou uzavřené hranice, ale protoe dodnes to nebylo vyřeeno.</w:t>
        <w:br/>
        <w:t>Pak níkteří pacienti, a to v pomírní velkém mnoství, to mají do nejblií nemocnice 70 km, níkdy je to přes pohoří, take v zimí, i kdy letos ádná nebyla, v zimí nemají monost se dostat k pořádné zdravotní péči. Take o to bych chtíl poádat pana ministra. On situaci na luknovsku zná, ale ono to není jen luknovsko, je to Jesenicko a dalí. Take bych ho chtíl opravdu poádat a vyzvat k tomu, aby se o tyto víci zasadil i v regionech, jako je práví příhraničí. Díkuji za pozornost.</w:t>
        <w:br/>
        <w:t>Místopředseda Senátu Jiří Oberfalzer:</w:t>
        <w:br/>
        <w:t>Díkuji, pane senátore, a nyní prosím místopředsedu Horníka s přednostním právem.</w:t>
        <w:br/>
        <w:t>Místopředseda Senátu Jan Horník:</w:t>
        <w:br/>
        <w:t>Váený pane ministře, váený pane předsedající, kolegyní, kolegové, já jenom naváu na to, co tady řekl můj předřečník. Oba dva jsme z pohraničí a já tady chci poádat, aby v rámci této situace, kdy jsem se třeba dočetl, e vlastní velkými miliardami budou odtíeny níkteré nemocnice, základní, ale domníval jsem se, e to bude i karlovarská krajská nemocnice, co jsem záhy zjistil, e tomu tak není. Tyto nemocnice z pohraničí zápasí dlouhodobí s nedostatkem pracovních sil, které pracují mnohdy v zahraničí, v Nímecku nebo v Rakousku, a dlouhodobí jsou totální podfinancovány. Konkrétní karlovarská krajská nemocnice dlouhodobí ádala o zmínu úhradové vyhláky, protoe za stejný úkon, který se tady provádíl v Praze nebo níkde jinde v centru republiky a u nás na kraji republiky, se vlastní účtovaly úplní jiné finance. Čili já ádám pana ministra, protoe budeme muset do systému nalít úplní jiné peníze, úplní jiné desítky mld., aby nezapomníl na to, e tady je obrovský dluh z minula, který si vytvářely nemocnice díky tomu, e systém nebyl stabilní a nebyl vyváený pro celou republiku. Problém pohraničí je o to jetí horí, e finanční prostředky, které jsou zapotřebí na provoz tíchto nemocnic, tak se musejí dávat různé pobídky apod., co stojí zase jetí více peníz. A já jsem kvitoval vyjádření pana ministra minule, e se připravuje program na podporu studujících mladých lidí v medicíní, kteří by potom mohli pohraničí být nápomocni, co ale bude stát dalí peníze.</w:t>
        <w:br/>
        <w:t>Čili jestli oddluujeme, zkusme udílat níjakou tlustou čáru, by to budeme moná svádít na covid, a ono to bylo u předtím, a pojïme začít od nuly a pojïme začít vichni stejní. A tam se potom ukáe podle mého, kdo pracuje řádní a kdo ne. Díkuji.</w:t>
        <w:br/>
        <w:t>Místopředseda Senátu Jiří Oberfalzer:</w:t>
        <w:br/>
        <w:t>Díkuji. A na řadí je nyní pan kolega Pavera.</w:t>
        <w:br/>
        <w:t>Senátor Herbert Pavera:</w:t>
        <w:br/>
        <w:t>Díkuji, váený pane místopředsedo, váený pane ministře, dámy a pánové, kolegyní, kolegové, jen velmi krátce. Já samozřejmí podporuji tento zákon a budu pro níj hlasovat, i kdy jsem na výboru omylem pro níj nezvedl ruku, jinak by byl schválen u ve výboru, take se omlouvám. A co se týká mé připomínky, víte, e jsme spolu jednali o pomoci dítem po mozkové obrní a vím, e jste vyhovíl, byl bych moc rád, kdybyste vyhovíl i díky tomu, e se bude naplňovat více rozpočet pro nemocnice, pro zdravotnictví, abyste myslel i na ty rodiče, kteří mají nemocné díti a na které musí dílat sbírky. My jsme se o tom také bavili. Aby nemuseli dílat sbírky a nemuseli čekat, jestli to vyjde, nebo nevyjde. Myslím si, e to není hodno kvality zdravotnictví u nás. Take vířím, e i to se vám podaří jetí níjak udílat.</w:t>
        <w:br/>
        <w:t>Ale poslední můj dotaz je takový vetečný, protoe jsme u obída diskutovali o tom, e snad covid-19 míl být potvrzen u nás u i na podzim, jestli je to pravda, nebo ne?</w:t>
        <w:br/>
        <w:t>Místopředseda Senátu Jiří Oberfalzer:</w:t>
        <w:br/>
        <w:t>Díkuji, pane kolego. A teï pan senátor aloudík, který natístí není z pohraničí, ale z Brna.</w:t>
        <w:br/>
        <w:t>Senátor Jan aloudík:</w:t>
        <w:br/>
        <w:t>Já nejsem z Brna, já jsem z Jekovic. V angličtiní je to Hedgehogville, taky periferní oblast. Teï, kdy mí povezou s mrtvicí, tak do Vykova, pozor, ne do fakultky, kde mám protekci. Ne, váený pane předsedající, kolegyní, kolegové, váený pane ministře, cítím jakousi odpovídnost historickou, nevím proč, tak níco řeknu. Co dříve nelo, nyní jde. Tzn. situace je radostná, z toho vyjdíme, a se na níčem sladíme.</w:t>
        <w:br/>
        <w:t>Druhá víc, budou tady náhledy, úhly budou ze sedmi druhů zdravotnictví, pořád tady točím dokola státní, krajské, místské, církve, vojsko, velké řetízce a malí soukromníci. Kadý bude vidít troku jiný úhel, ale vichni by míli dostat níjakým způsobem popřisypáno.</w:t>
        <w:br/>
        <w:t>Proč nejsou korekce systémové, jak říkal, vaím prostřednictvím, pane předsedající, pan kolega Vilímec, ké by tomu tak bylo, ale kvantová fyzika říká, e vechno se íří v kvantech, tak to vdycky prostí přijde. Tudí teï máme níco, co já si představuji ve vech tích zákonech jako Marshallův autoplán. Nechci komentovat, kdo je Marshall, ale autoplán, protoe si to teï musíme přestavit vechno sami a nepochybní jsme byli příli pyní, e máme nízkou zadluenost, to teï budeme mít vítí, u se zařadíme k tím dalím. Take Marshallův autoplán. A v rámci toho se nelze moc divit vem posunům, protoe je to jakási příleitost, co říkával rodák z Třeti, rakouský ministr financí a potom myslitel v Connecticutu, ekonom, Joseph Schumpeter, který razil kreativní destrukci. Take, kdy u se to sype, buïme kreativní, a se to opřipřestaví. Jinak to byli hinduisté, bůh iva, také tvořitel, ničitel, také se nevídílo. Tak jenom poznámka.</w:t>
        <w:br/>
        <w:t>Potom vcelku to, co říkal, zase vaím prostřednictvím, váený pan kolega Petr Vícha. No, on je rozdíl mezi zákonem na koronavirus a zákonem při koronaviru. Stejní jako počítáme mrtvé na koronavirus a při koronaviru, to jsou dví úplní odliné entity. A níkteří tu hru hrají, níkteří ne, proto ji mají níkteří víc na západ od nás a níkteří méní. Samozřejmí e při tom níkteré ty zákony přímo souvisejí s koronavirem a níkteré jsou v dobí koronaviru. Takhle bych to vnímal já.</w:t>
        <w:br/>
        <w:t>Naprosto rozumím kolegům, e oddluení je prostí vytočilo. Včera po ránu, jak to probíhlo v televizi, 6 mld. a cosi pro 6 pitálů. Ona to není tak úplní novinka, rozumíte, tady jetí za ministra Hegera, já jsem ho zval do Brna, svatá Anna jetí postpohankovsky, postnajdrovsky, 2 mld. u tenkrát, 2,5 mld. natahovaných, hledalo se, kadý ministr se v tom točil, jak mohl. A vdycky říkali: Pánbůh vám pomůe, kdy si pomůete. Hoi říkali, e neastné koeficienty, e jsou neastní nastavené, ale nepřenastavily se ani za tích 10 let. A to mluvím jenom za tu jednu brnínskou nemocnici, protoe tích 5 praských neznám a neumím to komentovat.</w:t>
        <w:br/>
        <w:t>Rozumím ale zcela kolegům z krajů, ale myslím si, e je z toho cesta ven, protoe tíchto 6 mld., já je aspoň nevidím v tomto zákoní. Ty tam nepůjdou skrz ty státní pojitínce. Kdy se to oddluí, tak to jsou níjaké prachy, které níkde níkdo má, ty odníkud přijdou a to se stane. To je samostatné téma. Ale myslím si, e je cesta i pro kolegy z krajů, protoe bez nich by zdravotnictví normální nefungovalo, je to pořád víc ne 50 % činností, zejména ty vítí nemocnice.</w:t>
        <w:br/>
        <w:t>Take já si myslím, e se to pořád týká ceny práce, která se tam propadala. A uvedu vám jeden příklad. Kdy si necháte vyhodnotit a u konečník nebo prostatu podle toho, co vás víc baví nebo co je nemocné, tak kdy to půjde rukama, tak to bude za 5000, 6000 bodů. Kdy to půjde laparoskopicky, co je taková ta starí technika, to ourání do břicha, tak to bude za 40-50 tisíc. A kdy to půjde roboticky, co u umíme úplní rutinní, bíní kadý den, tak to bude od 110-120 000. Ale cena práce tam není ani o desetinku vítí, je tam pořád na úrovni toho, jak se to kdysi počítalo v 90. letech, protoe tam to samozřejmí za sebou enou technologie. A platí se na technologie, na ivoty tích přístrojů a na to vechno.</w:t>
        <w:br/>
        <w:t>A teï samozřejmí lékaři, kteří pracují více hlavou, co jsou internisté, nebo více rukama, co jsou chirurgové, tak se dostávají do velmi nepříjemné situace, protoe technologické obory, které stojí na technologiích, to enou dopředu. A samozřejmí ti, co stojí na práci, nedejboe ti, co si povídají s pacientem, tak tam co mají zhodnocovat? Pravda historicky potom. A tam dojde k jedné víci, která se týká zase DRG, e dojde k naprosté disproporci mezi oddíleními. Máte z 13 oddílení, úplní konkrétní příklad, 7, dáte do toho korunu a ona vydílají 60 haléřů, 70 haléřů...</w:t>
        <w:br/>
        <w:t>Místopředseda Senátu Jan Horník:</w:t>
        <w:br/>
        <w:t>Pane senátore, poprosím, aby se na recepci zklidnili. Zajdíte si do Jičínského nebo do Frýdlantského salonku na debatu. Omlouvám se, díkuji.</w:t>
        <w:br/>
        <w:t>Senátor Jan aloudík:</w:t>
        <w:br/>
        <w:t>Díkuji, alternativní jsem mohl já také. Take dáte do níčeho korunu, dostanete 60 haléřů. A můete pracovat víc a jetí více budete propadat. To se týká intenzivní péče i bíných interen, ale týká se to hlavní chirurgických oborů, urologie apod. A pak budete mít skupinu oborů, kde ti lidé pracují také intenzivní, také hezky, vichni srovnatelní. Ale tam prostí dáte korunu a dostanete 1,50, 1,70. Prostí tam budete vydílávat. A celé umíní ředitele být v plusu je v tom, mít to vyváeno a tími, co vydílávají, si vydílávat na ty, co nevydílávají. Akorát e ty, co nevydílávají, straní potřebujete, protoe tam je to vítinou o akutní péči.</w:t>
        <w:br/>
        <w:t>A teï, co z toho má být celé to jádro víci? Toto by nám mílo umonit, to DRG, aspoň v nemocnicích, zcela otočit filozofii, e níkdo níjaké body, níkdo níco oceňuje, níjaký seznam výkonů, ale e podle reálných nákladů. Teï se také noví otevřou restaurace a hospodtí přijdou zase k akci, tak je to o cení guláe. Kdy se zeptáte hospodského na tu matematiku, tak řekne: ádný problém, spočítá bleskoví cenu guláe a můe se dohadovat jenom o cení práce. A potom u to bude jen o tom, jestli s velkým ubrusem, s malým ubrusem, ale vdycky základní suroviny budou zhruba stejné. Tohle se stalo v českém zdravotnictví v posledních třech letech jak zásluhou pana ministra, tak zejména týmu z ÚZIS, a pozor, dalích 40-43 nemocnic ze vech segmentů. Nejen z fakultek, ale i z krajů, okresních nemocnic, ale třeba také specializovaných ústavů. Take přepočítáno je. A teï jde o troku politickou sílu, odvahu a podporu to v tomto segmentu začít narovnávat, co pan ministr i tak bez koronaviru přislíbil k 1. 1. 2021, co si myslím, e je taková poslední předvolební příleitost, ne pro níj, ale minimální v tom roce. A teï je prostí ta situace, e napočítáno je, peníze jsou, dokonce se podařilo nevídané, e v loňském roce se naetřilo níjakých dokonce 50 mld. do pojioven. A teï, kdo je v tom troku padouch, kdy jsou v tom vlastní vichni slavní a pozitivní? Padouch jsou v tom troku zase pojiovny, které pořád nevíří na kapitalismus. Pořád nevíří, e by mohly ty peníze pouívat pro regulaci níčeho. Take kdy se řekne, e ve Vsetíní by míla stát operace lučníku toté co v Motole, ano, principiální je to pravda a spravedlnost, v reále to tak nebude, protoe minimální z hlediska malování Motol stojí víc ne Vsetín, ale nikdo neříká tím pojiovnám, e mají nasmlouvávat v Motole obyčejný lučník. A to jsem teï uvedl takový velice lapidární příklad. Je to i v tom, co kde nasmlouváte. Kdy u máte níkde náročníjí místa pro financování fixních nákladů, tak to také musíte vyvaovat níčím, ale takhle pojiovny neuvaují, protoe ony uvaují od 1. 1. do 31. 12., konec. Nikdy jsem nevidíl níjakou strategickou úvahu, co kde se má řeit, protoe by to samozřejmí vzbudilo neklid. Ale ta příleitost teï je. A srovná se to tím, kdy se začne přecházet na jednotnou cenu guláe, tak se právem budou ptát hoi z okresu, proč u nás gulá stojí méní nebo více, kdy fixní náklady jsou na to stejné.</w:t>
        <w:br/>
        <w:t>Já si myslím, e je to docela příleitost a sám se divím asi jako vy, protoe je to takový troičku reset. Ano, stejná startovní čára. Po mní bude hovořit, vaím prostřednictvím, váená paní kolegyní Dernerová a teï, kdy jsme zaroukovaní, tak jsme si vichni troku podobní, skoro nepoznáte ode mí paní kolegyni Dernerovou, take je to i příleitost, jak zdravotnická zařízení postavit teï malinko do jedné čáry a dát tomu nový impuls v přepočítávání a v tom Josephu Schumpeterovi, tzn. kdy u destrukce, kterou jsme si nikdo nevymysleli, já tak geniální nejsem a mrzí mí to, tak to aspoň vyuít pro korekce, které léta nebyly, a to vcelku bez ohledu napravo, nalevo, protoe já iji v 3D systému, doprava, doleva, nahoru dolů, dopředu, dozadu. A teï první cíl musí být ne dozadu a dolu. Take si myslím, e přepočítání a ekonomika by míly být nad vící a příleitost to je. e je to riziková příleitost, černých dír je hodní. Já jsem se velké černé díry nikdy nebál, já jsem se bál spousty malých edivých dír a zejména dírek, o kterých nevím. A na to téma u pak zase nebyla diskuse, protoe byla perestrojka. A toto je velká perestrojka, take se nezlobte, e takto, a díkuji za umoníní slova.</w:t>
        <w:br/>
        <w:t>Místopředseda Senátu Jan Horník:</w:t>
        <w:br/>
        <w:t>Já vám díkuji, pane senátore, a dalím přihláeným do obecné rozpravy je paní senátorka Dernerová.</w:t>
        <w:br/>
        <w:t>A jenom poprosím, tam doopravdy jsou pořád slyet níjaké enské hlasy. A tady, kdy sedíte, tak vám to jde do ucha. Já nevím, proč si to musí říkat v předsálí, proč nejdou níkam jinam? Máte slovo, paní senátorko.</w:t>
        <w:br/>
        <w:t>Senátorka Alena Dernerová:</w:t>
        <w:br/>
        <w:t>Díkuji, pane předsedající, váené kolegyní, kolegové, pane ministře.</w:t>
        <w:br/>
        <w:t>Já jsem také ráda, e za státního pojitínce bude přidáno, vlastní to je jediná cesta, jak do zdravotnictví teï níjaké peníze dostat. Pravdou je, e nám k tomu paradoxní pomohl covid, protoe se dohadovalo, jestli vůbec níjaké přidávání postupní v dalích letech bude.</w:t>
        <w:br/>
        <w:t>Já si myslím, e tích 500 Kč, následní 200 Kč navíc je sice prima, ale bude se muset do toho systému peníz najít určití více, protoe to nebude stačit. Zřejmí peníze půjdou skrze úhradovou vyhláku. Zřejmí, to je jediná cesta, nebo jakým způsobem se tam dostanou, a vlastní budou rozhodovat o přerozdílení tíchto peníz pojiovny. Nebo jakým systémem to bude uvedeno do ivota? Abychom neřekli, tady máme x-miliard, ale kudy do toho systému ty miliardy půjdou? Protoe předtím se hovořilo, to bylo jetí mimo covidovou dobu, e 6 miliard lo úplní mimo úhradovou vyhláku. Take bych chtíla vídít, zdali to půjde přes úhradovou a zdali budou mít pojiovny níjaké mechanismy přepočítávání. Protoe se bude jednat o nemocnice, které jsou teï v minusu, protoe jedou na třetinu provozu, protoe se tam musely objevit týmy tak, aby se střídaly a nepotkávaly se.</w:t>
        <w:br/>
        <w:t>To je jedna víc. A samozřejmí se jedná i o praktické lékaře i o ambulantní specialisty, kdy frekvence návtív lidí, protoe mají strach, mnohdy a hysterický, bohuel, tak se také sníila. Take tady se to bude muset níjakým způsobem dorovnávat. A myslím si, e to nebude otázka jenom pár mísíců, můe to být otázka roku. Samozřejmí e se bude muset asi přestavít i úhradová vyhláka, vzhledem k tomu, e to období se vdycky hodnotí 2 roky zpátky. Kdybychom míli hodnotit covidový rok 2020 vzhledem k roku 2022, tak by nemocnice klekly.</w:t>
        <w:br/>
        <w:t>Take to asi bude bíh na delí tra. Ale jetí jednu poznámku. Ano, bavili jsme se tady o tom naem zdravotnictví, také je pravda, e jsem koukala na tích 6,6 miliard korun, které ly tímto fakultním nemocnicím. Musím říct, e lékařská obec, jak u řekl můj ctíný předřečník Honza aloudík, se roztípila. Samozřejmí jsou tady jiné nemocnice, ale mí v tom momentí napadla nemocnice Rumburk. Říkala jsem si, e nemocnici Rumburk tehdy mohlo ministerstvo odloit, kdy o ni tak hrozní stojí. Take asi takto, díkuji.</w:t>
        <w:br/>
        <w:t>Místopředseda Senátu Jan Horník:</w:t>
        <w:br/>
        <w:t>Já vám díkuji, paní senátorko, a ptám se, zdali se jetí níkdo hlásí do obecné rozpravy? Nikdo se nehlásí a proto rozpravu končím. Tái se pana navrhovatele, chce-li se vyjádřit k obecné rozpraví? Chce. Pane ministře, máte slovo.</w:t>
        <w:br/>
        <w:t>Ministr zdravotnictví ČR Adam Vojtích:</w:t>
        <w:br/>
        <w:t>Díkuji za slovo, váený pane místopředsedo, váené paní senátorky, váení páni senátoři. Díkuji za debatu, která byla velmi rozsáhlá a do jisté míry systémová. Co je dobře, já jsem človík, který rád myslí systémoví. A je to pravda, jak jsem o tom hovořil i v úvodním slovu, my skuteční toto řeíme samozřejmí v kontextu aktuální situace, výpadku produkce, nárůstu nákladů souvisejících s pandemií covid-19. A samozřejmí také výpadku v ekonomice a výpadků příjmů na té příjmové straní systému veřejného zdravotního pojitíní. Proto chceme řeit i nyní přítí rok, take to je ten kontext.</w:t>
        <w:br/>
        <w:t>Ale je jasné, e například otázka nastavení úhrad, skuteční realizace, praktická implementace systému CZ-DRG je jednou z priorit, a byla i prioritou před vypuknutím této koronavirové krize. A bude bezesporu i po ní, protoe to povauji za naprosto nezbytné tento systém uvést v ivot. On u se reální nyní začíná aplikovat. Z hlediska vykazování péče je nový systém v rámci nemocnic akutní lůkové péče. A od přítího roku, pokud ve dobře půjde, tak by se ji starý systém IR-DRG míl vypnout a míl by fungovat pouze nový systém CZ-DRG z hlediska vykazování.</w:t>
        <w:br/>
        <w:t>Samozřejmí pokud jde o úhrady a jejich nastavení, tak to bude níjaký proces postupný. U jsme o tom hovořili na různých fórech. Nebude to ze dne na den, ale tato finanční stabilizace a finanční injekce systému nám umoní, abychom mohli úhrady narovnávat. Je jasné, e jsou níkteré současné úhrady, které jsou práví pod kalkulovanými náklady, tak, jak o tom hovořil pan profesor aloudík. To znamená, e pokud chceme úhrady narovnávat, tak na to budeme potřebovat níjaké finanční zdroje. Take určití toto je priorita a chceme projekt dotáhnout do tohoto finálního konce, kdy skuteční vypneme starý systém, který se tady vytvářel řadu let, a pojedeme u jen v systému CZ-DRG. Jak z hlediska vykazování, tak postupní i nabíhání úhrad.</w:t>
        <w:br/>
        <w:t>Take toto tady mohu za mí garantovat.</w:t>
        <w:br/>
        <w:t>Pokud jde o otázku dalí, tzn., co vlastní teï v následující dobí, jak o tom hovořila i paní senátorka Dernerová, moná i dalí kolegové, pan senátor Čunek, tak my předpokládáme... Nebo předpokládáme, my chceme bezesporu vytvořit novou úhradovou vyhláku. Není jiná monost, protoe stávající úhradová vyhláka tím, jak masivní poklesla produkce v rámci akutní lůkové péče, ale je to problém i dalích segmentů  ambulantní specialisté, praktičtí lékaři, zdravotnická záchranná sluba, dopravní sluba atd. Vlastní není segment, který by nebyl níjakým způsobem postien, take budeme muset toto zmínit. Nebude to tak snadné, budeme muset zmínit zákon o veřejném zdravotním pojitíní, zákon 48/1997 Sb.</w:t>
        <w:br/>
        <w:t>To znamená, dostane se vám na stůl jetí bíhem následujících týdnů novela zákona 48, úhradová novela, kde dáme zmocníní ministerstvu zdravotnictví vydat tuto novou úhradovou vyhláku, protoe jinak to nejde. Budou tam níjaké základní parametry a detail bude obsaen v provádícím právním předpisu, v bodové vyhláce. A tam budeme chtít řeit tři základní oblasti. Jednak otázka výpadku produkce, jakým způsobem to řeit. Druhá otázka, o tom jsem také hovořil, níjaké motivace poskytovatelů, aby produkci dohnali, aby se skuteční postarali o pacienty, kteří museli čekat na výkony. Tzn. tady skuteční musí být zohlednín pacientský element, aby péče nebyla pouze odloena, ale aby skuteční poskytovatelé míli motivaci dohnat níkolik týdnů. By vím, e ne vdy to bude úplní snadné. A samozřejmí tam musí být zohlednín i aspekt bonifikace za péči o covid pozitivní pacienty v rámci jednotlivých segmentů. To je také zřejmé.</w:t>
        <w:br/>
        <w:t>To znamená, tyto tři základní pilíře bude obsahovat tato úhradová vyhláka. A samozřejmí do ní překlopíme i dalí oblasti bonifikací, tak, jak je máme dnes nastaveny v současné úhradové vyhláce pro praktické lékaře atd. To vechno, co je teï dohodnuto, bude samozřejmí platit, ale navíc tam budeme řeit práví aspekty související s covid-19 a dopady do jednotlivých segmentů. Ale musíme k tomu zmínit zákon, který by míl být předloen skuteční v řádu maximální 14 dnů na vládu a poté do snímovny ve zrychleném reimu legislativní nouze a pak sem do ctíného Senátu.</w:t>
        <w:br/>
        <w:t>Take takto bude ten mechanismus, a proto samozřejmí vyuijeme i zdroje, které dostaneme, doufejme, a schválíte tento návrh zákona, tích 20 miliard Kč od 1. června. Ty budou práví určeny i pro tuto sanaci a stabilizaci systému. Tolik jen k tomu.</w:t>
        <w:br/>
        <w:t>Moná bych se jetí vyjádřil k tomu tématu oddluení nemocnic. Víte, já určití nejsem níjaký obrovský fanouek tohoto mechanismu nebo toho činu oddluení nemocnic. Ale na druhou stranu faktem je, e jsou to státní nemocnice a stát za ní nese odpovídnost. A stát i ze zákona ručí za tyto závazky. To je práví ten rozdíl oproti nemocnici Rumburk, krajským nemocnicím. Kadá nemocnice má svého vlastníka. A ze zákona v tomto smíru stát ručí za závazky státních příspívkových organizací, take je musí vyřeit, nemá jinou monost. A by určití nejsem úplní z toho naden, tak na druhou stranu jsou to nemocnice, které si táhnou problémy z minulosti. To není víc posledního roku, to není víc posledních dvou let, to je skuteční níjaké dídictví minulosti.</w:t>
        <w:br/>
        <w:t>A můeme se bavit o tom, jak o tom hovořil pan senátor Vilímec, co to způsobilo. Myslím si, e tích důvodů je vícero, od níjaké efektivity hospodaření, řízení nemocnic přes otázku úhrad atd. Moná i níjaké kriminální pozadí v níkterých nemocnicích. Samozřejmí toto tak je, ale my se s tím musíme vyrovnat. A jsou to klíčové nemocnice, které mj. zrovna nemocnice, které získaly dané finanční prostředky na oddluení, tak byly nejvíce zatíeny v covidové dobí. Je to Bulovka, je to Veobecná fakultní nemocnice, je to Thomayerova nemocnice atd.</w:t>
        <w:br/>
        <w:t>Skuteční si myslím, e tyto nemocnice potřebujeme stabilizovat, a proto jsme se k tomu takto rozhodli. Protoe jsou to státní nemocnice a stát ručí za jejich závazky. Take takto to je. Určití to není nikterak zásadní systémové, ale je to ve prospích nemocnic, které jsou klíčové, jsou páteřní a musí být stabilizovány.</w:t>
        <w:br/>
        <w:t>Pokud jde o otázku dostupnosti péče, jak o tom hovořil pan senátor Linhart, tzn. nikoli pouze akutní lůkové péče, by bych chtíl znovu připomenout, e to bylo ministerstvo zdravotnictví ve spolupráci se zdravotními pojiovnami, které vymyslelo systém bonifikace poskytovatelů akutní lůkové péče v regionech, v příhraničních regionech. Mj. i nemocnice Rumburk, která dostala bonifikaci z veřejného zdravotního pojitíní. Ale i dalí příhraniční nemocnice. Co si myslím, e je dobře a vedlo to ke stabilizaci nárůstu úhrad pro tuto nemocnici. A jsem rád, e se teï vyřeil, snad doufám, i majetkoprávní otázka.</w:t>
        <w:br/>
        <w:t>Take my určití chceme podporovat obecní dostupnost péče, podporovat regionální nemocnice v odlehlých oblastech. A podporovat samozřejmí i primární péči, stomatology, praktické lékaře, protoe to povaujeme za naprostý základ systému. Kdy nebude dobře fungovat primární péče, tak nebude fungovat ani zdravotnictví. A myslím si, e vechny kroky, které jsme učinili ve spolupráci se zdravotními pojiovnami, tak k tomu smířují. Stále dáváme dotace do odlehlých regionů na otevření nových praxí zubních lékařů, na otevření nových praxí praktických lékařů. Asi před dvíma týdny jsme schvalovali dalí várku tíchto dotací. Take tady si myslím, e to stále bíí přes pandemickou krizi a pro nás primární péče a dostupnost primární péče skuteční pro mí osobní je naprosto klíčová.</w:t>
        <w:br/>
        <w:t>Pokud jde o dotaz týkající se covid-19, a jestli tady ji byl na podzim, jak říkal pan senátor Pavera, tíko říct. My jsme teï vytvořili onu klinickou studii, která je provádína s akademickými pracoviti, zkoumáme protilátky vzorku populace 27 000 osob. Uvidíme, jaké výsledky budou, kolik procent, případní promile testovaných bude mít protilátky, dlouhodobé i pamíové. Jestli skuteční se ukáe, e tady je níjaké penzum lidí, kteří prodílali nemoc v minulosti, ani moná o tom nevídíli, byly to subklinické asymptomatické případy, ale to dneska asi nedokáeme úplní s jistotou říci. Uvidíme, co nám ukáe studie.</w:t>
        <w:br/>
        <w:t>My vycházíme z toho, e první případy se objevily 1. 3. 2020, jakoto pozitivní potvrzené případy. A jestli předtím zde byly níjaké jiné, tak to se maximální můeme dozvídít skuteční z tohoto výzkumu, nebo klinické studie na protilátky. A uvidíme, jaké výsledky budou. My se tomu samozřejmí budeme nadále vínovat, protoe covid určití není</w:t>
        <w:br/>
        <w:t>za námi, by epidemiologická situace se vyvíjí dobře. To je třeba objektivní říci, e čísla jsou velmi dobrá, ale určití nemáme zcela vyhráno. Určití se nedá očekávat, e tady dojde v nejblií dobí k eradikaci toho viru, i kdy bychom si to přáli a bude tady s námi níjakým způsobem vir pravdípodobní ít. A je jen otázka, jestli nás čeká níjaká druhá třetí vlna, jestli nás čeká druhá vlna na podzim nebo v chřipkové sezoní. Jestli dojde k níjaké multiplikaci společní s chřipkou, k níjaké mutaci toho viru. To jsou vechno víci, které zkrátka teï nedokáeme říci, ale musíme být na ní připraveni. I proto si myslím, e je dobře a prosím tedy o schválení této novely zákona, práví e stabilizujeme takto zdravotnictví, aby bylo připraveno na případnou druhou, třetí vlnu této pandemie, kterou nemůeme vyloučit. Díkuji.</w:t>
        <w:br/>
        <w:t>Místopředseda Senátu Jan Horník:</w:t>
        <w:br/>
        <w:t>Já vám díkuji, pane ministře a ptám se, zda si přeje vystoupit zpravodaj výboru pro hospodářství, zemídílství a dopravu pan senátor Vladislav Vilímec? Ano? Ne. Nepřeje si vystoupit. Díkuji vám. A, pane zpravodaji garančního výboru, vyjádřete se prosím k práví probíhlé rozpraví. Máte slovo, pane senátore.</w:t>
        <w:br/>
        <w:t>Senátor Jan aloudík:</w:t>
        <w:br/>
        <w:t>Váený pane předsedající, kolegyní, kolegové, váený pane ministře. V rozpraví vystoupilo tuím 9 kolegů, nikdo opakovaní, a vyjádřili se k různým aspektům tohoto tématu této materie.</w:t>
        <w:br/>
        <w:t>A nyní bych si vás dovolil provést tím usnesením. První asi bychom míli hlasovat, je tady návrh z obou výborů, tedy minimální z toho naeho hospodářského, protoe ten nepřijel jednotné usnesení, a doprovodné, ale ten ná minimální navrhuje schválit zákon tak, jak byl předloen z Poslanecké snímovny. Tak to by mohlo být první hlasování.</w:t>
        <w:br/>
        <w:t>Druhé hlasování u by pak bylo k doprovodným usnesením. A jakkoli mi legislativní odbor říká, abych to vzal od konce, tak já bych moná radi chronologicky. To znamená, první dví víci se týkají tohoto zákona, a to je ze zdravotního výboru, kdy Senát ádá ministra zdravotnictví o přijetí opatření, která umoní korekci, aktualizaci ceny práce. A Senát ádá ministra zdravotnictví, aby zajistil implementaci DRG do praxe od 1. 1. 2021. Co pan ministr u přislíbil a od 1. 1. u potom by se mohlo slavit. A toto je jeden blok.</w:t>
        <w:br/>
        <w:t>A druhý blok, kde se shoduje zdravotní výbor i s podnítem z hospodářského výboru, to je, e Senát ádá vládu, aby navrhla v novele zákona o pojistném na veřejné zdravotní pojitíní systémový a předvídatelný postup. To, o čem tady obsáhle hovořil pan kolega Vilímec. Stanovení vymířovacího základu, z ního se odvozuje výe platby státu, a to s účinností od roku 2022.</w:t>
        <w:br/>
        <w:t>Čili má to chronologii. Tyto dva body by se míly udát teï bíhem tohoto roku a dalí bod doprovodného usnesení, kde se shodují oba výbory, by se míl potom udát v dalím roce. A je tam jetí k tomu druhá část, e povířuje předsedu Senátu, aby s přijatým usnesením seznámil pana předsedu vlády ČR, co se asi níjak rozumí, e i ministři by tak mohli učinit, ale kdy to udílá pan předseda Senátu, bude to jistí moná lepí.</w:t>
        <w:br/>
        <w:t>Take, prosím vás, trojí hlasování, pane předsedající, jestli můu navrhnout. První je o samotném návrhu zákona tak, jak přiel z Poslanecké snímovny. Druhé je o doprovodném usnesení v části A, co jsou body týkající se pana ministra  podpora navýení ceny práce a promítnutí navýení ceny práce a CZ-DRG od 1. 1. 2021. A třetí hlasování o tom společném bodu, kde jde o stanovení vymířovacího základu de facto jakousi formou valorizace od 1. 1. 2022. Souhlasíme s tím tak?</w:t>
        <w:br/>
        <w:t>Místopředseda Senátu Jan Horník:</w:t>
        <w:br/>
        <w:t>Ano, ano, vy jste dokonce udílal práci za mí. My tady máme jediný návrh, to znamená schválit předloený návrh zákona, ve zníní postoupeném Poslaneckou snímovnou. Budete hlasovat asi u sebe na místí. Já si dovolím svolat kolegyní a kolegy znílkou.</w:t>
        <w:br/>
        <w:t>Jetí ne začneme hlasovat, chviličku počkáme, jetí kolegové dochází.</w:t>
        <w:br/>
        <w:t>Z Kolovratského paláce se to dá stihnout, zjiuji. Můeme přistoupit k hlasování. Celkem máme aktuální přítomno 68 senátorek a senátorů, aktuální kvorum máme 35. Zahajuji hlasování a dávám návrh schválit zákon, ve zníní postoupeném Poslaneckou snímovnou. Kdo jste pro, zvedníte ruku a stiskníte tlačítko ANO. Kdo jste proti, zvedníte ruku a stiskníte tlačítko NE.</w:t>
        <w:br/>
        <w:t>Při</w:t>
        <w:br/>
        <w:t>hlasování č. 13</w:t>
        <w:br/>
        <w:t>schválit návrh tohoto zákona při kvoru 37, pro bylo 72. Proti nebyl nikdo. Gratuluji, pane ministře.</w:t>
        <w:br/>
        <w:t>Poprosil bych garančního zpravodaje, protoe jsem si nedílal poznámky, jestli by mohl teï nás provést hlasováním o doplňujících usneseních.</w:t>
        <w:br/>
        <w:t>Senátor Jan aloudík:</w:t>
        <w:br/>
        <w:t>Teï bychom hlasovali o doprovodném usnesení, to je v té části A, které bylo navreno z garančního výboru pro zdravotnictví a tam se jedná o dva body, to je, ádáme ministra o umoníní korekce aktualizace ceny při této práci kalkulované ve zdravotnictví při této příleitosti a ádáme pana ministra zdravotnictví, aby zajistil implementaci připravovaného projektu CZ PRG od 1. 1. 2021, po čem on říkal, e touí rovní. Tyto dva body, pane předsedající, e bychom teï o nich hlasovali?</w:t>
        <w:br/>
        <w:t>Místopředseda Senátu Jan Horník:</w:t>
        <w:br/>
        <w:t>Ano, zeptám se o vyjádření pana ministra. Áčko, vy jste teï řekl oba dva, čili áčko, ano?</w:t>
        <w:br/>
        <w:t>Senátor Jan aloudík:</w:t>
        <w:br/>
        <w:t>Pardon, tak to jetí, abychom si to jednou ujasnili. V doprovodném usnesení výboru pro zdravotnictví a sociální politiku zní přesní tak: Senát konstatuje, e navrené významné místo významné navýení plateb za státní pojitínce umoňuje kromí jiného provést i systémové korekce v krytí nákladů poskytovatelů zdravotní péče a Senát ádá ministra zdravotnictví o přijetí opatření, která umoní korekci aktualizaci ceny práce kalkulované ve zdravotnictví a ádá ministra zdravotnictví, aby zajistil implementaci níkolik let připravovaného projektu úhrad péče v reimu CZ DRG do praxe od 1. 1. 2021, co vnímáme jako jeden bod.</w:t>
        <w:br/>
        <w:t>Místopředseda Senátu Jan Horník:</w:t>
        <w:br/>
        <w:t>Zeptám se pana ministra. Jeho názor k tomu, určití vy můete kdykoliv.</w:t>
        <w:br/>
        <w:t>Ministr zdravotnictví ČR Adam Vojtích:</w:t>
        <w:br/>
        <w:t>Ano, souhlas.</w:t>
        <w:br/>
        <w:t>Místopředseda Senátu Jan Horník:</w:t>
        <w:br/>
        <w:t>Dobře, čili já jsem se díval, nikdo neodeel ze sálu, a proto si dovolím dát rovnou návrh, e budeme hlasovat. Nebudu dávat znílku a rovnou spoutím hlasování. Kdo jste pro, aby doprovodné usnesení pod malým áčkem z garančního výboru bylo schváleno, zvedne ruku a stiskne tlačítko ANO. Kdo jste proti, zvedníte ruku a stiskníte tlačítko NE.</w:t>
        <w:br/>
        <w:t>Při</w:t>
        <w:br/>
        <w:t>hlasování č. 12</w:t>
        <w:br/>
        <w:t>doprovodné usnesení při kvoru 36, pro bylo 71, proti nebyl nikdo. Tento návrh byl schválen. Ano, garanční zpravodaji?</w:t>
        <w:br/>
        <w:t>Senátor Jan aloudík:</w:t>
        <w:br/>
        <w:t>Prosím zopakovat struční druhé doprovodné usnesení, které mohlo být předmítem kontroverze proto zvlá, protoe tam jde o to, e Senát ádá vládu, aby navrhla novelu zákona o pojistném na veřejné zdravotní pojitíní, systémový a předvídatelný postup stanovení vymířovacího základu, z ního se odvozuje výe platby státu za státní pojitínce s účinností od 1. 1. 2022 a povířuje předsedu Senátu, aby s přijatým usnesením seznámil předsedu vlády ČR.</w:t>
        <w:br/>
        <w:t>Místopředseda Senátu Jan Horník:</w:t>
        <w:br/>
        <w:t>Zeptám se pana ministra na jeho názor k tomuto návrhu?</w:t>
        <w:br/>
        <w:t>Ministr zdravotnictví ČR Adam Vojtích:</w:t>
        <w:br/>
        <w:t>Souhlas.</w:t>
        <w:br/>
        <w:t>Místopředseda Senátu Jan Horník:</w:t>
        <w:br/>
        <w:t>Díkuji. Nikdo neodeel, čili dávám hned návrh a spoutím hlasování na schválení tohoto doprovodného usnesení, tak jak přečetl garanční zpravodaj. Kdo jste pro, zvedníte ruku a stiskníte tlačítko ANO. Kdo jste proti, zvedníte ruku a stiskníte tlačítko NE.</w:t>
        <w:br/>
        <w:t>Při</w:t>
        <w:br/>
        <w:t>hlasování č. 15</w:t>
        <w:br/>
        <w:t>z doprovodného usnesení při kvoru 36 pro bylo 65, proti nebyl nikdo, čili doprovodné usnesení bylo schváleno.</w:t>
        <w:br/>
        <w:t>Jestli jsem pochopil správní, ta dalí víc z výboru hospodářského tím pádem je také odsouhlasena. Nemusíme u zvlá hlasovat, čím jsme probrali vechna doprovodná usnesení a tím pádem tento bod ukončuji. Díkuji panu ministrovi za trpílivost, za to, e nám vysvítlil detaily novely tohoto zákona a loučím se s ním.</w:t>
        <w:br/>
        <w:t>A jako dalí bod, který budeme projednávat, je</w:t>
        <w:br/>
        <w:t>Balíček "Fond pro spravedlivou transformaci"</w:t>
        <w:br/>
        <w:t>Tisk EU č.</w:t>
        <w:br/>
        <w:t>N 034/12</w:t>
        <w:br/>
        <w:t>Tisk EU č.</w:t>
        <w:br/>
        <w:t>N 035/12</w:t>
        <w:br/>
        <w:t>Materiály jste obdreli jako senátní tisk č. N 34/12 a N 35/12 a dále N 34/12/01 a N 35/12/01.</w:t>
        <w:br/>
        <w:t>Prosím paní ministryni pro místní rozvoj Kláru Dostálovou, aby nás seznámila s tímito materiály. Máte slovo, paní ministryní a vítám vás tady.</w:t>
        <w:br/>
        <w:t>Ministryní pro místní rozvoj ČR Klára Dostálová:</w:t>
        <w:br/>
        <w:t>Váený pane předsedající, váené paní senátorky, páni senátoři. Díkuji moc za to milé uvítání. Dnes předkládám Fond pro spravedlivou transformaci, protoe Evropský parlament navrhl vznik nového nástroje, který by napomohl financovat restrukturalizaci v regionech zatíených tíbou uhlí. Iniciativu k této mylence převzala Evropská komise, která připravila návrh nařízení Fondu pro spravedlivou transformaci. Podpora z tohoto fondu můe smířovat do vech regionů EU, které budou procházet restrukturalizací s cílem dosaení klimatické neutrality do roku 2050. Návrh byl zveřejnín 14. 1. 2020. Ministerstvo pro místní rozvoj vypracovalo k návrhu fondu rámcovou pozici ČR. Ta byla projednána se vemi partnery standardním připomínkovým řízením a 11. 2. 2020 byla tato rámcová pozice schválena výborem pro EU na pracovní úrovni a 24. 2. 2020 byla bez rozporu schválena na výboru pro EU na vládní úrovni. Vládou schválená rámcová pozice bude tedy základním stavebním kamenem pro vyjednávání budoucí podoby tohoto fondu. Maximální výe alokace pro členské státy je omezena na dví miliardy euro a podíl členského státu je dále upraven koeficientem ve výi 1,5 násobku odchylky od průmírného HND na obyvatele zemí EU. Minimální intenzita podpory na obyvatele je stanovena na est eur po celé období. Dle této metodiky připadá na ČR 581 mil. euro, co je čtvrtá nejvyí částka ze vech zemí EU, co odpovídá zhruba 7,7 % celkové alokace fondu. Nejvíce mají z fondu čerpat Polsko dví mld. euro, Nímecko 877 mil. euro a Rumunsko 757 mil. euro a pak tedy ČR 581 mil. euro. Pro ČR je zásadní alokace fondu a zejména podmínky vyuití tíchto prostředků, přičem nemá docházet k vytváření různých pravidel, obzvlátí, pokud má tento fond spadat pod sdílené řízení.</w:t>
        <w:br/>
        <w:t>V této souvislosti ČR identifikovala pít klíčových priorit pro budoucí vyjednávání o tomto fondu. Za prvé jde o plány spravedlivé územní transformace, za druhé minimální hranice pro příspívek z fondu regionálního rozvoje a Evropského sociálního fondu, dále započítávání do tématické koncentrace Evropského fondu pro regionální rozvoj, za čtvrté podporu velkých podniků a za páté veřejnou podporu. Na národní úrovni je nutné zajistit včasnou přípravu národních plánů spravedlivé územní transformace, které budou tedy základní podmínkou pro monost vyuití tohoto fondu. Klíčové je rovní zamíření nového fondu, které nebude plní odpovídat ji navreným operačním programům, jeliko fond musí cílit primární na zmírníní hospodářských a sociálních dopadů transformace, čemu musí odpovídat i typy podporovaných projektů. Primární je tedy zamířen na vznik nových firem a tvorbu pracovních míst. Na vládní úrovni bude třeba dále rozhodnout o podobí a implementaci fondu a vymezit regiony, ve kterých bude podpora z tohoto fondu způsobilá. Díkuji za pozornost.</w:t>
        <w:br/>
        <w:t>Místopředseda Senátu Jan Horník:</w:t>
        <w:br/>
        <w:t>Díkuji vám, paní předkladatelko a prosím vás, abyste zaujala místo u stolku zpravodajů. Výborem, který projednal tento tisk je výbor pro záleitosti EU a přijal usnesení, které máte jako senátní tisk č. N 34/12/02 a N 35/12/02. Zpravodajkou výboru je paní senátorka Hana áková, kterou prosím, aby nás seznámila se zpravodajskou zprávou. Máte slovo, paní senátorko.</w:t>
        <w:br/>
        <w:t>Jetí ne promluvíte, u se nám zase rozumíla recepce. Chci poprosit, aby tady níkterý z nás, samozřejmí zrovna uhelný problém zajímá pomírní znační, čili a na to berou ohled. Take paní senátorko, můete.</w:t>
        <w:br/>
        <w:t>Senátorka Hana áková:</w:t>
        <w:br/>
        <w:t>Váený pane předsedající, váená paní ministryní, milé kolegyní, milí kolegové. Zabývali jsme se tímto bodem i na podvýboru pro energetiku a dopravu, protoe to úzce je spojené s energetikou, s uhelnými regiony, kde dodnes se spaluje uhlí a vyrábí se elektřina práví spalováním uhlí. A protoe Evropa má docela ambiciózní cíl do roku 2050 být bezuhlíková, tak k tomu podniká různé kroky. Co se mi líbí, e k tomu přistupuje docela zodpovídní, a navrhla tedy Fond pro spravedlivou transformaci, o kterém zde hovořila paní ministryní, kde je alokovaná docela velká částka i pro ČR. Jestli ta částka, kterou jsme probírali u v březnu, bude ta konečná, to se jetí neví, protoe pokud mám informace, tak víceletý finanční rámec by míl být schválený nový na výhled 2021  2027, teï do konce dubna, a moná v tom rámci to bude troičku jinak vzhledem k pandemii a k dalím fondům, které budou na pomoc pandemii. Je moné, e tady ta částka nebude úplní naplnína, nicméní se jedná o skuteční velké peníze. Vláda tady jasní deklaruje to, e bude tato pomoc smířovaná do uhelných regionů, co je samozřejmí velmi dobře, protoe ty regiony u teï jsou docela postieny. Jedná se o primární Ústecký kraj, Karlovarský, Ostravsko, ale byla bych ráda, aby se nezapomnílo ani na uhelné elektrárny, jako je Mílník a Hodonín, protoe v tíchto regionech postieny nejsou, ale jsou postieny tou svojí elektrárnou přímo na území, které nezasahují do vyjmenovaných prvních regionů.</w:t>
        <w:br/>
        <w:t>Co bych jetí k tomu dodala? Moná bych k vaí pozornosti teï dala přílohu k usnesení, kterou jsme na výboru, a to musím říct, e jak na podvýboru, tak na Evropském výboru, v podstatí schválili ve stejném zníní. Samozřejmí se snaíme tam dát do přílohy úplní vechno, co by nás mohlo zajímat, co by se mílo pohlídat, aby ty peníze, pokud sem přijdou, byly spravedliví rozdíleny, byly hospodární vyuity a ukládáme tam vládí nebo ádáme vládu, aby předloila i určité informace. Je to bod č. 5, a tam ádáme vládu, aby předbíný odhad nákladů, které si v případí ČR vyádá transformace energeticky náročných průmyslových odvítví a úpon tíby fosilních paliv, aby nás informovala, jaké odhady budou. Samozřejmí je jasné, e vláda teï u zadala níjaký plán, který si zpracovává atd. A pak je důleitý docela bod č. 6. Víte, e u v minulosti jsme se snaili jako Senát mít svého zástupce ve stálém výboru pro výstavbu nových jaderných zdrojů v ČR a v uhelné komisi. Snail se o to u i zesnulý předseda Senátu pan Kubera. Doposud se to nepodařilo. Myslím si, e to není vůči Senátu docela férové, protoe Poslanecká snímovna nebo poslanci z opozičních stran dolní komory jsou v tíchto komisích a stálém výboru zastoupeni, zatímco Senát tam nemá ádného zástupce. A musíme si uvídomit, e tady skuteční probíráme docela dost evropských tisků a veho ostatního a e by bylo nasnadí, abychom tam i jako Senát míli svého zástupce. Ono se potom mnohem snadníji budou ty informace přenáet a tak, jak jsme na minulém plénu tady chválili pana ministra Plagu z ministerstva kolství, který úzce spolupracuje se senátory a s výborem, tak bych vás, paní ministryní, moc prosila, jestli byste toto mohla na vládí níjak přednést, protoe my o tu spolupráci skuteční stojíme. A nebude to málo peníz a chtíli bychom si je samozřejmí pohlídat a chtíli bychom být i nápomocni, protoe ty regiony známe a jak se říká, senátor je ta stařeina, která z toho regionu pochází, vítina z nás tam i starostuje nebo má to pod kůí, a ví, jak by jetí níkteré víci vám mohly být i nápomocny. Tolik za mí a samozřejmí budu ráda za rozsáhlou rozpravu, pokud k tomu bude, a za podporu tady toho usnesení. Díkuji.</w:t>
        <w:br/>
        <w:t>Místopředseda Senátu Jan Horník:</w:t>
        <w:br/>
        <w:t>Díkuji vám, paní senátorko a prosím vás, abyste se posadila ke stolku zpravodajů.</w:t>
        <w:br/>
        <w:t>Výbor pro hospodářství, zemídílství a dopravu se uvedenými materiály zabýval a já se tái, zda si přeje vystoupit zpravodaj pan senátor Frantiek Bradáč? Chce vystoupit, máte slovo, pane senátore.</w:t>
        <w:br/>
        <w:t>Senátor Frantiek Bradáč:</w:t>
        <w:br/>
        <w:t>Díkuji za slovo, pane místopředsedo, váená paní ministryní, kolegyní a kolegové. Výbor pro hospodářství, zemídílství a dopravu povířil svůj podvýbor pro energetiku a dopravu, aby se tímto materiálem zabýval, tento to projednával na své schůzi 10. března letoního roku, přijal k tomu stanovisko, se kterým u tady byli seznámeni paní garanční zpravodajkou, take u je nebudu opakovat. Toto stanovisko bylo potom předloeno vlastnímu výboru pro hospodářství, zemídílství a dopravu. Ten tento materiál projednal na své schůzi 11. března letoního roku a přijal tím usnesení, se kterým nás nyní seznámím. Na základí informace předsedkyní podvýboru pro energetiku a dopravu senátorky Hany ákové a po rozpraví výbor vyjadřuje souhlas s 21. usnesení podvýboru pro energetiku a dopravu ze dne 10. března letoního roku, k balíčku dokumentu Fondu pro spravedlivou transformaci mne určil zpravodajem a povířil předsedu výboru senátora Vladislava Vilímce, aby předloil toto usnesení předsedovi výboru pro záleitosti EU Senátu Parlamentu ČR. Díkuji za pozornost.</w:t>
        <w:br/>
        <w:t>Místopředseda Senátu Jan Horník:</w:t>
        <w:br/>
        <w:t>Díkuji vám, pane senátore a otevírám rozpravu k tomuto bodu.</w:t>
        <w:br/>
        <w:t>Jako první, kdo se přihlásil, je pan senátor Zdeník Nytra. Máte slovo, pane senátore.</w:t>
        <w:br/>
        <w:t>Senátor Zdeník Nytra:</w:t>
        <w:br/>
        <w:t>Váená paní ministryní, váené kolegyní, kolegové, dobré odpoledne. Nemám přesnou informaci, jestli se podařilo u minulý týden vyřeit ten kompetenční konflikt mezi výbory evropských parlamentů pro průmysl, výzkum a energetiku a ivotní prostředí, veřejné zdraví a bezpečnost potravin. Vím, e je tam docela velký kompetenční konflikt mezi výbory a od toho se odvíjí i výe té podpory, která by míla být z evropského rozpočtu smířována v rámci i toho Fondu pro spravedlivou transformaci, protoe v sumí je tam dnes alokováno 7,5 mld. eur, co představuje částku 581 milionů euro pro ČR. No, moná před dvíma mísíci se nám to jetí zdála velká částka v porovnání s miliardami, jak létají.</w:t>
        <w:br/>
        <w:t>Jenom pro přepočet je to níco mezi 15 a 16 miliardami korun. Podle kurzu koruny k euru tak to není zas tak úplní veliká částka. A to si myslím, e je práví jakýsi rozpor, protoe Evropská komise povauje fond pro spravedlivou transformaci za základní pilíř mechanismu spravedlivého přechodu. A v podstatí dává si za úkol, aby nikdo nezůstal pozadu v rámci jednotlivých regionů. A domnívám se, e částka 7,5 miliardy eur nebude zdaleka postačovat pro přechod na bezuhlíkatou Evropskou unii do roku 2050. Dalí problém, který tam je, e tento nedostatek zdrojů se řeí převodem z jejich nebo z Evropského fondu pro regionální rozvoj a z Evropského sociálního fondu, nebo se to aspoň navrhuje, a podle mého se tím odčerpávají peníze z jiných důleitých cílů a mílo by to být pouze v podstatí na dobrovolné bázi jednotlivých států, které jsou určití nejlépe schopny posoudit své vlastní investiční potřeby. Třetí připomínka je, e výdajové priority tohoto fondu by se míly zmínit tak, aby se maximalizoval dopad finančních prostředků, protoe je nepochybné, e regiony v rámci Evropské unie, které jsou závislé na uhlí a na lignitu, budou zatíeny nízkouhlíkovou transformací zaprvé jako první, zadruhé určití nejvíce ze vech regionů. Take já nebudu navrhovat pozmíňovací návrhy nebo doprovodné usnesení, ale dohodl jsem se u dopředu s paní ministryní, e jí potom polu, protoe součástí materiálu je i u přímo konkretizované zníní statutu fondu, mám tam níjaké 3 nebo 4 připomínky, určití bychom se míli soustředit na investice do plynu, aby byly povoleny, protoe minimální je to pro přechodné období výhodný a efektivní zdroj na sníení emisí. Ode mí moná překvapiví, asi bychom nemíli diskriminovat veliké společnosti, protoe ty jsou schopny investovat vítí částky, protoe obecní přechod se nebude odvíjet a financovat pouze z veřejných zdrojů, ale i ze soukromých. A logicky vítí společnosti disponují vítími finančními monostmi ne malí podnikatelé. Určití bychom míli být potom opatrní při výbíru podpory jednotlivých technologií tak, aby byly dostateční vyspílé, tak aby přidaná hodnota finančních prostředků byla co nejvítí. A poslední poznámka je, je otázkou, jak potom v podstatí alokovat finanční prostředky v rámci České republiky, jestli pouít NUTS 2 nebo NUTS 3, které jsou přece jenom přesníjí, anebo potom úplní níjaké jiné řeení, které dneska v podstatí na stole není. To, co říkala paní zpravodajka, protoe níkteré oblasti jsou problematické a víme zase, v Olomouckém kraji je určití rozdíl mezi okresem Jeseník a okresem Olomouc. Take tolik moje vyjádření, díkuji.</w:t>
        <w:br/>
        <w:t>Místopředseda Senátu Jan Horník:</w:t>
        <w:br/>
        <w:t>Já vám díkuji, pane senátore. A dalím přihláeným do rozpravy je předseda Senátu, pan Milo Vystrčil. Máte slovo, pane senátore.</w:t>
        <w:br/>
        <w:t>Předseda Senátu Milo Vystrčil:</w:t>
        <w:br/>
        <w:t>Díkuji za slovo. Já mám dví otázky, jeden návrh. Moje první otázka se týká, jestli u tedy máme povaovat tu monost, aby část peníz, které budou v tom Fondu pro spravedlivou transformaci, byly pouity třeba i na rozvoj jaderné energeticky u nás v České republice, máme povaovat za ztracenou, e to není moné, by můj názor je, e pokud my chceme provést dekarbonizaci v České republice, tak to je jeden smír, který, bych řekl, z tohoto pohledu pro Českou republiku nejvíce perspektivní a moná i z hlediska toho, jakou máme jako Česká republika polohu, tak i bych řekl nejefektivníjí a nejrozumníjí. Take to je moje první otázka. Druhá je, protoe to je vlastní návrh na řízení, tak jsem se chtíl paní ministryní zeptat, jestli tedy ví, kdy by to nařízení mílo být přijato. A tím pádem jakmile bude nařízení přijato, tak tím pádem, zároveň kdy bude účinné, a v okamiku, kdy je účinné, tak je pro nás tím pádem závazné a u nedochází k ádné transpozici, maximální k níjaké adaptaci, take moje otázka je, jestli přijetí tohoto nařízení si vyádá adaptaci níjakých zákonů. A v případí e ano, tak jakých a jestli je dostaneme včas, abychom se nedostali do níčeho podobného, jako jsme zaívali například při GDPR. A s tím souvisí víc dalí, e pokud víme, kdy by nařízení mílo být přijato, tak jsem pochopil, e bychom míli mít připraveny níjaké plány územní transformace, které by míly snad dokonce obsahovat níjaký vyčerpávající seznam investic do velikých podniků. Tak jestli tedy v tomto máme jasno, jaké velké podniky a o jaké velké investice by se jednalo? Nebo jak na tom v tomto případí jsme? Take to je moje druhá otázka, kdy bude to nařízení zřejmí účinné a jak jsme na tom z hlediska připravenosti potom s jeho aplikací. A nebudu to opakovat, to jsem u říkal. A třetí taková drobnost, které jsem si tentokrát u viml podruhé, spí pro paní zpravodajku, jestli by také nebylo moné doplnit do toho návrhu usnesení zase, aby předseda Senátu byl povířen, aby to také předal Vládí ČR, aby to tam nechybílo. By samozřejmí paní ministryní je přítomna, tak není moné předpokládat, e by to neřekla, ale přesto abychom udílali řekníme procedurám a formálním záleitostem za dost.</w:t>
        <w:br/>
        <w:t>Místopředseda Senátu Jan Horník:</w:t>
        <w:br/>
        <w:t>Já vám díkuji, pane senátore. A ptám se, zdali se jetí níkdo hlásí do rozpravy? Jo, ano, je tady Přemysl Rabas. Pane senátore, máte slovo.</w:t>
        <w:br/>
        <w:t>Senátor Přemysl Rabas:</w:t>
        <w:br/>
        <w:t>Díkuji, pane předsedající, paní ministryní, kolegové, kolegyní. Fond pro spravedlivou transformaci má být jedním z prostředků ke splníní klimatické neutrality, v podstatí o tom budeme mluvit i zítra. A tak snad jenom níkolik poznámek, v podstatí telegraficky. Ten fond by se míl týkat uhelných regionů a slouit ke zmírníní dopadů samotné transformace při přechodu na neutrální ekonomiku. Kadá zemí, která chce čerpat z Fondu pro spravedlivou transformaci, tak tam musí předloit územní plán spravedlivé transformace. A mní se tedy zdá, e by bylo přínosné, kdyby se více mohli občané dotčených regionů zapojit do přípravy tady toho projektu, aby se mohli aktivní zapojit a byli v tom hlavní systematicky podporováni. A to si myslím, e se zatím, tedy minimální z mého pohledu, moc nedíje. Vláda uvádí, e klíčovým kritériem pro alokaci by míla být produkci uhlí a zamístnanost. Určití jsou to důleité kritéria, ale z logiky víci bych předpokládal, e čerpání prostředků z investičního plánu pro udritelnou Evropu se bude odvíjet od toho, jak je členský stát ochoten uhlí v budoucnu vyřadit a přispít tak ke sníení emisí, co je hlavní smysl tady toho veho, o čem mluvíme. A Česká republika ádné datum odklonu od uhlí zatím nestanovila. A snahu zbavit se závislosti na uhlí také nevykazuje, ale peníz chceme pořád více a více. Vláda by chtíla také rozvolnit a vyjasnit podmínky umoňující podporu velkých podniků z tohoto fondu. To vnímám jako poníkud riskantní, protoe zájem Evropské unie je přeci prostřednictvím tady toho fondu podpořit spí malé a střední podnikání. A velké podniky spíe výjimeční. Stejní riskantní vidím i poznámku, e plány pro územní transformaci a související dokumenty by nemíla schvalovat Evropská komise, to se mi nejeví jako moc astné. Vláda také uvádí, e vláda bude usilovat o to, aby z podpory byly vyloučeny pouze investice podporující fosilní paliva v energetickém sektoru, tedy nepauální vechny investice související s fosilními palivy. To je taky trochu v rozporu s klimatickou neutralitou, která je nosnou mylenkou vlastní celé akce. Vířím, e Evropská unie nebude tedy svými penízi v rámci Zelené dohody financovat investice spojené s fosilním průmyslem. S přihlédnutím tady k tím příkladům, které jsem uvedl, na mí návrhy České republiky působí spí jako jakási snaha o úpravu pravidel, včetní zmíny příjemců či rozvolňování návrhů, případní obrana před následnými opravami. Jinak řečeno abychom toho k naplňování cílů nutných k dosaení klimatické neutrality nemuseli udílat moc, případní aby nás to bolelo co nejméní. To by ale nemílo takhle fungovat.</w:t>
        <w:br/>
        <w:t>To o čem se jedná a co bychom míli naplňovat by nemíla být vynucená úlitba Evropské unii, ale ná bytostný zájem. Vlastní v souvislosti s tou situací dneska, kody způsobené současnou pandemií, a ji ekonomické, sociální, hospodářské, zdravotní či environmentální, jsou naprosto zanedbatelné a nicotné ve srovnání se kodami, které se dostaví, pokud se ná přístup výrazní nezmíní. A to tady tedy troku jako si myslím, e by se zlepit mohlo. Tedy díkuji za pozornost.</w:t>
        <w:br/>
        <w:t>Místopředseda Senátu Jan Horník:</w:t>
        <w:br/>
        <w:t>Ano, já vám díkuji, pane senátore. A dalím přihláeným do rozpravy je pan senátor Tomá Jirsa. Máte slovo, pane senátora.</w:t>
        <w:br/>
        <w:t>Senátor Tomá Jirsa:</w:t>
        <w:br/>
        <w:t>Pane předsedající, díkuji. Paní ministryní, já vás nechci trápit a nechci to po vás, ale kdyby mi níkdo z kolegů níkdy vysvítlil, co je uhlíkoví neutrální ekonomika, co je spravedlivá transformace a jak bude vypadat klimatická neutralita, tak to jsou pojmy, které by mí fakt zajímaly. Já musím říct, e fakt lituji, e pan premiér, po tom dlouhodobém rétorickém odmítání tích zelených evropských íleností, zvedl pro ten New Green Deal ruku. A tady to je ukázka, jakou cestou se nám to vkládá do ivotů, kolik jste říkala, paní ministryní? 580 milionů euro? No neberte to, e jo. Tak u je to tady, tak povauji to osobní za celé patní, ale neumíme tomu zabránit, díkuji.</w:t>
        <w:br/>
        <w:t>Místopředseda Senátu Jan Horník:</w:t>
        <w:br/>
        <w:t>Tak já vám díkuji, pane senátore. A ptám se, zdali se jetí níkdo hlásí do rozpravy? Nikoho nevidím, nikdo se nehlásí. A proto rozpravu končím. Táí se paní předkladatelky, chce-li se vyjádřit k rozpraví? Určití ano, protoe zde byly dotazy, máte slovo, paní ministryní.</w:t>
        <w:br/>
        <w:t>Ministryní pro místní rozvoj ČR Klára Dostálová:</w:t>
        <w:br/>
        <w:t>Tak díkuji, já se pokusím odpovídít na ty dotazy, které tady padly. Co se týká pana senátora Nytry, tak samozřejmí ta velikost národní obálky jednotlivých členských států se vlastní vypočítává jakoby váený součet průmíru. A teïko jde o emise skleníkových plynů průmyslových zařízení v regionech NUTS 2 s uhlíkovou náročností nad průmírem EU, váha 49 %. Zamístnanost odvítví tíby černého a hnídého uhlí, váha 25 %, zamístnanosti v průmyslu v regionech s uhlíkovou náročností nad průmírem EU, váha 25 procent, produkce raeliny, váha 0,95 %, a produkce břidličné ropy, váha 0,05 %. Take tam nejde úplní o to si vlastní jakoby handlovat s tími poadavky, já si myslím, e jako jsme čtvrtí s nejvítím objemem, take si myslím, e jsme v tom kontextu dopadli relativní dobře. S čím se s vámi naprosto shoduji, naprosto shoduji, je, e je absolutní nepřijatelné, ten poadavek Evropské komise, abychom z fondu pro regionální rozvoj, protoe to jsou například integrovaný regionální operační program, ivotní prostředí a tak dále, dávali 1,5 a 3 násobek té alokace. Proto v té rámcové pozici na Českou republiku je, e my navrhujeme, aby na kadé euro z toho fondu byla 0 a 3, protoe pokud jde samozřejmí třeba o oblast digitalizace, tak si dovedu představit i tu podporu jinde, ale samozřejmí ne takto ploní, protoe kdy se podíváte do toho nařízení, na co vlastní je podpora toho fondu, tak se to absolutní míjí s tími potřebami, co třeba regiony hlásají v rámci strategie Restart, take my samozřejmí bychom si odebírali ty prostředky, kde tomu Restartu ty doplňkové investice můeme například dávat z IROP nebo z dalích programů. Co se týká té jaderné energetiky, tak ta je skuteční vyloučena z podpory tohoto fondu, tak není vlastní jakoby úplní stop stav. Samozřejmí my bychom to financovali zejména asi z národních zdrojů, ale to je na jinou debatu samozřejmí v rámci premiérů vech zemí. A co se týká vlastní toho sputíní toho fondu, tak ty dalí jednání se očekávají, a u máme avizo 7. 5., teprve jednání. To znamená, my budeme samozřejmí o té rámcové pozici debatovat s dalími zemími v rámci pracovních skupin. Kdy to bude definitivní schváleno, to je velmi tíká otázka, protoe to bude záleet i samozřejmí na víceletém finančním rámci a na dalích tích vícech. Do toho veho spadla svítová pandemie, take samozřejmí se ten rozpočet určití bude níjakým způsobem snait na to reagovat, take jakmile samozřejmí to půjde ke schválení, tak to očekávám, e ten víceletý finanční rámec, kdy se schválí na podzim, tak to bude úspích. A pak vlastní budou následovat teprve vechny tyto dalí balíčky. Tak co se týká vlastní té regionální pozice a vech tích vící, opít my se naprosto shodujeme. Proto v rámcové pozici je, e nechceme, aby nám ty strategie schvalovala Evropská komise, ale aby si to schvalovaly členské státy samy. Samozřejmí to uvidíme, kolik partnerů k tomu bude, ale je to tedy v rámcové pozici České republiky. Zároveň my ty regionální přístupy a partnerství skuteční uplatňujeme. My máme níkolik platforem, take co se týká regionů, tak samozřejmí máme týmy pro Restart v kadém, vlastní v tích postiených regionech. Pak máme ve vech regionech ČR takzvané regionální stálé konference, které řeí evropské podpory jako takové. A na národní úrovni pak národní stálá konference a uhelná platforma, kde vlastní jsou skuteční ti hlavní hráči, take já předpokládám, e skuteční ty víci, tak jak se budou projednávat, tak se samozřejmí budeme snait zohledňovat ve vech tích vyjednávacích procesech. Díkuji.</w:t>
        <w:br/>
        <w:t>Místopředseda Senátu Jan Horník:</w:t>
        <w:br/>
        <w:t>Já vám díkuji, paní ministryní, za vae vyjádření k probíhlé rozpraví. A nyní poprosím paní předkladatelku o zhodnocení rozpravy.</w:t>
        <w:br/>
        <w:t>Senátorka Hana áková:</w:t>
        <w:br/>
        <w:t>No spí zpravodajku, ale dobře.</w:t>
        <w:br/>
        <w:t>Místopředseda Senátu Jan Horník:</w:t>
        <w:br/>
        <w:t>Zpravodajku, pardon.</w:t>
        <w:br/>
        <w:t>Senátorka Hana áková:</w:t>
        <w:br/>
        <w:t>Take v diskuzi vystoupili 4 kolegové senátoři. Co se k tomu míní, tak akorát v usnesení v bodí číslo 2 bude, e povířuje předsedu Senátu, aby toto usnesení postoupil Evropské komisi a Vládí ČR, za co panu předsedovi Vystrčilovi velice díkuji, e tady na tu chybku přiel. A já to tedy doplňuji. A budu moc ráda, kdy budeme hlasovat tedy pro to usnesení, nezaznamenala jsem, e by se mílo zmínit nebo jakýkoliv pozmíňovací návrh, díkuji.</w:t>
        <w:br/>
        <w:t>Místopředseda Senátu Jan Horník:</w:t>
        <w:br/>
        <w:t>Já vám díkuji, paní zpravodajko. A můeme v podstatí přistoupit k hlasování. Já kolegyní a kolegy sezvu znílkou.</w:t>
        <w:br/>
        <w:t>Jetí chviličku počkáme, protoe z Kolovratu z Fürstenbergu je to přece jenom trochu dál. A vidím, e níkteří kolegové chybí.</w:t>
        <w:br/>
        <w:t>Tak já mám dojem, e bychom mohli začít s hlasováním. Budeme tedy hlasovat o návrhu tak, jak jej přednesla senátorka Hana áková a jak je uvedeno v tisku N 34/12/02. V sále je přítomno 71 senátorek a senátorů, aktuální kvórum máme 36. Já spoutím hlasování.</w:t>
        <w:br/>
        <w:t>Kdo jste pro schválit tento materiál ve zníní, které jsme obdreli od naeho výboru, zvedníte ruku a zmáčkníte tlačítko ANO.</w:t>
        <w:br/>
        <w:t>Kdo jste proti, zmáčkníte tlačítko NE a zvedníte ruku.</w:t>
        <w:br/>
        <w:t>Tak při</w:t>
        <w:br/>
        <w:t>hlasování č. 16</w:t>
        <w:br/>
        <w:t>pro schválení bylo 51 při kvóru 36, proti byl 1. Návrh byl schválen. Budeme pokračovat v jednání, my se tady vystřídáme.</w:t>
        <w:br/>
        <w:t>Předseda Senátu Milo Vystrčil:</w:t>
        <w:br/>
        <w:t>Take váené kolegyní, váení kolegové, budeme pokračovat návrhem zákona, kterým se míní zákon č. 353 z roku 2003 Sb., o spotřebních daních, ve zníní pozdíjích předpisů, v souvislosti s výskytem koronaviru SARS CoV-2.</w:t>
        <w:br/>
        <w:t>Návrh zákona, kterým se míní zákon č. 353/2003 Sb., o spotřebních daních, ve zníní pozdíjích předpisů, v souvislosti s výskytem koronaviru SARS CoV-2</w:t>
        <w:br/>
        <w:t>Tisk č.</w:t>
        <w:br/>
        <w:t>247</w:t>
        <w:br/>
        <w:t>Je to senátní tisk číslo 247. A já tady vítám paní ministryni financí Alenu Schillerovou a prosím ji, aby nás seznámila s návrhem zákona. Paní ministryní, máte slovo a vítejte v českém Senátu.</w:t>
        <w:br/>
        <w:t>Ministryní financí ČR Alena Schillerová:</w:t>
        <w:br/>
        <w:t>Díkuji za slovo, pane předsedo. Dámy a pánové, dobrý den, dovolte mi uvést ve stručnosti návrh zákona, kterým se míní zákon č. 353 z roku 2003 Sb., o spotřební dani ve zníní pozdíjích předpisů v souvislosti s výskytem koronaviru. V současné chvíli dochází ke staení cigaret s tabákovou nálepkou odpovídající staré sazbí spotřební daní, protoe od 1. 3. 2020 jsou účinné nové sazby spotřební daní z tabákových výrobků. V případí cigaret s tabákovou nálepkou odpovídající staré sazbí daní je doprodej zásob omezen zákonem o spotřební dani na dobu tří mísíců, tedy do 31. 5. 2020. Ve stejné lhůtí by míly být cigarety staeny z obíhu smírem k odbíratelům tabákových nálepek, tj. výrobcům a dovozcům cigaret, kteří mají po provedení soupisu a následné likvidaci tíchto cigaret pod dohledem správce daní v souladu se zákonem právo na vrácení spotřební daní z tíchto zničených cigaret.</w:t>
        <w:br/>
        <w:t>Z důvodu současné krizové situace, kdy dolo k uzavření státních hranic a současní i k uzavření níkterých obchodních míst, například provozoven veřejného stravování, jsou subjekty pod časovým tlakem, nebo stahování cigaret je podstatní náročníjí, ne tomu je za standardních okolností, a to zejména z důvodu ztíené logistiky, nedostatku pracovních sil a souvisejících zdravotních rizik. A tedy skutečnosti, e vzhledem k poklesu příhraniční turistiky a uzavření níkterých prodejních míst se v letoním roce jedná o podstatní vítí objem stahovaných cigaret, odhadem o 30 %, ne tomu bylo v minulosti.</w:t>
        <w:br/>
        <w:t>Navrhujeme prodlouení doby skladování jednotkového balení cigaret s tabákovou nálepkou odpovídající staré sazbí daní o jeden kalendářní mísíc s tím, e cílem opatření je poskytnout subjektům nakládajícím s cigaretami delí časový prostor pro realizaci procesu stahování cigaret za aktuální krizové situace. Na základí pozmíňovacího návrhu přijatého v Poslanecké snímovní bude moné po stejnou dobu jednotková balení cigaret s tabákovou nálepkou odpovídající staré sazbí daní i prodávat konečným spotřebitelům, čím fakticky dojde k posunu nábíhu nových sazeb spotřební daní z cigaret o jeden mísíc.</w:t>
        <w:br/>
        <w:t>Po přijetí dalích dvou pozmíňovacích návrhů v Poslanecké snímovní , na nich ministerstvo financí technicky spolupracovalo v návaznosti na vyhodnocení průbíných aktuálních podnítů, které vyplynuly z potíí plátců spotřební daní, způsobených současnou mimořádnou situací, obsahuje návrh zákona dále 1) umoníní navracení piva uvolníného do volného daňového obíhu zpít do reimu podmíníného osvobození od daní za účelem jeho likvidace či přepracování s nárokem na vrácení daní a prodlouení lhůty pro uplatníní nároku na vrácení spotřební daní u zelené nafty, kde původní lhůta skončila v dobí nouzového stavu.</w:t>
        <w:br/>
        <w:t>V závíru mi dovolte podtrhnout důleitost přijetí tohoto návrhu zákona co nejrychleji, a to zejména s ohledem na zmíny v oblasti spotřební daní z piva, kde se jedná o potravinu, která podléhá zkáze, a je tak třeba co nejrychleji umonit pivovarům vyuít monost plynoucí z tohoto návrhu a té s ohledem na zemídílce a osoby provádíjící hospodaření v lese, u nich se lhůta pro vratku ze zelené nafty bude odvíjet ode dne nabytí účinnosti tohoto zákona. Díkuji vám za pozornost.</w:t>
        <w:br/>
        <w:t>Předseda Senátu Milo Vystrčil:</w:t>
        <w:br/>
        <w:t>Také díkuji, paní vicepremiérko, posaïte se ke stolku zpravodajů. Organizační výbor určil garančním a zároveň jediným výborem pro projednávání tohoto návrhu zákona výbor pro hospodářství, zemídílství a dopravu. Usnesení vám bylo rozdáno jako senátní tisk č. 247/1. Zpravodajem výboru je pan senátor Lumír Aschenbrenner, kterého prosím, aby nás nyní seznámil se zpravodajskou zprávou. Prosím, pane senátore.</w:t>
        <w:br/>
        <w:t>Senátor Lumír Aschenbrenner:</w:t>
        <w:br/>
        <w:t>Díkuji za slovo, váený pane předsedo, váená paní ministryní, váené kolegyní, váení kolegové, paní ministryní velice struční a naprosto přesní vystihla podstatu tohoto zákona. Vzhledem k tomu, co se o ním v médiích psalo, jsem si ho přejmenoval na zákon "nelijte to pivo z oken". A výbor pro hospodářství, zemídílství a dopravu jej projednal 28. 4. a přijal usnesení, ve kterém</w:t>
        <w:br/>
        <w:t>1) doporučuje Senátu Parlamentu ČR schválit návrh zákona ve zníní postoupeném Poslaneckou snímovnou ,</w:t>
        <w:br/>
        <w:t>2) určuje zpravodajem výboru pro jednání na schůzi Senátu senátora Lumíra Aschenbrenneera a koneční</w:t>
        <w:br/>
        <w:t>3) povířuje předsedu výboru, senátora Vladislava Vilímce, aby předloil toto usnesení předsedovi Senátu Parlamentu ČR.</w:t>
        <w:br/>
        <w:t>To ode mne ve.</w:t>
        <w:br/>
        <w:t>Předseda Senátu Milo Vystrčil:</w:t>
        <w:br/>
        <w:t>Díkuji, pane zpravodaji, prosím, abyste se posadil ke stolku zpravodajů, sledoval rozpravu, zaznamenával případné dalí návrhy, k nim můete po skončení rozpravy zaujmout stanovisko. A tái se, zda níkdo navrhuje podle § 107 jednacího řádu, aby Senát vyjádřil vůli návrhem zákona se nezabývat? Nikoho nevidím, take otevírám obecnou rozpravu. A do obecné rozpravy se hlásí pan místopředseda Senátu Jan Horník. Prosím, pane senátore, máte slovo.</w:t>
        <w:br/>
        <w:t>Místopředseda Senátu Jan Horník:</w:t>
        <w:br/>
        <w:t>Váená paní ministryní, váený pane předsedající, kolegyní, kolegové, já mám jenom dotaz na paní ministryni a chci se zeptat. Prodlouení o jeden mísíc, ano, zaplapánbůh za níj, ale nouzový stav trvá samozřejmí u déle ne jeden mísíc, je to de facto od 12. 3., take to budou vlastní mísíce dva. A do toho je tady jetí opatření ohlední volného pohybu osob přes hranice, kde ČR uzavřela pro skupiny obyvatel, a to jak z jedné, tak z druhé strany, tzn. jak z Nímecka, z Rakouska a dalích států do ČR a naopak, take přes hranice se dá jet pouze ve výjimeční povolených případech. A ta místa, která jste zmiňovala, jsou naprosto umrtvena. Tam se v podstatí zastavil ivot doslova a do písmene. A pokud se teï u tento víkend ukázali první turisti, protoe u se lze volní pohybovat aspoň na naem území, tak nábíh bude hrozní pomalý a nedovedu si představit, e četí turisti ten úbytek původní poptávky budou schopni nahradit. Určití ne. Vy jste říkala, e dokonce jedna třetina tohoto zboí asi putuje zřejmí za hranice. Na jednu stranu je to asi pro nai státní kasu velmi dobře, na druhou stranu, co budou vichni ti podnikatelé, a to nemusí být jen čerpací stanice, ale jsou to i podnikatelé v pohostinství, na recepcích hotelů, kteří mají zásoby tíchto cigaret, tak co s nimi potom budou dílat, kdy se to prodlouí jen o mísíc? Dotaz, jestli uvauje ministerstvo financí a vy jako paní ministryní o případném dalím prodlouení, protoe ono to nesouvisí jenom se situací kolem covid-19, ale souvisí to zejm. s uzavřením volného pohybu osob přes hranice. Díkuji předem za odpovíï.</w:t>
        <w:br/>
        <w:t>Předseda Senátu Milo Vystrčil:</w:t>
        <w:br/>
        <w:t>Já také díkuji. Do obecné rozpravy se hlásí paní Jaromíra Vítková, prosím, paní senátorko.</w:t>
        <w:br/>
        <w:t>Senátorka Jaromíra Vítková:</w:t>
        <w:br/>
        <w:t>Váený pane předsedo, váená paní ministryní, kolegyní, kolegové, já samozřejmí návrh zákona podpořím a chtíla bych se vyjádřit hlavní k té naftí, protoe jsem se ve svém obvodu setkala s názorem, e ano, je to dobře, e vratky budou moci opozdilci ádat pozdíji, ale spí jsem byla upozornína na to, e by bylo dobře, aby za normální bíné situace byly vratky řeeny rychleji, aby zemídílci potom třeba kvůli tímto záleitostem nebyli případní v insolvenci. Take pokud mi k tomu paní ministryní níco sdílí, budu ráda a budu to reprodukovat u nás v obvodu.</w:t>
        <w:br/>
        <w:t>Předseda Senátu Milo Vystrčil:</w:t>
        <w:br/>
        <w:t>Díkuji. Paní ministryní si to ponechává na své závírečné slovo, take do obecné rozpravy se nikdo nehlásí, take já obecnou rozpravu uzavírám. A prosím paní ministryni o její závírečné slovo.</w:t>
        <w:br/>
        <w:t>Ministryní financí ČR Alena Schillerová:</w:t>
        <w:br/>
        <w:t>Já budu velmi stručná, co se týče tabákových výrobků, neuvaujeme o dalím prodlouení, a to ze zcela pragmatických důvodů. Tabákové výrobky, by by byly v oblasti pohraničí, tak ony se samozřejmí dají prodávat i naim občanům, tuzemcům. A v podstatí se dá očekávat, tady se vytvořil stav, e samozřejmí tím, e se míla zvednout spotřební daň, tak se celá řada subjektů předzásobila cigaretami.</w:t>
        <w:br/>
        <w:t>A teï počítali s tím, e je bíní prodají jetí za levníjí cenu a tím, e se uzavřely hranice, odpadl turismus, tak jim zůstaly a oni míli níjakou lhůtu, kdy cigarety míli stáhnout z prodeje a vymínit kolky atd. My lhůtu o mísíc prodluujeme a počítáme s tím, e budou mizet nejdříve levníjí cigarety, ale kadopádní je to o níjaké rovnosti. Není dobře, aby byla nepřimíření dlouhá doba...</w:t>
        <w:br/>
        <w:t>Předseda Senátu Milo Vystrčil:</w:t>
        <w:br/>
        <w:t>Já se omlouvám, paní vicepremiérko. Prosím, pokud máte níjaké jiné téma, tak níkde jinde ne tady. Díkuji. Prosím, máte slovo.</w:t>
        <w:br/>
        <w:t>Ministryní financí ČR Alena Schillerová:</w:t>
        <w:br/>
        <w:t>Díkuji, pane předsedo. Je to o níjaké rovnosti, čili není dobré, aby se prodluovala doba mezi subjekty, které u prodávají za draí cenu a tími, které mají jakousi výhodu tím, e se předzásobily levníjími cigaretami. Tzn. e kadý rok taková situace probíhá, protoe spotřební daň roste, by ne tak skokoví jako v roce 2020. My jsme to udílali po dlouhých 10 letech razantníji, ale roste průbíní stále, take to se v podstatí vrací kadý rok, to není nic nového. Teï to koronavirem samozřejmí zarezonovalo více, take neuvaujeme, a to z tíchto důvodů.</w:t>
        <w:br/>
        <w:t>K té zelené naftí, přiznám se, úplní jsem to téma nezachytila, moná bychom si to řekli potom off record. Díkuji.</w:t>
        <w:br/>
        <w:t>Předseda Senátu Milo Vystrčil:</w:t>
        <w:br/>
        <w:t>Také díkuji. Proto moje poznámka, jestli by třeba nebylo moné vystoupit jetí v obecné rozpraví, nestalo se bohuel, tak teï paní senátorka u nemůe více vysvítlovat. A teï poprosím pana garančního zpravodaje.</w:t>
        <w:br/>
        <w:t>Senátor Lumír Aschenbrenner:</w:t>
        <w:br/>
        <w:t>Díkuji za slovo. Paní ministryní zmínila rovnost a rovnost byla i v diskusi. Vystoupil jeden senátor, jedna senátorka, nicméní ádný jiný návrh ne hospodářského výboru, a ten zní na schválení ve zníní postoupeném Poslaneckou snímovnou, nezazníl.</w:t>
        <w:br/>
        <w:t>Předseda Senátu Milo Vystrčil:</w:t>
        <w:br/>
        <w:t>Díkuji. A máme tady před sebou jediný návrh, a to je návrh garančního výboru pro hospodářství, zemídílství a dopravu, který nám bude představovat pan zpravodaj, a to je návrh schválit zákon ve zníní postoupeném Poslaneckou snímovnou. Stanoviska, předpokládám, paní ministryní, jsou jasná, e podporuje, je to tak? Schválení ve zníní postoupeném PS? Dobře, take já spustím znílku. Aktuální je přítomno 67 senátorek a senátorů, maximum, které jsem dnes zaznamenal, bylo 71. Vidím, e níkteří jetí přicházejí, tak chvilku počkám dle domluvy, kterou jsme učinili na začátku dneního jednání. A budeme hlasovat o návrhu schválit návrh zákona ve zníní postoupeném Poslaneckou snímovnou. Spoutím hlasování a ptám se, kdo souhlasí, stiskne tlačítko ANO a zvedne ruku. Kdo je proti, stiskne tlačítko NE a zvedníte ruku. Při hlasování číslo</w:t>
        <w:br/>
        <w:t>17</w:t>
        <w:br/>
        <w:t>aktuální přítomno 69, aktuální kvorum 35, pro 62, návrh zákona byl schválen ve zníní postoupeném Senátu Poslaneckou snímovnou. Já vám, paní ministryní, poprvé gratuluji. Uvidíme, kolikrát to dnes budu moci učinit.</w:t>
        <w:br/>
        <w:t>A dalím zákonem, kterým se budeme zabývat, je</w:t>
        <w:br/>
        <w:t>Návrh zákona, kterým se míní zákon č. 159/2020 Sb., o kompenzačním bonusu v souvislosti s krizovými opatřeními v souvislosti s výskytem koronaviru SARS CoV-2</w:t>
        <w:br/>
        <w:t>Tisk č.</w:t>
        <w:br/>
        <w:t>250</w:t>
        <w:br/>
        <w:t>Senátní tisk č. 250. A já poprosím paní ministryni financí Alenu Schillerovou, aby nás seznámila s návrhem zákona.</w:t>
        <w:br/>
        <w:t>Ministryní financí ČR Alena Schillerová:</w:t>
        <w:br/>
        <w:t>Díkuji za slovo, pane předsedo. Dámy a pánové, nejprve mi dovolte struční připomenout cíl zákona o kompenzačním bonusu, který jste tu schvalovali a schválili a který je navreným zákonem mínín. Kompenzační bonus je poskytován osobám samostatní výdíleční činným za podmínky, e podnikatelská činnost adatele byla zcela nebo zčásti znemonína aktuálními událostmi souvisejícími s koronavirem. Je poskytován ve výi 500 Kč za kadý den v rámci bonusového období od 12. března do 30. dubna 2020, pokud osoba v daný den splňuje podmínky pro jeho poskytnutí. Celkoví tedy můe obdret podnikatel v současnosti částku a 25 000.</w:t>
        <w:br/>
        <w:t>A jaká jsou aktuální data z finanční správy? Ke dni 27. dubna 2020 obdrely finanční úřady zhruba 420 000 ádostí o vyplacení kompenzačního bonusu. Za dobu účinnosti opatření vyplatily finanční úřady adatelům částku v celkové výi přibliní 9,5 mld. Kč. První podnikatelé obdreli peníze na účet ji třetí den po účinnosti zákona, co povauji za důkaz toho, e tento projekt velmi dobře funguje.</w:t>
        <w:br/>
        <w:t>S ohledem na skutečnost, e omezení hospodářské činnosti v souvislosti s koronavirem nadále trvají, navrhuji prodlouit období, za které můe být poskytován kompenzační bonus a tím pokračovat ve zmírňování dopadů omezení hospodářské činnosti na OSVČ. A to je práví předmítem a cílem tohoto předloeného návrhu zákona. Návrh zákona vytváří druhé bonusové období od 1. kvítna do 8. června 2020 v návaznosti na odhady ukončení klíčových opatření, která omezují zejména činnost provozoven OSVČ. S ohledem na nemonost zcela najisto predikovat, zda nebude nutné ponechat část omezujících krizových opatření v platnosti i po tomto datu, se navrhuje upravit té třetí bonusové období, v jeho případí bude určení přesné délky ponecháno na úpraví nařízením vlády za předpokladu, e omezující opatření budou nadále trvat, nejdéle vak do 31. srpna 2020. Ostatní parametry poskytování stávajícího kompenzačního bonusu zůstávají zachovány. Výjimkou je rozíření subjektů kompenzačního bonusu o OSVČ, které jsou zároveň pedagogickými zamístnanci. Tato zmína byla do návrhu zákona přidána pozmíňovacím návrhem v PS.</w:t>
        <w:br/>
        <w:t>Dopady na státní rozpočet se předpokládají s ohledem na počet OSVČ v maximální výi 13-14 mld. Kč za období poskytování kompenzačního bonusu od 1. kvítna do 8. června 2020. Na přípraví návrhu se podíleli také zástupci Svazu obchodu, cestovního ruchu, Asociace malých, středních podniků a ivnostníků a Komory daňových poradců, za co jim velmi srdeční díkuji.</w:t>
        <w:br/>
        <w:t>Předseda Senátu Milo Vystrčil:</w:t>
        <w:br/>
        <w:t>Já díkuji, paní navrhovatelko. A organizační výbor určil garančním a zároveň jediným výborem pro projednávání tohoto návrhu zákona VHZD. Usnesení vám bylo rozdáno jako senátní tisk č. 250/1. Zpravodajem výboru je pan senátor Jaroslav Vítrovský, kterého prosím, aby nás nyní seznámil se zpravodajskou zprávou. Prosím, pane senátore.</w:t>
        <w:br/>
        <w:t>Senátor Jaroslav Vítrovský:</w:t>
        <w:br/>
        <w:t>Já díkuji. VHZD se skuteční uvedeným tiskem zabýval včera na své schůzi a přijal usnesení č. 174, ve kterém 1) doporučuje Senátu Parlamentu ČR schválit návrh zákona ve zníní postoupeném PS, 2) určuje mne jako zpravodaje výboru a 3) povířuje pana předsedu Vilímce, aby předloil toto usnesení předsedovi Senátu Parlamentu ČR.</w:t>
        <w:br/>
        <w:t>Co se týče vlastního zákona, tak se navrhuje vytvoření druhého bonusového období, a to na období od 1. 5. do 8. 6. 2020, tedy do dne, kdy je podle současných předpokladů očekáváno ukončení klíčových opatření, která omezují zejména činnost provozoven OSVČ. Navrhuje se rovní monost upravit třetí bonusové období, v jeho případí vak bude jeho stanovení, respektive určení délky ponecháno na úpraví nařízení vlády.</w:t>
        <w:br/>
        <w:t>Konstrukce třetího bonusového období byla dle předkladatele zvolena na místo případného prodlouení druhého bonusového období, v zájmu toho, aby dolo k jednoznačnému oddílení tíchto období pro účely správy kompenzačního bonusu a zachování legitimního očekávání subjektů kompenzačního bonusu, které v dobí případného nařízení vlády ji podaly ádost o kompenzační bonus za druhé bonusové období.</w:t>
        <w:br/>
        <w:t>S ohledem na navrhované rozíření počtu bonusových období se navrhuje výslovní zakotvit, e ádost o kompenzační bonus se podává za jednotlivé bonusové období, pokud tedy adatel, který podal ádost za první bonusové období, bude chtít kompenzační bonus i za druhé bonusové období, je nutné, aby podal dalí ádost a čestným prohláeným osvídčil, e splňuje případní podmínky pro vznik nároku na kompenzační bonus i v tomto bonusovém období.</w:t>
        <w:br/>
        <w:t>Při projednávání v Poslanecké snímovní byl přijat jeden pozmíňovací návrh, a to poslanců Kalouska a Válka, který řeí bonus pro pedagogicky činné osoby. Zároveň vás prosím o schválení zákona tak, jak byl postoupen z Poslanecké snímovny a tak, jak doporučuje výbor pro hospodářství, zemídílství a dopravu.</w:t>
        <w:br/>
        <w:t>Předseda Senátu Milo Vystrčil:</w:t>
        <w:br/>
        <w:t>Já vám díkuji, pane senátore, a prosím, abyste se posadil ke stolku zpravodajů, sledoval rozpravu, zaznamenával případné dalí návrhy, k nim se můete po skončení rozpravy vyjádřit. A tái se, zda níkdo navrhuje podle § 107 jednacího řádu, aby Senát vyjádřil vůli návrhem zákona se nezabývat? By zprava slyím ruch, tak jsem pochopil, e nikoliv. A prosím tam troku o ztiení a otevírám obecnou rozpravu. Take první se hlásí pan senátor Tomá Goláň. Prosím, pane senátore.</w:t>
        <w:br/>
        <w:t>Senátor Tomá Goláň:</w:t>
        <w:br/>
        <w:t>Váený pane předsedající, váená paní ministryní, váené kolegyní, váení kolegové. Touto situací se tady zabýváme ji potřetí. Moná si vichni pamatujete, e před čtrnácti dny jsme v rámci senátního tisku č. 239 přijali pozmíňovací návrh, který roziřoval mnoinu osob samostatní výdíleční činných o lidi, kteří mají malý pracovní úvazek do deseti tisíc korun, o pístouny a o pracovníky sociální terénní sluby.</w:t>
        <w:br/>
        <w:t>Tehdy jsme přijímali i prodlouení bonusového období. To u teï vládní návrh vyřeil, take v této situaci bych se přimlouval, abychom znovu, napřed to bylo formou doprovodného usnesení, podruhé pozmíňovacím návrhem, se zabývali tím rozířením. Proto, jak tady ji bylo řečeno, tak ji samotná Poslanecká snímovna rozířila mnoinu OSVČ, které dosáhnou na tento kompenzační bonus, o pedagogické pracovníky. Jsou to pedagogičtí pracovníci, kteří kromí toho, e mají výkon samostatní výdílečné činnosti, tak jsou zamístnáni jetí v různých pedagogických ústavech a je to tam bez omezení. To znamená, kdo má jakýkoli příjem k tomu, e je OSVČ a je pedagogickým pracovníkem, tak bez omezení dosáhne na bonus v rámci tohoto zákona.</w:t>
        <w:br/>
        <w:t>Proto si myslím, e rozířit to o dalí mnoinu lidí, kteří jsou samozřejmí v tíkých ivotních situacích, si myslím, e to státní rozpočet ádným způsobem nezatíí. Take já prosím, abychom se potom dostali do podrobné rozpravy a já bych tam ten pozmíňovací návrh načetl. Díkuji za pozornost.</w:t>
        <w:br/>
        <w:t>Předseda Senátu Milo Vystrčil:</w:t>
        <w:br/>
        <w:t>Díkuji, pane senátore, dalím přihláeným je pan senátor Zdeník Nytra. Prosím, pane senátore.</w:t>
        <w:br/>
        <w:t>Senátor Zdeník Nytra:</w:t>
        <w:br/>
        <w:t>Díkuji, váená paní ministryní, váený pane předsedo, váené kolegyní, kolegové.</w:t>
        <w:br/>
        <w:t>Dneska je konec dubna a v podstatí jsme níkde za mísícem a půl krizového období. Více ne mísíc jsou zavřené, nebo byla zavřena velká část obchodů, v podstatí znemonína činnost pro jednotlivé podnikající subjekty, zvlátí pro osoby samostatní výdíleční činné, co je předmítem tohoto návrhu zákona.</w:t>
        <w:br/>
        <w:t>Tím lidem pomalu dochází finanční prostředky, rezervy apod. S prodluujícím se nouzovým stavem a trváním určitých omezení, která jsou pochopitelní v pořádku, se jejich situace den ze dne zhoruje. Kromí toho, co tady zmiňoval kolega senátor Goláň, já bych se velice přimlouval, abychom tímto osobám samostatní výdíleční činným, kteří</w:t>
        <w:br/>
        <w:t>v normální dobí nemají velké nároky na stát, pracují bez dovolených, bez nemocenských apod., abychom jim pomohli. Abychom v průbíhu mísíce kvítna a června vdy</w:t>
        <w:br/>
        <w:t>o 200 Kč navýili jejich kompenzaci na den.</w:t>
        <w:br/>
        <w:t>Proto bych se rovní přimlouval, abychom se dostali do podrobné rozpravy. A máte na svých lavicích můj pozmíňovací návrh, který by navyoval kompenzační bonus na den v kvítnu o 700 a v červnu o 900 Kč. Pochopitelní celková suma vydaná na takovouto podporu OSVČ v součtu za celou republiku by klesala, protoe s postupným rozvolňováním omezení by se to týkalo podstatní meního počtu osob. Díkuji.</w:t>
        <w:br/>
        <w:t>Předseda Senátu Milo Vystrčil:</w:t>
        <w:br/>
        <w:t>Já také díkuji, dalím přihláeným je pan senátor Ivo Valenta.</w:t>
        <w:br/>
        <w:t>Senátor Ivo Valenta:</w:t>
        <w:br/>
        <w:t>Já díkuji, pane předsedo, paní ministryní, dámy a pánové.</w:t>
        <w:br/>
        <w:t>Já bych chtíl v souvislosti s touto novelou zákona ke kompenzačnímu bonusu připomenout také, e je to jenom jedna stránka mince a z hlediska dopadů na státní rozpočet</w:t>
        <w:br/>
        <w:t>v podstatí kapka v moři. Vláda by předevím nemíla podcenit přípravu na uplatňování nároků, které mohou podle platného práva vznáet v budoucnu vichni, kterým vznikly vyhláením nouzového stavu kody. Navíc po zruení jednoho z rozhodnutí vlády soudem v minulém týdnu odpadly pochybnosti o tom, zda pokození na toto odkodníní dosáhnou, protoe rozsudek nárokování kody jetí víc usnadnil.</w:t>
        <w:br/>
        <w:t>Dnes u je jisté, e na kody bude nárok, protoe taková je současná právní úprava. Snaha vlády omezit zákonné nároky nezákonným vyuitím jiného zákona po stanovení pravidel nouzového stavu se ukázala jako velmi amatérská. A vláda si proto v podstatí o zruující rozsudek soudu řekla. Jsou dnes v zásadí dví monosti. Zaprvé, otázky náhrady kod se ponechají osudu a budoucí nároky vech oprávníných ochromí jak státní pokladnu, tak justici, která se alobami bude muset zabývat a vítinou jim vyhovovat. Zadruhé, anebo k tématu vláda přistoupí tentokrát odpovídní, vůči svým občanům féroví a za pomoci oních dobrých právníků nechá zpracovat analýzu, jaké mohou být nároky pokozených podle současné právní úpravy. A také, zda by se dalo v této mimořádné situaci vyuít speciální právní úpravy, která by nárokům dala níjaké zákonné a logické hranice a definovala by jejich procedury. Třeba zápočty na daních apod.</w:t>
        <w:br/>
        <w:t>Doporučuji tedy, aby vláda v otázkách odkodňování jednala preventivní a zavčas se spolu s odborníky na danou situaci nejen připravila, ale v rozumných hranicích se pokusila navrhnout varianty řeení. Podle mí je toti nejhorí přístup nedílat nic, protoe na to státní rozpočet doplatí nejvíc. Navrhuji proto, aby vláda sestavila pro otázky moných nároků na náhradu kod dobrý odborný tým, který připraví kvalitní a přehledný materiál s monými variantami řeení.</w:t>
        <w:br/>
        <w:t>Vláda má toti poslední anci ovlivnit, jaké kody bude muset stát platit, protoe její nečinností by to naopak znamenalo kody maximální. Proto na tuto otázku upozorňuji.</w:t>
        <w:br/>
        <w:t>A dotaz na paní ministryni, zdali se připravují na tuto variantu a jak tuto situaci budou řeit. Díkuji.</w:t>
        <w:br/>
        <w:t>Předseda Senátu Milo Vystrčil:</w:t>
        <w:br/>
        <w:t>Tak já také díkuji panu senátorovi a dalím přihláeným, zatím posledním, je pan senátor Vladislav Vilímec.</w:t>
        <w:br/>
        <w:t>Senátor Vladislav Vilímec:</w:t>
        <w:br/>
        <w:t>Váený pane předsedo, váená paní ministryní, váené kolegyní a kolegové.</w:t>
        <w:br/>
        <w:t>Avizuji, e podpořím mnohé z pozmíňovacích návrhů a souhlasím i s prodlouením bonusového období, protoe je to podpora tím, kdo skuteční ztratili výrazní příjmy v důsledku zavření svých provozoven a dalích vící. Je potřeba jim v dobrém slova smyslu pomoci. Pouze opakuji to, co jsem včera říkal na výboru pro hospodářství, a i poslední, kdy byla přítomna paní ministryní financí.</w:t>
        <w:br/>
        <w:t>I v návaznosti na to, e se tady neustále mluví o státním rozpočtu.</w:t>
        <w:br/>
        <w:t>Ministerstvo financí zvolilo takovou zvlátní únikovou variantu. Jak jste tady mluvili o rozpočtové zodpovídnosti, tak se hodní mluvilo o takzvané únikové klauzuli. Tak zvolila také docela ikovnou únikovou klauzuli a by se jedná o vratku daní placenou daňovými poplatníky oficiální, tak protoe tam není tolik peníz, kolik činí kompenzační bonusy v prvním období, tak se vratka daní vrací z poloky výnosu daní ze závislé činnosti.</w:t>
        <w:br/>
        <w:t>A jen pro ilustraci, paní ministryní to ví, ale vítina lidí to neví. A nevídí to mnohdy ani zastupitelé územních samospráv i krajských samospráv, jak jsem si ovířil teï v posledních dnech. Na výnosu daní ze závislé činnosti se podílejí obce 1,5 % z celkového výnosu, který se rozdíluje podle počtu zamístnanců, to je tzv. poslední motivační sloka, která zůstala v zákoní o rozpočtovém určení daní. A pak z toho zbytku výnosu, na kterém z 98,5 % se obce podílejí 23,58 % a kraje 8,92 %, to znamená témíř 1/3.</w:t>
        <w:br/>
        <w:t>A zbytek do 100 %, tedy zhruba 6,5 % pak skuteční přichází do státního rozpočtu.</w:t>
        <w:br/>
        <w:t>Tím, e dochází k vratce daní z této poloky, která je takto rozdílována podle rozpočtového určení daní, tak samozřejmí také významným způsobem, přesahující dokonce 1/3, kdy do toho napočítám obce, tu motivační sloku, tak je k tíi rozpočtů obecních a krajských. Vím, e mi paní ministryní odpovídíla, e to je logické, ale skuteční postrádám, a trochu mí to mrzí, ministerstvo financí vydává kadý den mnoho tiskových zpráv. Kde se chlubí, jak výhodní prodali státní dluhopisy. To je vechno hezké, ale myslím si, e také by stálo zato otisknout aspoň jednu tiskovou zprávu, kde by ministerstvo financí přiznalo, e samozřejmí i v tomto případí placení bonusu, respektive vratka na níj, jde také</w:t>
        <w:br/>
        <w:t>k tíi rozpočtů územních. A e by tam mohlo napsat, e ministerstvo financí je si toho vídomo a e ve spolupráci s obcemi a kraji mohou tuto pomoc poskytnout.</w:t>
        <w:br/>
        <w:t>Povauji to za symbolicky za hodní důleité, aby to tady bylo řečeno. Nedávno jsem četl odpovíï paní ministryní financí na dopis pana předsedy Svazu míst a obcí pana Lukla, kde mj. píe, e obce a kraje míly předvídat, nebo mohly předvídat, e dříve nebo pozdíji dojde ke sníení daňových výnosů a e si míly tvořit rezervy. Paní ministryní, vítina obcí a vítina krajů si ty rezervy vytvořily. koda, e si je nevytvořil státní rozpočet. Take to jen pro narovnání, pro ilustraci celé záleitosti. Take mí mrzí a vyzývám paní ministryni, aby níjakou tiskovou zprávu tomuto tématu vínovala.</w:t>
        <w:br/>
        <w:t>Víte, já jsem léta komunální politik, krajský politik, a i kraje musí teï samozřejmí výrazní uspořit ve svých rozpočtech. A ono to není tak úplní jednoduché v dobí, kdy mnohé dotace na podporu obnovy venkova, na památkovou péči a na infrastrukturu vodohospodářskou jsou vlastní jakoby rozdíleny. I v naem Plzeňském kraji, který je jako jeden</w:t>
        <w:br/>
        <w:t>z mála krajů, a byl vdycky, nezadluený, se ukázalo, e to není tak jednoduché. Protoe celá řada u takzvaných dotačních titulů je rozdílena.</w:t>
        <w:br/>
        <w:t>Take ano, kraje to zvládnou. Zvládnou to i obce, snad to zvládne i státní rozpočet, ten s tím bude mít také velký problém, ale musím říct, e by bylo dobře, aby ministerstvo financí oficiální přiznalo, e to také vechno jde k tíi tích jistých rozpočtů. Díkuji za pozornost.</w:t>
        <w:br/>
        <w:t>Předseda Senátu Milo Vystrčil:</w:t>
        <w:br/>
        <w:t>Tak já díkuji panu senátorovi Vilímcovi a dalím přihláeným je pan senátor Tomá Goláň.</w:t>
        <w:br/>
        <w:t>Senátor Tomá Goláň:</w:t>
        <w:br/>
        <w:t>Díkuji, váený pane předsedající, váená paní ministryní, váené kolegyní, váení kolegové.</w:t>
        <w:br/>
        <w:t>Já jsem původní vystoupení míl z vícné stránky, teï bych chtíl říct obecnou stránku v tom kompenzačním bonusu. Zazníly tady poznámky typu, e podnikatelé dostávají ploní cokoliv, o co si řeknou. To vůbec není pravda. Kdy se podíváme do § 3, odst. 1, je 5 důvodů, proč podnikatel dosáhne na kompenzační bonus. Je důleité vídít, e to není ploná pomoc, ale e to je pomoc pouze pro ty, kdo mají zavřené provozovny. Pouze pro ty, kdo ztratili příjmy, protoe nemají odbíratele. Pro ty, co nemají materiálové vstupy, protoe ztratili dodavatele. Pro ty, co jsou v karanténí. Tady podmínky jsou přísné a neznamená to, e na to dosáhne kadý a e tady podnikatelům rozhazujeme níjaké peníze.</w:t>
        <w:br/>
        <w:t>Já si myslím, e paní ministryní to řekla, já chci, aby to tady zaznílo znovu, abychom si uvídomili, e to je opravdu jenom pomoc v nouzi. Díkuji za pozornost.</w:t>
        <w:br/>
        <w:t>Předseda Senátu Milo Vystrčil:</w:t>
        <w:br/>
        <w:t>Já také díkuji a dalím přihláeným je pan senátor Marek Hiler. Prosím, pane senátore.</w:t>
        <w:br/>
        <w:t>Senátor Marek Hiler:</w:t>
        <w:br/>
        <w:t>Váený pane předsedající, váené kolegyní, kolegové, váená paní ministryní.</w:t>
        <w:br/>
        <w:t>Já bych chtíl přivítat návrh tohoto zákona. Myslím si, e je dobře, e jste s tímto přili a e tedy prodluujete tento kompenzační bonus. Také bych chtíl ocenit to, e jste vyslyela volání po tom, aby byli zohledníni i ti OSVČ, kteří mají minimální úvazky, jako jsou tedy učitelé. Tohle je rozhodní dobře a mám zato, e asi k tomu přispílo i nae volání. Nicméní si myslím, e by bonus míl být rozířen i o ty, kteří nejsou pouze pedagogickými pracovníky, tak, jak tady uvádí a navrhuje pan senátor Goláň. Já samozřejmí podporuji to, co přichází, ale zároveň podpořím tedy i návrh pana senátora Golání. Díkuji.</w:t>
        <w:br/>
        <w:t>Předseda Senátu Milo Vystrčil:</w:t>
        <w:br/>
        <w:t>Take já díkuji, do obecné rozpravy se u nikdo dalí nehlásí, tak obecnou rozpravu kon... A hlásí se pan senátor Červíček. Prosím, pane senátore.</w:t>
        <w:br/>
        <w:t>Senátor Martin Červíček:</w:t>
        <w:br/>
        <w:t>Já se moc omlouvám, ale to bylo omylem, promiňte.</w:t>
        <w:br/>
        <w:t>Předseda Senátu Milo Vystrčil:</w:t>
        <w:br/>
        <w:t>Take nic? Take pokud nic, tak nyní poprosím paní navrhovatelku o její závírečné vystoupení po obecné rozpraví, kterou jsem ukončil.</w:t>
        <w:br/>
        <w:t>Ministryní financí ČR Alena Schillerová:</w:t>
        <w:br/>
        <w:t>Díkuji za slovo, pane předsedo. Já si myslím, e jsem vechno řekla, bavili jsme se o tom velice podrobní při tom prvním kompenzačním bonusu, take já bych zareagovala jen na pozmíňovací návrhy, které tady zazníly, případní na vystoupení pana Vilímce, abych to vzala postupní.</w:t>
        <w:br/>
        <w:t>Nejdřív pozmíňovací návrh pana senátora Golání a pana senátora Červíčka. Já jsem, pane senátore Hilere, nepodpořila pozmíňovací návrh na pedagogy, protoe já to povauji za nesystémové. Byla jsem přehlasována, to je legitimní, take je poctivé, abych to tady přiznala. Povauji ho za nekoncepční a nemohla jsem ho podpořit. A proto já nemohu podpořit ani pozmíňovací návrh pánů senátorů Golání a Červíčka. Pokusím se vysvítlit proč.</w:t>
        <w:br/>
        <w:t>Ten pozmíňovací návrh roziřuje okruh subjektů kompenzačního bonusu na zamístnance nebo osoby pracující na DPČ, v případí, e jejich příjem nepřekročí 10.000 Kč,</w:t>
        <w:br/>
        <w:t>a dále také na dobrovolné pracovníky pečovatelské sluby a pístouny. Obdobný pozmíňovací návrh pan senátor u předloil k návrhu zákona MPO níkterých opatření</w:t>
        <w:br/>
        <w:t>ke zmírníní dopadů epidemii atd., na nájemce prostor slouící k podnikání, který byl Senátem přijat, ale následní nebyl schválen Poslaneckou snímovnou. Tam se navíc jednalo o ten divoký nepřístupný legislativní přílepek. Co by v tomto případí samozřejmí nebylo.</w:t>
        <w:br/>
        <w:t>Já se pokusím odůvodnit toto svoje stanovisko. Ten nový návrh  a to bych ráda, aby to tady zaznílo  my to nepíeme skuteční za zavřenými dveřmi ministerstva financí.</w:t>
        <w:br/>
        <w:t>Jestlie to má slouit podnikatelské veřejnosti, tak musím  a dílám to  dlouhodobí naslouchat zástupcům podnikatelů, take opít jsme to projednávali a mám konsenzus a mohu to tady říct  zástupců jak komody daňových poradců, konkrétní pana Ing. Hajduka, tak zástupců Asociace malých a středních podnikatelů, tak zástupců Svazů obchodů a cestovního ruchu, a vichni se vyslovili pro zachování současného zníní s tím, e se rozíří toliko období pobírání. Takto jsme si to odsouhlasili, protoe jsme vedli debaty u nad prvním kompenzačním bonusem velice dlouhé a hodinové. Diskusi jsme pouze rozířili u jenom tady o tyto argumenty. Klíčovým aspektem při poskytování  a to je problém, teï budeme jednat o s.r.o., dnes jetí večer budeme mít videokonferenční hovor se zástupci komor a svazů a zítra by to mílo být na vládí, a to se prolíná, a u je to Antivirus, a u je to Pítadvacítka, a u je to podpora s.r.o., kterou doufám, e zítra schválíme, tak je velice důleité při poskytování zamezení kombinací a soubíhu. Pokud my chceme ten soubíh, např. víte, e Pítadvacítku lze kombinovat s oetřovným, tam to není problém, tak to takto deklarujeme, ale samozřejmí jinak se to trochu míjí účinkem, protoe bychom tady míli třeba skupinu, která by potom pobírala podpor níkolik. Je to podpora, není to náhrada mzdy, jak jste správní řekla, já jsem to nikdy netajila, je to jakási podpora. Víte, e Pítadvacítka vychází z částky 15 000 Kč mísíční, co odpovídá témíř minimální mzdí, která je dnes níjakých 14 700 Kč, pokud se nemýlím. To znamená, e my nechceme kombinace a soubíhy. Take vládní podpora rozloena mezi opatření MPSV Antivirus a opatření spočívající v této aktivití Pítadvacítka, co jde za ministerstvem financí, ale to není důleité. Předkládám návrh, který má primární saturovat OSVČ, kterým zcela vypadl zdroj příjmů nebo níjakým významným způsobem, tzn. e nelze souhlasit s kompenzací pro osoby, které jsou obecní povaovány za zamístnance. A pak klíčovou určující hranicí je, a ta je určena zákonem o nemocenském pojitíní, které říká, kdo je a kdo není zamístnancem. A od této hranice se odvíjejí dlouhodobí i zálohy, to znamená, ti, kdo jsou označeni jako zamístnanci, platí a platili dlouhodobí zálohy mení a nebo ádné. Také míli buï sníené minimální základy anebo pro ní vůbec neplatily. Ti co byli takto vedlejí, OSVČ ze svého postavení dlouhodobí dá se říct, e míly níjakou výhodu a nelze je srovnávat s tími, kdo byli na hlavní OSVČ. To jenom pro doplníní. A zákon o kompenzačním bonusu tvořil vlastní vymezení okruhu osob, které je třeba prioritní za zamístnance povaovat, ale převzal pouze kritéria, které u existují v zákoní o nemocenském pojitíní. Toto vymezení by podle mého názoru mílo být i nadále respektováno. Rozíření subjektů kompenzačního bonusu mimo okruh OSVČ opoutí vládou navrenou koncepci a komplikuje spravovatelnost. Spravovatelnost bude velmi sloitá pro zástupce finanční správy, protoe oni  samozřejmí bude to zvyovat rozpočtové dopady, ale já bych hlavní chtíla říci, e to můe jednak vést k neádoucí aplikaci to, e se bude čerpat tam i tam a bude velmi sloité pro pracovníky finanční správy zjiovat, kdo má pedagogickou činnost na pracovní pomír, kdo má dalí jinou činnost do 10 000 Kč, protoe tími informacemi ona nedisponuje. Bude to chtít níjaké dalí provířování, co nám samozřejmí ztíí spravovatelnost a toto si myslím, e je proti principu kompenzačního bonusu, tak jak jsme ho postavili, a vidíte, e vyplacených 10 mld. Kč asi svídčí o tom, v průmíru se vyplácí do dvou a tří dnů od podání čestného prohláení, e to funguje.</w:t>
        <w:br/>
        <w:t>Pokud jde o dobrovolné pracovníky pečovatelské sluby, tak dobrovolnictví v pravém slova smyslu nevybočuje z daňového bonusu, tzn. daňový bonus tito dobrovolníci dostat mohou. To znamená, e to případné zahrnutí do nemocenského pojitíní zamístnanců se týká jen tích dobrovolníků, kteří dostávají či mají sjednanou odmínu za odvedenou práci, a ta je vyí ne je hranice 3 000 Kč mísíční, jako u ostatních zamístnanců, čili tích 3 000 Kč a k tomu OSVČ samozřejmí bonus dostane. Pokud jde o pístouny, tak to jsou tzv. profesionální rodiče, ti dostávají odmínu od státu, ta je srovnatelná s platem a je vyplácena po celou dobu covidové krize, tzn. není důvod ji jakkoliv nahrazovat, take já musím setrvat na svém názoru. Do limitu pro nemocenské pojitíní se pak zahrnuje pouze tato odmína pístouna, nikoliv dávky pístounské péče. To jsou zase peníze určené na díti, take tam samozřejmí i toto je potřeba zohlednit. Míla bych k tomuto pozmíňovacímu návrhu i drobné legislativní připomínky, ale činí ho troku nesrozumitelné, protoe tam chybí spojka, ale to u jsou úplné detaily. Spíe si myslím, e pro mí je podstatná vícná stránka a já nemohu skuteční zmínit tento svůj názor, protoe u ti pedagogové udílají určití problém. A je potřeba si uvídomit, e to do toho zákona, pokud se to tam dostane, pedagogové tam u jsou, tak de facto to platí pro celé kompenzační období, tzn. od 12. března. Take se to bude muset jetí níjak zprostředkovat zpítní. Bude to velmi tíko spravovatelné a samozřejmí pokud tady projde pozmíňovací návrh, celé se to odkládá, protoe se bude muset hlasovat znovu v Poslanecké snímovní, co bude otázka  nevím, třeba 14 dnů, nevím, kdy budou schopni se sejít, take o to se odkládá. Lidé mi píí kadý den, ale nechám to na vás, protoe tím pádem od toho 1. kvítna, co máme v pátek, jsme mínili, e bychom u začali okamití pokračovat ve výplatí, ale tím pádem se to odloí. Ti lidé na to nepřijdou, dostanou to samozřejmí zpítní, ale odloí se to. Jenom na to upozorňuji, je to na vás.</w:t>
        <w:br/>
        <w:t>Pak co se týče pana senátora Nytry, který navrhuje zvýení části kompenzačního bonusu. Rozumím tomu, nicméní má to níjakou logiku. Vyli jsme z minimální mzdy, kterou stanovujeme na 15 000 Kč, co odpovídá 500 Kč, take já samozřejmí svůj názor také nezmíním, protoe vyel z níjakých úvah. Co se týče obsahu pozmíňovacího návrhu pana senátora Valenty, kdy navrhuje odklad splatnosti daní z nemovitých vící, pardon, beru to zpít, to by nebylo dobré, pane senátore, to by nebylo dobré, za to by nám obce nepodíkovaly, to je stoprocentní jejich výnos, tak to jsem ráda. Díkuji. Omlouvám se. Míla jsem to tady, asi jsem to níjak nezaregistrovala, e jste to nakonec nepodal.</w:t>
        <w:br/>
        <w:t>A teï k panu senátoru Vilímcovi jetí nakonec. Ten sice nenačítá ádný pozmíňovací návrh, ale má tady otázku daňového bonusu a jako sdílené daní, nikdy jsme to netajili, samozřejmí. Jestlie je to daňový bonus, tak je to logicky sdílená daň. Dnes u málokterá daň není sdílená, snad kromí daní z nemovitých vící, která ve sto procentech náleí jenom obci, jinak mí teï nenapadá, která by nebyla sdílená, take si myslím, e jsme si to řekli u na minulém hospodářském výboru, teï jsem nemohla přijít, moc se omlouvám, sedíla jsem v Poslanecké snímovní, ale pojïme si říct k té situaci obcí a krajů. Víte, e veřejné finance před pandemií byly de facto v mírném přebytku, přítí rok jsme počítali, e budou vyrovnané, to byla celá součást makroekonomické situace. My jsme zaívali 6 let takového ekonomického zázraku, budu citovat pana prezidenta Zemana, jak kdysi řekl a byla to pravda, tzn. velice pozitivní ekonomické období, co samozřejmí pro územní samosprávné celky znamenalo bezprecedentní růst daňových příjmů a jsem za to ráda. To znamená, e rostly nám příjmy daňové a tím pádem rostly logicky v rámci toho sdílení i příjmy krajů, míst a obcí, protoe oni se plus minus z hlediska rodu dostávají v rámci toho sdílení asi jednu třetinu. Neříkám to úplní přesní. Víte také, e se v roce 2018 zmínil root, e se zvedl podíl u DPH tuím na sdílení a kdy bych vám řekla to na číslech, take díky tomuto vemu  já si váím velmi spolupráce s kraji, místy, obcemi, váím si jejich vedení hospodaření, protoe my máme přehled z hlediska zákona o pravidlech rozpočtové odpovídnosti, ale je to ten stát, který jako mezek vybere tyto daní a pak je rozdílí. A kdyby je nevybral, tak nemá co rozdílovat. To znamená, e o té výborné finanční kondici krajů, míst a obcí svídčí jasná čísla, která bych si dovolila tady prezentovat.</w:t>
        <w:br/>
        <w:t>Daňové příjmy obcí vzrostly za posledních pít let ze 170 mld. Kč v roce 2014 na 245 mld. Kč v roce 2019, co je nárůst o 44 % obcí jenom. Krajům vzrostly za posledních 5 let. Ze 49,3 mld. Kč v roce 2014 na 75 mld. Kč v roce 2019, co je nárůst o 52 %. Obce vykazují od roku 2012 kladné saldo průmírné výe 18,7 mld. Kč, přičem v roce 2019 vykázaly druhé nejvyí za uvedené období, a to 25,5 mld. Kč, to se projevilo mimo jiné v průbíném růstu zůstatků na účtech obcí. Bez příspívkových organizací mají obce - ta čísla mám níkdy k lednu letoního roku  215 mld. Kč na účtech, 215 mld. Kč jenom bych chtíla opakovat. U krajů je vývoj hodní podobný. I kraje vykazují v posledních letech kladné výsledky hospodaření. V roce 2016 kraje vykázaly rekordní přebytky ve výi 12,7 mld. Kč, v roce 2019 pak přebytek ve výi 5,8 mld. Kč. Rovní krajům průbíní rostly zůstatky na účtech, a to a na 36 mld. Kč dle stavu na konci roku 2019. Zase je to bez příspívkových organizací. Pozitivní vývoj na straní daňových příjmů má i vliv na zadluenost, která od roku 2013 klesá. A nebýt současné situace, tento trend by dozajista pokračoval. Mezi roky 2013 a 2018 obce sníily svůj dluh o 23,6 mld. Kč, to je celkem o 26 %, v roce 2019 dluh obcí sice nepatrní stoupl o 1,4 mld. Kč, nicméní pořád je velmi nízký. Zároveň platí, e více ne 50 % obcí do této doby hospodařilo zcela bez dluhů. My to sledujeme z hlediska dluhové brzdy. Co se krajů týče, jejich dluh v roce 2019 činil 19,3 mld. Kč a rovní vykazuje sestupnou tendenci, to znamená mezi roky 2013 a 2019 klesl o 7,5 mld. Kč. Ministerstvo financí a následní finanční správa při vyhodnocení fiskálního pravidla doposud nemusely přistoupit k tomu, e by níkterým z obcí či krajů byla dočasní zadrena část daňových příjmů, co je nástroj, který zná daňový řád, určití to víte. Z uvedených číselných údajů je zřejmé, e územní samosprávné celky by míly současnou situaci jako celek zvládnout. Jak obce, tak kraje si v minulých letech vytvořily stabilní finanční hospodaření včetní finančních rezerv, které by nemílo ohrozit ani období nií ekonomické aktivity spojené s přechodným hospodářským poklesem a poklesem daňových příjmů pod úroveň roku 2019. Provedli jsme stress test na ministerstvu financí, který  my zatím počítáme, e pokles na sdílených daních bude zhruba o 10 %, maximální o 15 % po tom stress testu   a i tuto situaci by obce míly bez váných problémů zvládnout, ani by si musely brát nové úvíry. Ministerstvo financí v současné dobí doporučuje a to byl i můj dopis, který jsem psala, aby se optimalizovaly provozní úvíry, tak jak to dílá stát třetím rokem, ale předevím, aby se neutlumovaly investiční projekty. Míli jsme videokonferenci s panem premiérem, s panem předsedou Luklem  Svazu míst a obcí a tam jsme apelovali, aby práví investiční projekty pokračovaly a pokud si vzpomínám, teï jsem si to nevzala, moná níkdy přítí, ta investiční aktivita průmírná zhruba u krajů se pohybovala pod 60 %, take tam ty rezervy určití jsou, samozřejmí tady mám jenom problematiku stavu na účtech sdílených obcí převodu v rámci sdílení, ale pak je celá řada dotačních projektů, které samozřejmí stát dotuje. My počítáme s podporou investičních akcí, protoe jestli níco tento stát bude potřebovat, tak to budou investice do ekonomiky, tak, abychom se dostali z problémů co nejdříve, je to jedna z důleitých podmínek a za chvíli tady budeme řeit státní záruky a to s tím velmi souvisí.</w:t>
        <w:br/>
        <w:t>Jinak jestli mohu jetí nad rámec, pane předsedo, mezitím mí kolegové to zachytili, tady dotaz paní senátorky k zelené naftí, jsem to nezachytila. Tam jde o problém, na který jste se ptala, e zelená nafta se podává přiznání vdycky k 1. 4., ta lhůta 3 mísíců je dohodnuta s ministerstvem zemídílství a celní správou, je na ni absolutní shoda. Pokud by se lhůta míla zkrátit, ale upozorňuji, e celá řada zemídílců nestihla ani tuto lhůtu, take nevím, jestli to zkrácení bude v jejich zájmu, tak by to chtílo legislativní zmínu, ale určití níjakou irí debatu, jestli je to skuteční ádoucí. Díkuji vám.</w:t>
        <w:br/>
        <w:t>Předseda Senátu Milo Vystrčil:</w:t>
        <w:br/>
        <w:t>Také díkuji, paní navrhovatelko za obírné vystoupení. S faktickou poznámkou se hlásí pan senátor Goláň a potom se přihlásil jetí také pan předseda senátorského klubu občanských demokratů Červíček. Myslím, e pokud se týká pořadí, tak je to tak, e pan Červíček jako předseda klubu má přednost, take prosím.</w:t>
        <w:br/>
        <w:t>Senátor Martin Červíček:</w:t>
        <w:br/>
        <w:t>Pane předsedo, dovolte mi poádat o 10 minut přestávky pro senátorský klub ODS. Díkuji vám.</w:t>
        <w:br/>
        <w:t>Předseda Senátu Milo Vystrčil:</w:t>
        <w:br/>
        <w:t>Přestávku ádáte před vystoupením zpravodaje nebo po vystoupení zpravodaje?</w:t>
        <w:br/>
        <w:t>Senátor Martin Červíček:</w:t>
        <w:br/>
        <w:t>Po vystoupení.</w:t>
        <w:br/>
        <w:t>Předseda Senátu Milo Vystrčil:</w:t>
        <w:br/>
        <w:t>Po vystoupení zpravodaje. Byla tady námitka pana senátora Dienstbiera, která je pravdivá, čili se musím chovat tak, jak jsme se domluvili na Organizačním výboru. O faktickou poznámku lze ádat pouze v rámci obecné rozpravy. Máte smůlu, musíme dodret to, co jsme si slíbili na Organizačním výboru. Nyní prosím o vystoupení pana zpravodaje a potom bude následovat desetiminutová přestávka. Prosím.</w:t>
        <w:br/>
        <w:t>Senátor Jaroslav Vítrovský:</w:t>
        <w:br/>
        <w:t>Díkuji. Jetí nad rámec své povinnosti zpravodaje jsem zapomníl říct jedno číslo, které jsem chtíl zmínit, a to je to, e nad zákonem, který k nám přiel z PS, panovala v PS pomírní jasná shoda, nebo z 99 přítomných poslanců hlasovalo 98 pro. To jsem si jenom dovolil takto zneuít své pozice, nicméní v rozpraví k materii zákona vystoupilo pít senátorů, kdy jeden vystoupil dvakrát. Dva senátoři avizovali pozmíňovací návrhy, kdy Tomá Goláň avizoval pozmíňovací návrh hovořící o rozíření okruhu osob v tom zákoní. Senátor Zdeník Nytra avizoval pozmíňovací návrh, kdyby se zvýily kompenzace, dále bylo upozorníno na participaci obcí v daňovém bonusu. Myslím si, e tady zaznílo od paní ministryní v reakci pomírní zásadní číslo, a to je, e pokles příjmů pro místa a pro obce se předpokládá mezi 10 a 15 procenty, to si myslím, e tady bylo velice zásadní. Jinak si myslím, pane předsedo, e byl podán návrh na schválení, ve zníní postoupeném Poslaneckou snímovnou, který byl načten usnesením garančního výboru. Proto prosím, aby o ním bylo hlasováno nejprve.</w:t>
        <w:br/>
        <w:t>Předseda Senátu Milo Vystrčil:</w:t>
        <w:br/>
        <w:t>Díkuji zpravodaji za zpravodajskou zprávu. Myslím si, e je to správné, aby to tak bylo, s tím, e my hlasovat budeme po desetiminutové přestávce, kterou za malý okamik vyhlásím, s tím, e předtím si neodpustím jedno edukační okénko pro paní ministryni, která nás také často vyučuje, a to je, e pozmíňovací návrh lze podávat a v podrobné rozpraví a pouze níkteří senátoři, protoe neví, zda podrobná rozprava bude, to níkdy avizují v obecné rozpraví. Tudí pokud v obecné rozpraví reagujete na pozmíňovací návrh, tak činíte neerudovaní. Take tolik ode mí poučení. Jsem rád, e to přijímáte a vyhlauji desetiminutovou přestávku. To znamená do 17:28. Pardon, do 17:19, omlouvám se.</w:t>
        <w:br/>
        <w:t>(Jednání přerueno v 17.08 hodin.)</w:t>
        <w:br/>
        <w:t>(Jednání opít zahájeno v 17.19 hodin.)</w:t>
        <w:br/>
        <w:t>Předseda Senátu Milo Vystrčil:</w:t>
        <w:br/>
        <w:t>Take váené dámy, váení pánové, prosím, zasedníte na svá místa s tím, e my budeme pokračovat v projednávání tisku 250/12 s tím, e máme za sebou vystoupení navrhovatelky, máme za sebou vystoupení zpravodaje a máme návrh na schválení ve zníní postoupeném Poslaneckou snímovnou, který nám doporučuje 174. usnesení výboru pro hospodářství, zemídílství a dopravu. Ne budeme hlasovat, tak jenom pro formu, předpokládám, e paní ministryní s návrhem na schválení souhlasí? A zpravodaj? Souhlasí. Tolik ode mí. Já jetí jednou pro jistotu spustím znílku.</w:t>
        <w:br/>
        <w:t>V sále je přítomno 69 senátorek a senátorů, aktuální kvórum je 35. Spoutím hlasování a ptám se, kdo souhlasí s návrhem schválit návrh zákona ve zníní postoupeném Poslaneckou snímovnou? Stiskníte tlačítko ANO a zvedníte ruku. Kdo je proti, stiskne tlačítko NE a zvedníte ruku. Take při</w:t>
        <w:br/>
        <w:t>hlasování č. 18</w:t>
        <w:br/>
        <w:t>aktuální přítomno 69, kvórum 35, pro 14, návrh nebyl schválen. A já otevírám podrobnou rozpravu. Take do podrobné rozpravy se hlásí, ano, hlásí se pan senátor Tomá Goláň. Prosím, pane senátore, máte slovo.</w:t>
        <w:br/>
        <w:t>Senátor Tomá Goláň:</w:t>
        <w:br/>
        <w:t>Díkuji, váený pane předsedo, váení kolegové, váené kolegyní, váená paní ministryní. Já bych si dovolil tady načíst svůj pozmíňovací návrh. Pozmíňovací návrh senátora Tomáe Golání a Martina Červíčka k návrhu zákona, kterým se míní zákon číslo 159/2020 Sb., o kompenzačním bonusu v souvislosti s krizovými opatřeními v souvislosti s výskytem koronaviru SARS CoV-2. Je to senátní tisk číslo 250. V článku bod 1 upravit takto:</w:t>
        <w:br/>
        <w:t>V paragrafu 2 se na konci textu odstavce 1 doplní slova  přičem se jedná o výkon zamístnání v jiných činnostech ne činnosti pedagogické, ne činností, z nich příjem nepřekročí v kalendářním mísíci částku 10 tisíc korun, nebo činnosti, u nich vzniká účast na nemocenském pojitíní pouze z důvodů uvedených v § 5, písmeno a), bod 12 a 13 zákona o nemocenském pojitíní. Chtíl bych tady, protoe jsem nemohl mít faktickou poznámku, říct, e paní ministryní řekla, e tento pozmíňovací návrh nepodpoří, protoe se jedná o soubíh. Z Poslanecké snímovny nám přiel neomezený soubíh, to znamená kadý, kdo má třeba pedagogický příjem ve výi 50 tisíc korun, dosáhne na kompenzační bonus. Ten, kdo má 4 tisíce z pečovatelské sluby, nedosáhne na kompenzační bonus. A tento pozmíňovací návrh má tuto nerovnost odstranit. Díkuji.</w:t>
        <w:br/>
        <w:t>Předseda Senátu Milo Vystrčil:</w:t>
        <w:br/>
        <w:t>Já také díkuji. Jinak v rámci načtení pozmíňovacího návrhu můete samozřejmí, pane senátore, ho odůvodnit, tam je to naprosto v pořádku. A třeba i podrobní, proto to je podrobná rozprava. Jinak jsem tady míl jetí jedno upozorníní, e v níkterých případech se zřejmí tento pozmíňovací návrh týká i přímo hlasujících, tak je v tom okamiku podle zákona potřeba upozornit na svůj střet zájmů, protoe to tak v níkolika případech minimální je. Take vám to tady říkám, protoe to je pravdou. Take kdo se hlásí dalí do rozpravy? Zdeník Nytra.</w:t>
        <w:br/>
        <w:t>Senátor Zdeník Nytra:</w:t>
        <w:br/>
        <w:t>Díkuji, pane předsedo. Zaprvé, nejsem ve střetu zájmů k tomu prvnímu pozmíňovacímu návrhu, ale zadruhé mi dovolte, abych načetl svůj pozmíňovací návrh. To znamená, v článku 1 za bod 1 vloit nový bod 2, který zní 2. v paragrafu 4 se slova činí 500 korun za kadý kalendářní den bonusového období nahrazují slovy za kadý kalendářní den bonusového období činí v mísíci březnu a dubnu 500 Kč, v mísíci kvítnu 700 Kč a v mísíci červnu 900 Kč..</w:t>
        <w:br/>
        <w:t>Následující body přeznačit.</w:t>
        <w:br/>
        <w:t>Díkuji.</w:t>
        <w:br/>
        <w:t>Předseda Senátu Milo Vystrčil:</w:t>
        <w:br/>
        <w:t>Take já také díkuji. Do podrobné rozpravy se hlásí jetí pan senátor Valenta. Prosím, pane senátore.</w:t>
        <w:br/>
        <w:t>Senátor Ivo Valenta:</w:t>
        <w:br/>
        <w:t>Já bych jenom chtíl jetí poprosit paní ministryni, ona moná troku zapomníla mi odpovídít na tu moji otázku, jestli se vlastní ta vláda připravuje na náhradu kody, níjak jsem to tam nezachytil. Jenom jsme vzpomenuli ten pozmíňovák, ale já jsem ho nedal, take jestli bych mohl dostat...</w:t>
        <w:br/>
        <w:t>Předseda Senátu Milo Vystrčil:</w:t>
        <w:br/>
        <w:t>Paní ministryní bude mít monost v rámci svého vystoupení po podrobné rozpraví, pokud pane senátore netrvá na tom, aby to bylo v rámci podrobné rozpravy, tak by to bylo asi logičtíjí, protoe se to přímo té víci netýká.</w:t>
        <w:br/>
        <w:t>Senátor Ivo Valenta:</w:t>
        <w:br/>
        <w:t>Ale samozřejmí já jsem ji vyzval, ale paní ministryní...</w:t>
        <w:br/>
        <w:t>Předseda Senátu Milo Vystrčil:</w:t>
        <w:br/>
        <w:t>Dobře, paní ministryní, v rámci podrobné rozpravy jste vyzvána. Vy můete vystoupit kdykoliv. Prosím.</w:t>
        <w:br/>
        <w:t>Ministryní financí ČR Alena Schillerová:</w:t>
        <w:br/>
        <w:t>Tak jestli se ptáte obecní, pane senátore, tak my jsme nikdy nezpochybnili a opakovaní jsme to tvrdili, e prostí náhrada kody, pokud bude uplatnína, tak bude řádní projednána. To se řídí právními předpisy, kdy jsou základní tři podmínky. Vznik kody, příčinná souvislost a spojitost vlastní s níjakým vládním nařízením. Take pokud taková koda vznikne, bude uplatnína, bude prokázána podle přísluných předpisů, tak samozřejmí bude projednána a bude prostí v rámci toho konkrétního případu postupováno. Já vám nemohu říct nic konkrétního. Já vám nemůu říct tady, e se zavazuji k tomu, e uhradíme kadému, o co poádá. To víte, e moné není. Moná e cílíte na ten ulý zisk, to bylo takové téma, které hodní rezonovalo médii. No já si to neumím moc představit obecní jaký ulý zisk, jestli by se kompenzoval zisk, já nevím, který by míl dotyčný v období konjunktury 2019, 2018, ale samozřejmí mohou být i případy, kdy to bude mít bezprostřední souvislost. Ale musí být ty 3 podmínky  vznik kody, příčinná souvislost a spojitost s tím vládním nařízením. Díkuji.</w:t>
        <w:br/>
        <w:t>Předseda Senátu Milo Vystrčil:</w:t>
        <w:br/>
        <w:t>Tak já také díkuji. U se nikdo do podrobné rozpravy nehlásí, tak podrobnou rozpravu končím. A ptám se paní navrhovatelky, jestli má jetí zájem o závírečné slovo? Není tomu tak. Ptám se a prosím pana garančního zpravodaje, aby vystoupil, zrekapituloval podrobnou rozpravu a navrhl hlasování.</w:t>
        <w:br/>
        <w:t>Senátor Jaroslav Vítrovský:</w:t>
        <w:br/>
        <w:t>Tak v podrobné rozpraví tedy byly načteny dva pozmíňovací návrhy. První z nich je pozmíňovací návrh pana senátora Tomáe Golání a Martina Červíčka, který tedy roziřuje ten okruh osob, kterých bych se zákon týkal. A druhým pozmíňovacím návrhem je pozmíňovací návrh pana senátora Zdeňka Nytry, který zvyuje částky, které jsou v zákoní uvedeny. Já se domnívám, e můeme hlasovat o kadém pozmíňovacím návrhu zvlá. A navrhuji, abychom jako o prvním hlasovali o pozmíňovacím návrhu pana senátora Golání a pana senátora Červíčka, tedy o rozíření okruhu osob, na které se zákon bude vztahovat a míly by tedy návrh na kompenzační bonus.</w:t>
        <w:br/>
        <w:t>Předseda Senátu Milo Vystrčil:</w:t>
        <w:br/>
        <w:t>Tak já díkuji. Ptám se, jestli k navrené proceduře hlasování má níkdo níjaké připomínky? Není tomu tak. Take já vás znovu svolám před hlasováním a před tím, ne si vyslechneme vyjádření.</w:t>
        <w:br/>
        <w:t>Tak díkuji, mám tady jetí návrh na odhláení a přihláení, take vás vechny odhlasuji...</w:t>
        <w:br/>
        <w:t>Odhlauji, nikoliv odhlasuji. Odhlasujete, teprve teï jste byli odhláeni. Tak prosím, take před tím, ne budeme hlasovat o pozmíňovacím návrhu, tom upraveném, který tady načetl pan senátor Goláň a týká se rozíření tích dohodářů, kdy to řeknu lidoví, tak prosím o stanovisko paní navrhovatelku?</w:t>
        <w:br/>
        <w:t>Ministryní financí ČR Alena Schillerová:</w:t>
        <w:br/>
        <w:t>Nesouhlasné.</w:t>
        <w:br/>
        <w:t>Předseda Senátu Milo Vystrčil:</w:t>
        <w:br/>
        <w:t>Pana zpravodaje?</w:t>
        <w:br/>
        <w:t>Senátor Jaroslav Vítrovský:</w:t>
        <w:br/>
        <w:t>Negativní.</w:t>
        <w:br/>
        <w:t>Předseda Senátu Milo Vystrčil:</w:t>
        <w:br/>
        <w:t>Nesouhlasné. Take spoutím hlasování a ptám se, kdo souhlasí s pozmíňovacím návrhem senátora Tomáe Golání a Martina Červíčka, jak byl načten, nech stiskne tlačítko ANO a zvedne ruku.</w:t>
        <w:br/>
        <w:t>Kdo je proti, nech stiskne tlačítko NE a zvedne ruku.</w:t>
        <w:br/>
        <w:t>Tak</w:t>
        <w:br/>
        <w:t>hlasování číslo 19</w:t>
        <w:br/>
        <w:t>, aktuální přítomno 68, kvórum 35, pro 52, tento pozmíňovací návrh byl schválen. Podle návrhu pana zpravodaje dalím pozmíňovacím návrhem bude pozmíňovací návrh senátora Zdeňka Nytry.</w:t>
        <w:br/>
        <w:t>Stručná charakteristika, pane zpravodaji?</w:t>
        <w:br/>
        <w:t>Senátor Jaroslav Vítrovský:</w:t>
        <w:br/>
        <w:t>O druhém pozmíňovacím návrhu, o kterém bychom míli hlasovat, je pozmíňovací návrh senátora Zdeňka Nytry a jedná se o zvýení kompenzačního bonusu v kvítnu na 700 korun a v červnu na 900 korun, díkuji.</w:t>
        <w:br/>
        <w:t>Předseda Senátu Milo Vystrčil:</w:t>
        <w:br/>
        <w:t>Také díkuji, jsme tady vichni přítomni, nebudu spoutít znílku, ale spustím hlasování. Kdo souhlasí s tímto pozmíňovacím návrhem, prosím... pardon, omlouvám se. Hlasování prohlauji za zmatečné, protoe sice bychom to asi stihli, ale bude to tak férovíjí. A prosím o stanovisko paní ministryni?</w:t>
        <w:br/>
        <w:t>Ministryní financí ČR Alena Schillerová:</w:t>
        <w:br/>
        <w:t>Nesouhlasné.</w:t>
        <w:br/>
        <w:t>Předseda Senátu Milo Vystrčil:</w:t>
        <w:br/>
        <w:t>Prosím o stanovisko pana zpravodaje?</w:t>
        <w:br/>
        <w:t>Senátor Jaroslav Vítrovský:</w:t>
        <w:br/>
        <w:t>Negativní.</w:t>
        <w:br/>
        <w:t>Předseda Senátu Milo Vystrčil:</w:t>
        <w:br/>
        <w:t>Negativní. Take nyní můu spustit hlasování. Spoutím hlasování a ptám se, kdo souhlasí s návrhem senátora Zdeňka Nytry, jak byl načten, stiskníte tlačítko ANO a zvedníte ruku. Kdo je proti, stiskníte tlačítko NE a zvedníte ruku.</w:t>
        <w:br/>
        <w:t>Take</w:t>
        <w:br/>
        <w:t>vhlasování číslo 21</w:t>
        <w:br/>
        <w:t>, aktuální přítomno 69 senátorek a senátorů, kvórum 35, pro 41, návrh bych schválen.</w:t>
        <w:br/>
        <w:t>A nyní nám zbývá hlasovat o celkovém návrhu zákona jako celku ve zníní přijatých pozmíňovacích návrhů. To znamená, prosím zase o stanoviska, paní navrhovatelko?</w:t>
        <w:br/>
        <w:t>Ministryní financí ČR Alena Schillerová:</w:t>
        <w:br/>
        <w:t>Nesouhlasné.</w:t>
        <w:br/>
        <w:t>Předseda Senátu Milo Vystrčil:</w:t>
        <w:br/>
        <w:t>Pane zpravodaji?</w:t>
        <w:br/>
        <w:t>Senátor Jaroslav Vítrovský:</w:t>
        <w:br/>
        <w:t>Negativní.</w:t>
        <w:br/>
        <w:t>Předseda Senátu Milo Vystrčil:</w:t>
        <w:br/>
        <w:t>Negativní. To znamená, nyní budeme hlasovat o návrhu schválit zákon ve zníní přijatých pozmíňovacích návrhů.</w:t>
        <w:br/>
        <w:t>Spoutím hlasování, kdo je pro, stiskne tlačítko ANO a zvedne ruku.</w:t>
        <w:br/>
        <w:t>Kdo je proti, stiskne tlačítko NE a zvedne ruku.</w:t>
        <w:br/>
        <w:t>Take při</w:t>
        <w:br/>
        <w:t>hlasování 22</w:t>
        <w:br/>
        <w:t>přítomno 69, kvórum 35, jsme rozhodli o navrácení návrhu zákona ve zníní pozmíňovacích návrhů do Poslanecké snímovny. Pro bylo 53, kvórum 35, registrováno 69. A jetí zbývá stanovit senátory nebo senátorky, kteří půjdou ovlivnit, tedy odůvodnit, pardon, návrh zákona, snad i ovlivnit, do Poslanecké snímovny. Dívám se na to, kdo by to tak asi mohl být. Předpokládám, e pan zpravodaj nebude chtít, předpokládám, e pan Goláň, pan senátor Goláň kýve hlavou, take jeden návrh je pan senátor Goláň, druhý návrh pan senátor Nytra a třetí návrh?</w:t>
        <w:br/>
        <w:t>Pan senátor, třetí návrh? Pan senátor Červíček? Ano, pane senátor Červíček. Take to jsou tři jména v tomto pořadí. Goláň, Nytra, Červíček. Jsou jetí níjaké dalí návrhy? Pokud nejsou, tak spoutím hlasování a ptám se, kdo souhlasí, aby osobami určenými k odůvodníní tohoto zpítní vráceného návrhu zákona Poslanecké snímovny byli senátoři Goláň, Nytra, Červíček v tomto pořadí, tlačítko ANO a zvedníte ruku.</w:t>
        <w:br/>
        <w:t>Kdo je proti, tlačítko NE a zvedníte ruku.</w:t>
        <w:br/>
        <w:t>Take</w:t>
        <w:br/>
        <w:t>hlasování 23</w:t>
        <w:br/>
        <w:t>, přítomno 69, kvórum 35. Pro bylo celkem 64 senátorek a senátorů, ovířovatelé byli schváleni a já díkuji paní ministryni. A my se vystřídáme.</w:t>
        <w:br/>
        <w:t>1. místopředseda Senátu Jiří Růička:</w:t>
        <w:br/>
        <w:t>Tak, prosím, procedurální návrh, pane senátor Vítrovský.</w:t>
        <w:br/>
        <w:t>Senátor Jaroslav Vítrovský:</w:t>
        <w:br/>
        <w:t>Váené kolegyní, váení kolegové, vzhledem k času si dovoluji navrhnout procedurální návrh tak, abychom dneska jednali i hlasovali po 19. hodiní tak, abychom vyčerpali program tak, jak jsme si ho schválili při schvalování programu dneního jednání. Díkuji.</w:t>
        <w:br/>
        <w:t>1. místopředseda Senátu Jiří Růička:</w:t>
        <w:br/>
        <w:t>Tak slyeli jsme procedurální návrh pana senátora Vítrovského. Je kadému jasné, co navrhoval? Prosím, pane předsedo.</w:t>
        <w:br/>
        <w:t>Předseda Senátu Milo Vystrčil:</w:t>
        <w:br/>
        <w:t>Já si dovoluji podat, řekníme protinávrh, a to abychom jednali a hlasovali dnes tak dlouho, dokud neprojednáme bod, podle toho nového návrhu programu, číslo 14, to znamená úpravy státního rozpočtu, boj s pandemií a povinnost rozvoje schopnosti armády České republiky. A následní, a tento bod projednáme, tak abychom dnení jednání skončili. Co znamená, e paní ministryní spravedlnosti Marie Beneová bude vídít, e u dneska nepřijde na řadu. Take navrhuji, abychom jednali a hlasovali dnes tak dlouho, dokud neprojednáme vechny body a do bodu 14 včetní.</w:t>
        <w:br/>
        <w:t>1. místopředseda Senátu Jiří Růička:</w:t>
        <w:br/>
        <w:t>Tak moná se k tomu chce vyjádřit pan senátor Vítrovský?</w:t>
        <w:br/>
        <w:t>Senátor Jaroslav Vítrovský:</w:t>
        <w:br/>
        <w:t>Přesní. Přesní o toto mní lo, tak abychom doprojednali body paní ministryní Schillerové a poté, protoe je připraven pan ministr Metnar, tak aby se doprojednal ten bod, který jsme si schválili. Absolutní souhlasím s panem předsedou.</w:t>
        <w:br/>
        <w:t>1. místopředseda Senátu Jiří Růička:</w:t>
        <w:br/>
        <w:t>Take máme vlastní jeden jediný návrh, teï se pánové sjednotili. Pardon, hlásí se jetí pan senátor Dienstbier.</w:t>
        <w:br/>
        <w:t>Senátor Jiří Dienstbier:</w:t>
        <w:br/>
        <w:t>Já jsem si chtíl upřesnit, jestli hlasujeme o tom, e budeme jednat a hlasovat po 19. i 21. hodiní, dokud to neprojednáme?</w:t>
        <w:br/>
        <w:t>1. místopředseda Senátu Jiří Růička:</w:t>
        <w:br/>
        <w:t>Já jsem to takto pochopil.</w:t>
        <w:br/>
        <w:t>Senátor Jiří Dienstbier:</w:t>
        <w:br/>
        <w:t>Protoe takto by ten návrh míl znít.</w:t>
        <w:br/>
        <w:t>1. místopředseda Senátu Jiří Růička:</w:t>
        <w:br/>
        <w:t>Pochopil jsem to tak, nebylo to řečeno, ale bylo řečeno dokud neprojednáme tyhle ty body, z čeho bych řekl, asi bude vyplývat i ta 21. hodina, ale je to třeba říct a je to řečeno. Po 19. i 21. hodiní, prostí dokud neprojednáme ty body tak, jak bylo navreno. Tak a budeme to projednávat a budeme o tom hlasovat. Pan místopředseda Horník mí jetí doplnil. Take teï budeme hlasovat o tom, jestli tenhle ten procedurální návrh přijmeme. Já spustím hlasování. Kdo s tímto procedurálním návrhem souvisí, abychom jednali a hlasovali po 19., 21. hodiní, dokud neprojednáme ty body, tak jak bylo u ze strany pana Vítrovského i pana předsedy řečeno? Tak kdo s tím souhlasí, stiskne tlačítko ANO, zvedne ruku. Kdo s tím nesouhlasí, zvedne ruku a stiskne tlačítko NE.</w:t>
        <w:br/>
        <w:t>hlasování pořadové číslo 24</w:t>
        <w:br/>
        <w:t>se z 68 přítomných senátorek a senátorů při kvóru 35 pro vyslovilo 56, proti byl jeden, návrh byl přijat.</w:t>
        <w:br/>
        <w:t>Tak a my můeme pokračovat ve svém jednáním.</w:t>
        <w:br/>
        <w:t>A dalím bodem naeho programu je</w:t>
        <w:br/>
        <w:t>Návrh zákona o poskytnutí státní záruky České republiky na zajitíní dluhů Českomoravské záruční a rozvojové banky, a.s., vyplývajících z ručení za dluhy z úvírů v souvislosti se zmírníním negativních dopadů způsobených virem SARS-CoV-2</w:t>
        <w:br/>
        <w:t>Tisk č.</w:t>
        <w:br/>
        <w:t>251</w:t>
        <w:br/>
        <w:t>Tento návrh zákona jsme obdreli jako senátní tisk č. 251 a návrh uvede ministryní financí paní Alena Schillerová, kterou nyní prosím, aby nás s návrhem zákona seznámila.</w:t>
        <w:br/>
        <w:t>Ministryní financí ČR Alena Schillerová:</w:t>
        <w:br/>
        <w:t>Díkuji za slovo, pane místopředsedo, dámy a pánové, dovolte mi uvést krátce návrh zákona, který máte nyní před sebou a jeho cílem je reagovat na aktuální situaci vyvolanou pandemií nemoci covid-19 způsobené virem SARS.</w:t>
        <w:br/>
        <w:t>Nouzový stav vyhláený v ČR a související očekávané enormní dopady na hospodářství je třeba vytvořit rychlé a efektivní nástroje k podpoře podnikatelských subjektů a ČR proto poskytne státní záruku na zajitíní dluhu Českomoravské záruční a rozvojové banky, a.s., vyplývajících z ručení za dluhy z úvírů poskytnutých bankami. Státní záruka se poskytne ve výi nejvýe 150 mld. Kč. Předpokládaný nástroj umoní Českomoravské záruční a rozvojové bance poskytnout ručení za splacení úvírů na provoz ve vítím rozsahu. Tyto záruky bude ČMZRB poskytovat s cílem posílení likvidity podniků a zajitíní rychlého přístupu k úvírovému financování podnikatelských subjektů. Proto bude zaloen na principu tzv. portfoliové záruky, co umoní násobní vyí dopad takového opatření díky multiplikaci. Moná pro vai informaci, a to řeknu trochu svými slovy, Českomoravská záruční a rozvojová banka teï nastavuje způsob a nástroje rozdílení této záruky, tzn. hodnoty, kolik která banka dosáhne na státní záruku, a ten princip bude takový, e státní záruka pro malé a střední firmy, tzn. do 250 zamístnanců, bude poskytována ve výi do 90 %, na provozní úvíry do 50 mil. Kč, co tedy odpovídá 45 milionům Kč, a u středních firem nebo vítích 250 a 500 zamístnanců bude poskytována do výe 80 %, co je při provozním úvíru maximální 50 mil. Kč částka 40 milionů Kč. Důleité je říci, e 30 % je tzv. portfóliová záruka, tzn. e ten objem záruk ve výi 150 mld. Kč odpovídá 30 %, take tou multiplikací banky dají do tíchto úvírů částku a témíř 500 mld. Kč, to znamená asi 495 miliard Kč. Toto je částka, která bude znamenat likviditu, která se na tento úvírový trh dostane díky tomuto zákonu. Co je jetí důleité? Asi jsem u řekla vechno. Záruka poskytne to, se dostanou firmy rychleji k úvírům, je to jenom pro vai informaci  nikdy v díjinách novodobé české ani československé republiky, myslím tedy po roce 1989, nikdy takovýto zákon nepřijala. Hledali jsme v archivech, nala jsem asi dva příklady, kdy stát přijal záruku na níjakou konkrétní firmu, to bych nechtíla se z toho nikdy poučovat. To znamená, toto je níco úplní nového. Vycházeli jsme ze zkueností v zahraničí, kde se dílají tyto státní záruky. Ono to umoní to, e banka, kdy tam bude jitíní státem, tak samozřejmí kritéria na poskytnutí úvíru bude mít mírníjí, ne kdyby tam záruka poskytnuta nebyla. To znamená, dostanou se k úvírům i firmy, které by se za normálních okolností k úvírům nedostaly. My jsme docela tvrdí vyjednávali o podmínkách, dolo k jejich zmíní troku jetí mírní na půdí Poslanecké snímovny, nicméní předkládám zákon, tak jak ho PS schválila. Velice se přimlouvám za jeho schválení, protoe firmy na to čekají, a pokud zákon schválíte, podepíe pan prezident, tak nic nebrání tomu, teï se dolaïuje, e Českomoravská záruční a rozvojová banka nebude poskytovatelem, to chápete, budou to poskytovat banky, které na to mají know-how, umí to udílat, ale ona jim rozdílí podle níjakého pomíru, stanovuje první trani záruky, teï se jedná o výi, o tom pomíru, pak se to vyhodnotí, dozor, dohled má samozřejmí nad ČMZRB Česká národní banka a myslím si, e to je velmi významný nástroj, díky kterému se na trh a na pomoc firmám s provozem, to zdůrazňuji, je to na provozní úvíry, dostane témíř 500 mld. Kč. Díkuji vám.</w:t>
        <w:br/>
        <w:t>1. místopředseda Senátu Jiří Růička:</w:t>
        <w:br/>
        <w:t>Díkuji, paní ministryní. Prosím, abyste sledovala rozpravu a případní pak k ní zaujala stanovisko.</w:t>
        <w:br/>
        <w:t>Organizační výbor určil garančním a zároveň jediným výborem pro projednávání tohoto návrhu zákona výbor pro hospodářství, zemídílství a dopravu. Usnesení bylo rozdáno jako senátní tisk č. 251/1. Zpravodajem výboru je pan senátor Karel Kratochvíle, kterého prosím, aby nás nyní seznámil se zpravodajskou zprávou. Není třeba nic mačkat, vyčkejte, jestli jste si to nevypnul. Teï je zapnuto níkde jinde.</w:t>
        <w:br/>
        <w:t>Senátor Karel Kratochvíle:</w:t>
        <w:br/>
        <w:t>Díkuji za slovo. Váený pane předsedající, váená paní místopředsedkyní vlády. Dovolte mi, abych vás seznámil se 172. usnesením výboru pro hospodářství, zemídílství a dopravu z 25. schůze konané včera, tzn. 28. dubna. K návrhu zákona o poskytnutí státní záruky ČR na zajitíní dluhů Českomoravské záruční a rozvojové banky, a.s. vyplývající z ručení za dluhy z úvírů v souvislosti se zmírníním negativních dopadů způsobených virem SARS-CoV-2. Senátní tisk č. 251. Po úvodním sloví zástupce předkladatele Ondřeje Landy, námístka ministryní financí ČR a po zpravodajské zpráví senátora Jaromíra Strnada a po rozpraví výbor</w:t>
        <w:br/>
        <w:t>1. doporučuje Senátu Parlamentu ČR schválit návrh zákona, ve zníní postoupeném Poslaneckou snímovnou,</w:t>
        <w:br/>
        <w:t>2. určuje zpravodajem výboru projednání na schůzi Senátu senátora Karla Kratochvíle,</w:t>
        <w:br/>
        <w:t>3. povířuje předsedu výboru senátora Vladislava Vilímce, aby předloil usnesení předsedovi Senátu.</w:t>
        <w:br/>
        <w:t>Potud usnesení výboru. Jen bych k tomu doplnil, e v PS dolo k dílčím modifikacím oproti vládní předloze, případní doplníní, a to v podobí precizace jednoho z kritérií, jimi je monost poskytnutí státní záruky pozmíňována v důsledku, tak i pod rozsah zákona spadá jen neplacená jistina. Včleníní prvku transparentnosti poadavek na zveřejníní jak informací o skutečném majiteli úvírovaného, tak i údajů o úvírovaném a výi úvíru a ručení poskytnutého bankou.</w:t>
        <w:br/>
        <w:t>A za dalí navýení limitu pro portfoliovou záruku do výe 30 % jistin sjednaných úvírů v relaci, k nim je poskytována státní záruka. Poslanecká snímovna ve 3. čtení, které se konalo 22. dubna, přijala tento návrh zákona s účastí 100 poslanců, hlasovalo 90 pro, nikdo nebyl proti. Díkuji za pozornost.</w:t>
        <w:br/>
        <w:t>1. místopředseda Senátu Jiří Růička:</w:t>
        <w:br/>
        <w:t>Díkuji, pane senátore. I vás prosím, abyste zaujal místo u stolku zpravodajů a ptám se, zda níkdo navrhuje podle § 107 jednacího řádu, aby Senát vyjádřil vůli návrhem zákona se nezabývat? Nevidím nic takového, a proto otevírám obecnou rozpravu. Do obecné rozpravy se jako první hlásí pan místopředseda Milan tích.</w:t>
        <w:br/>
        <w:t>Místopředseda Senátu Milan tích:</w:t>
        <w:br/>
        <w:t>Díkuji. Váený pane místopředsedo, váená paní ministryní. Tento návrh je jeden z návrhů podpory podnikatelských stavu, zejména malým a středním podnikům, myslím si, e je to ta skupina, po které bylo voláno, e je jí potřeba pomoct, nejenom tím velkým firmám nadnárodním, ale tímto mením firmám.</w:t>
        <w:br/>
        <w:t>Myslím si, e to je v pořádku, e takto postupují i níkteré zemí EU a je to si myslím, i v pořádku s pravidly EU. Nejedná se o ádnou nepovolenou nebo hraniční pomoc. Ale chci upozornit na to, co zaznívalo i v Poslanecké snímovní, a to je to, e často v minulosti zejména před volbami se řada politiků a politických subjektů hlásí k tomu, e je potřeba zamezit nebo omezit odvod prostředků do daňových rájů, tzn., aby subjekty, které u nás podnikají, zatíují tady prostředí, vyuívají kvalitní a celkem levnou pracovní sílu, neodvádíly zisky a nemíly sídlo subjektu v daňových rájích.</w:t>
        <w:br/>
        <w:t>V Poslanecké snímovní byl podán pozmíňovací návrh. Jak jsem se tím pozmíňovacím návrhem zabýval, tak on míl údajní pomírní slabou stránku v tom, e on se dotýkal daňových rájů v zemích, které jsou mimo EU, ale e nebyl nasmírován na státy, které jsou členy EU, ale de facto vzhledem k tomu, e asi EU tento problém nemá dostateční vyřeen, tak ne vechny zemí se hlásí k tomu, e jsou daňovým rájem, a tato víc je docela nejistá. Myslím si, e je to velký problém a také bych velmi přivítal, kdyby ČR v tomto byla jakousi vlajkovou lodí, protoe subjektů, které z ČR vyvádí zisky, je straní moc. Podle informací posledních, které jsem získal, je to přes 12 000 subjektů, které mají sídla v daňových rájích. Byl tady podán pozmíňovací návrh, který já osobní bych podpořil, kdyby přiel do podrobné rozpravy, ale mám tam otazník, protoe pozmíňovací návrhy, které se dávají přímo na plénu, mají to riziko, e je nemáme ovířeny, a já se chci pozeptat. Paní ministryní, při tom jednání Poslanecké snímovny bylo přijato doprovodné usnesení, které práví vás ádá, abyste v této oblasti připravili návrhy, abyste v této oblasti konali. Vy jste se údajní, tak jak jsem se dočetl z tisku, se k této problematice nevyjádřila, a já bych pro moje rozhodnutí potřeboval vídít, jestli opravdu se touto problematikou zabýváte a jestli v dohledné dobí předloíte níjaký návrh, protoe vířím, e by ten vládní ministerský návrh mohl být kvalitníjí, kdyby byl oetřen, aby z toho nebyla níjaká blamá, a jestli takovým smírem půjdete, anebo máte níjaké váné důvody, anebo to neřeíte. V případí, e by byla ta varianta, e to neřeíte, tak bych podpořil pozmíňovací návrh, který tady je podán, a já se přiznám, e v tuto chvíli nejsem samozřejmí schopen si ovířit, zdali plní vechny poadavky, které by takový pozmíňovací návrh míl obsahovat. Nerad hlasuji pro níco, o čem nejsem přesvídčen, e je to úplní správní připraveno. Tím nechci kolegy, kteří se tím zabývali, níjak podceňovat ani sniovat jejich práci, ale byl bych radíji, kdyby to byl návrh, který bude garantovaný ministerstvem financí, resp. vládou. Můj dotaz je, co se s tím doprovodným usnesením PS díje, jestli se to bude řeit anebo nadále budeme před daňovými ráji, resp. před subjekty, které se tam uchylují, strkat hlavu do písku. Díkuji.</w:t>
        <w:br/>
        <w:t>1. místopředseda Senátu Jiří Růička:</w:t>
        <w:br/>
        <w:t>Paní ministryní jistí zaregistrovala vás dotaz, pane místopředsedo. Slovo má s právem přednosti pan Petr ilar.</w:t>
        <w:br/>
        <w:t>Senátor Petr ilar:</w:t>
        <w:br/>
        <w:t>Díkuji za slovo, pane předsedající, váená paní ministryní i váení kolegové, kolegyní. Chtíl bych navázat teï na kolegu tícha práví s tím, e chci tady upozornit na to, e tento pozmíňovací návrh, který zazníl ve snímovní, jsme se jím zabývali podrobní, a chtíl bych říci, e tady je v silné podobí pozmíňovací návrh přesní kvůli té záleitosti, aby neodcházela pomoc do tzv. daňových rájů. Co se týče rozdílu toho, co bylo ve snímovní, tak tam bylo samozřejmí asi správní oprávníní vytýkáno a potom po konzultaci s legislativci jsme návrh zmínili v tom, e se u nejedná o taxativní výpočet nebo výčet států, do kterých by pomoc byla smířována, ale jednalo by se o to, e by to byly firmy, které by byly na návrh vlády. Tím bychom práví přeli k taxativnímu míření. Tímto pozmíňovacím návrhem se stanoví státní pomoc pouze tím právnickým osobám, které nesídlí v daňových rájích a které se zaváí po dva roky neodvádít příjmy do zahraničí a nevykupovat vlastní akcie. Chtíl bych jenom připomenout, e obdobné podmínky státní pomoci vyhlásily i níkteré dalí zemí EU, jmenovití Polsko a Dánsko, kde to tam tímto způsobem také stanovily. Čili je to přejato i ze zahraničí a navazuje to na to, co řekl kolega tích a navazuje to i na původní návrh, který byl v PS.</w:t>
        <w:br/>
        <w:t>1. místopředseda Senátu Jiří Růička:</w:t>
        <w:br/>
        <w:t>Díkuji, pane senátore. Dalím přihláeným je pan senátor Zeman. Prosím, pane senátore.</w:t>
        <w:br/>
        <w:t>Senátor Jaroslav Zeman:</w:t>
        <w:br/>
        <w:t>Dobrý den, pane předsedající, váená paní ministryní. Chtíl bych se vás zeptat na dalí zamýlenou pomoc vlády ČR firmám do 250 zamístnanců a nad 250 zamístnanců. Provozní úvír je jen částečnou pomocí tímto firmám. Vítina firem zaznamenala výrazný pokles treb a fixní náklady zůstávají pomírní stejné a půjčka zůstává pořád jenom půjčkou, která se bude muset splatit. Vláda pomírní sluní zajistila zamístnance, co je v pořádku, ale je otázkou, kam se budou po dvou, po třech mísících vracet, pokud firmy nepřeijí tento masivní pokles zakázek a podle mí i případnou druhotnou platební neschopnost.</w:t>
        <w:br/>
        <w:t>1. místopředseda Senátu Jiří Růička:</w:t>
        <w:br/>
        <w:t>Díkuji, pane senátore. Skončil jste tak, e jsem myslel, e se nadechujete jetí, jak jsem nereagoval dostateční rychle. Prosím pana senátora Wagenknechta, který je dalí přihláený do diskuse.</w:t>
        <w:br/>
        <w:t>Senátor Luká Wagenknecht:</w:t>
        <w:br/>
        <w:t>Díkuji za slovo, pane předsedající, váená paní ministryní, kolegyní a kolegové. Malinko navái na předřečníka. Zeptal bych se i z reakcí, které vláda opakovaní říká, jsou trochu nesrozumitelné, jestli bude mimo tento mechanismus, který pouze řeí cash flow, ale neřeí, jak tady bylo řečeno, finanční situace přijetí firem níjaké kompenzace zejména v oblasti nájmu, o kterém mluvil pan ministr Havlíček, to by byl jeden dotaz. A pak zareaguji na avizovaný pozmíňovací návrh. Já ho podpořím a jenom řeknu proč a ani nečekám reakci paní ministryní, protoe se jí vítinou nedočkám, tak to řeknu na rovinu. Je tady nám opakovaní níco říkáno, pak to není naplňováno. Řeili jsme tady opakovaní například níjaké podpory dohodářů, nakonec to dopadlo tak, e po píti týdnech se nic nestalo a je tady níjaký mimořádný příspívek, take to, co říká vláda, a je to paní ministryní jedna nebo druhá, nakonec se nedohodne, take její závazek, který by tady mohl padnout, navazuji na pana místopředsedu tícha, pro mí nebude relevantní, protoe mu nemusím vířit. To samé bych mohl říct dnes u předchozího bodu. Také tam byla níjaká komunikace, která nakonec, jak jsem pochopil, nebyla pravdivá, take jenom z toho důvodu, a je jakákoliv reakce paní ministryní, budu hlasovat pro pozmíňovací návrh, pokud bude načten. Velice díkuji a pokud by byla odpovíï na tu moji první otázku, budu velice rád, pokud ne, tak na to jsme u zvyklí. Díkuji.</w:t>
        <w:br/>
        <w:t>1. místopředseda Senátu Jiří Růička:</w:t>
        <w:br/>
        <w:t>Jistí, díkuji, paní mistryní pečliví poslouchá. Paní ministryní, vy můete reagovat kdykoliv bíhem rozpravy, pokud byste chtíla. Vy radi najednou. Prosím pana senátora Hrabu, který je dalím přihláeným.</w:t>
        <w:br/>
        <w:t>Senátor Zdeník Hraba:</w:t>
        <w:br/>
        <w:t>Váený pane předsedající, váená paní vicepremiérko, kolegyní, kolegové. Já naopak podpořím tady ten návrh, tak jak přiel z Poslanecké snímovny. Hlásím se mylenkoví i spoluautorsky k návrhu, který proel v PS coby doprovodné usnesení. Chtíl bych varovat před přijetím pozmíňovacího návrhu, tak jak je tady avizován. Protoe to doprovodné usnesení ve snímovní mílo určitou logiku. Navazovalo jaksi technicky, legislativní na unijní seznam nespolupracujících daňových jurisdikcí. Co je terminus technicus.</w:t>
        <w:br/>
        <w:t>Zatímco to, co je navreno v pozmíňovacím návrhu, uvádí jakési poskytování neobvyklých daňových výhod, co je velmi kaučukové ustanovení, které bude velmi obtíní vyloitelné. Druhá víc je, e i pozmíňovací návrh nedílá to, co bylo zámírem doprovodného usnesení, tzn. zamezit podpoře subjektů, které mají sídlo v nespolupracujících daňových jurisdikcích. Tady je pouze výčet a navíc odkaz na úvírovaného, co znamená a pomoc na třetí, protoe to není poskytnutí níjaké dotace, níjakého plníní, ale je to záruka, je to dluh Českomoravské záruční a rozvojové banky a státní záruky za ten dluh, tzn. e se to také přímo netýká podpory. Já bych se tedy velmi snail rozmluvit kolegům vůbec podání tohoto pozmíňovacího návrhu, resp. hlasování pro níj. Díkuji.</w:t>
        <w:br/>
        <w:t>1. místopředseda Senátu Jiří Růička:</w:t>
        <w:br/>
        <w:t>Díkuji za vá názor a vysvítlení, pane senátore. Poprosím pana senátora Voseckého, který je dalím přihláeným.</w:t>
        <w:br/>
        <w:t>Senátor Jiří Vosecký:</w:t>
        <w:br/>
        <w:t>Dobrý den, díkuji za slovo, pane předsedající, dobrý den, paní ministryní, kolegyní, kolegové, já mám jenom jednu otázku, a ta je, jak se bude posuzovat bezdlunost tíchto firem nebo jak se bude dokládat, protoe tady je níjaká technikálie, která mi není úplní jasná. A v tuto chvíli si nedovedu představit, e by podnikatelé a firmy nemíli úvíry a dalí a dalí víci. Tzn. mí by zajímala technická víc, jak budou úředníci, kteří to budou posuzovat, přistupovat k tomu řeení a posuzování bezdlunosti v tomto stavu, jaký máme.</w:t>
        <w:br/>
        <w:t>1. místopředseda Senátu Jiří Růička:</w:t>
        <w:br/>
        <w:t>Díkuji. A zatím posledním přihláeným je pan senátor Dienstbier, kterému dávám tímto slovo.</w:t>
        <w:br/>
        <w:t>Senátor Jiří Dienstbier:</w:t>
        <w:br/>
        <w:t>Já díkuji za slovo. Také bych se chtíl přihlásit k mylence, e by ČR nemíla ze státního rozpočtu podporovat společnosti, které vytvářejí struktury na daňovou optimalizaci tak, aby se vyhýbaly zdaníní zde v ČR. Já se spíe kloním k podpoře pozmíňovacího návrhu, protoe to je aspoň níjaké minimum, by mám také pochybnosti, jestli návrh můe být účinný. Ale to se podle mí týká i usnesení, které předloila v PS paní poslankyní Kovářová, které bylo schváleno jako jedno ze dvou usnesení, protoe i tak, jak jsou tam zemí definovány, pochybuji, e tam bude moné zařadit například Nizozemsku, Lucembursko nebo například Kypr, přes které se optimalizační struktury také vytvářejí. Nicméní obecní bych tady také chtíl slyet ujitíní od paní ministryní, e bez ohledu na to, co se tady dnes v tomto smíru schválí, jestli vláda bude hledat tu cestu, jak doopravdy nepodporovat ze státního rozpočtu níkoho, kdo se vyhýbá přispívání do státního rozpočtu.</w:t>
        <w:br/>
        <w:t>Jetí k pozmíňovacímu návrhu, proč si myslím, e nemůe být účinný, protoe on mluví o podpoře společností, které mají sídlo v tích daňových rájích. Ale tady zpravidla tími adateli budou níjaké společnosti ze skupiny, která vytváří edou strukturu, které budou mít často sídlo v ČR, ale níjaká mateřská společnost pak bude v Nizozemsku, na Kypru nebo na Seychelách, to u je z tohoto hlediska vcelku nerozhodné. Take si nemyslím, e má návrh níjaký příli velký dosah, přesto ho zřejmí podpořím, ale předevím bych chtíl doopravdy slyet ujitíní, e vláda o níco takového bude usilovat. A by si nemyslím nic moc dobrého o podnikání a vůbec o akvizicích skupiny Agrofert ovládané panem premiérem, tak jestli se dá říct níco k dobru panu premiéru Babiovi, tak je to, e on takovouto strukturu nevytvářel a e holdingovou společnost má tady v ČR, take by mu to moná a potamo i vládí mohlo být také blízké.</w:t>
        <w:br/>
        <w:t>1. místopředseda Senátu Jiří Růička:</w:t>
        <w:br/>
        <w:t>Díkuji, pane senátore. Dalí příspívek do diskuse má pan senátor Fischer.</w:t>
        <w:br/>
        <w:t>Senátor Pavel Fischer:</w:t>
        <w:br/>
        <w:t>Díkuji, pane předsedající. Paní ministryní, dámy a pánové, já jsem chtíl podíkovat za tuhle diskusi, protoe se mi jeví, e se dotýkáme samotných fundamentů toho, co to je stát. Proč odvádíme daní nebo jakým způsobem máme vyjadřovat solidaritu mezi sebou, mezi firmami, které se hlásí k naemu státu nebo tady chtíjí podnikat. Tohle téma, které jsme teï práví otevřeli, mi přijde natolik zásadní, e bych se k nímu rád vrátil, protoe zrovna ekonomika ČR, která je zaloena na otevřenosti a volném obchodu, potřebuje moná i ve svítle této krize znovu definovat nebo pojmenovat, jak vypadá solidarita nebo odpovídnost státu vůči firmám a firem vůči státu. Take díkuji za toto téma, bude mí velmi zajímat, co na to bude říkat paní ministryní, a protoe to bude vyadovat i dalí domýlení dopadů, tak se na diskusi tíím. Cítím, e ji dneska pouze pootevíráme. Díkuji.</w:t>
        <w:br/>
        <w:t>1. místopředseda Senátu Jiří Růička:</w:t>
        <w:br/>
        <w:t>Díkuji, pane senátore. Jetí pan senátor Goláň.</w:t>
        <w:br/>
        <w:t>Senátor Tomá Goláň:</w:t>
        <w:br/>
        <w:t>Já bych chtíl podpořit mého předřečníka, pana Dienstbiera. Ony opravdu ty společnosti mají sídlo v ČR a pouze mají matky v daňových rájích. A tom v pozmíňovacím návrhu není. Take pokud předkladatelé chtíjí, aby to mílo níjakou účinnost, bylo by dobré to opravit, protoe tak, jak je to koncipováno, tak to na nikoho nedopadne. Ony jsou předmítem českého zdaníní a vechna sídla jsou v tuzemsku, nikoli v zahraničí. V zahraničí jsou pouze matky. Díkuji.</w:t>
        <w:br/>
        <w:t>1. místopředseda Senátu Jiří Růička:</w:t>
        <w:br/>
        <w:t>Máte na mysli, pane senátore, ten avizovaný pozmíňovací návrh, e by míl být níjak upraven? Ano, aby bylo jasno. Diskuse vyvolává diskusi, prosím paní senátorku Jelínkovou.</w:t>
        <w:br/>
        <w:t>Senátorka árka Jelínková:</w:t>
        <w:br/>
        <w:t>Chtíla jsem jetí k pozmíňovacímu návrhu říci, kdy si jej vezmete před sebe, e opravdu důleitíjí je ten bod d), kdy se úvírovaný pod sankcí okamitého vyrovnání celé pohledávky zavázal ve smlouví o úvíru po dva roky nenabývat vlastní akcie a neodvádít daňovému nerezidentovi příjem plynoucí ze zdrojů na území ČR. Take to jsem chtíla jen tady k té diskusi na podtrhnutí. A to, jak jsme se tady bavili, zda se to týká zemí EU či mimo EU, tak v tomto návrhu je upraveno, e vláda můe svým nařízením vyjmenovat zemí, které by spadaly do tíchto daňových rájů.</w:t>
        <w:br/>
        <w:t>1. místopředseda Senátu Jiří Růička:</w:t>
        <w:br/>
        <w:t>Díkuji za upřesníní avizovaného pozmíňovacího návrhu. Dalí přihláený do obecné rozpravy je pan senátor Wagenknecht.</w:t>
        <w:br/>
        <w:t>Senátor Luká Wagenknecht:</w:t>
        <w:br/>
        <w:t>Já bych chtíl jen podpořit to, co tu řekla paní předřečnice, paní senátorka Jelínková. Já se tématem vlastnických struktur zabývám dlouhodobí. Je pravda, e by mohl být lépe definován bod c), kde by byli skuteční majitelé, ale ta kombinace, která tady je, umoňuje, e peníze nedostane nikdo, kdo by ty peníze do budoucna vyvádíl. A to je moná podstatníjí, e je tam níjaký mechanismus to zpítní kontrolovat, take tady zamezíme tomu, aby naopak ti, kteří do budoucna peníze vyvedou, u teï peníze brali. Take mi to připadá dokonce i logičtíjí, i kdy ten první bod by mohl být lépe definován, ale je to vlastní jedno. Ten bod d) k prvnímu zákonu a bod číslo 5 v druhém zákoní je opravdu podle mého názoru kvalitní na to, abychom zamezili dávání peníz tím, kteří je následní přítí rok, jak to chápu dobře, a dva roky dokonce vyvedou pryč. Take je to podle mí logické, správné a to podstatné. A díkuji za ten návrh.</w:t>
        <w:br/>
        <w:t>1. místopředseda Senátu Jiří Růička:</w:t>
        <w:br/>
        <w:t>Velmi důleitá a zajímavá diskuse. Předpokládám, e paní ministryní se k tomu jetí bude chtít vyjádřit. V rámci obecné rozpravy by na to moná jetí mohli reagovat ostatní senátoři. Pane senátore Goláni, máte, prosím, slovo.</w:t>
        <w:br/>
        <w:t>Senátor Tomá Goláň:</w:t>
        <w:br/>
        <w:t>Já doufám, u naposledy. To céčko je mrtvým ustanovením a déčko tu zmiňuje odvody, které podléhají zvlátní sazbí daní. Ty odvody nebo převody zisku nebo jakékoli převody čehokoli podléhají sazbí daní 35 %. A proto je nikdo nerealizuje, protoe 35 % je velké zdaníní a je to nikoli ze zisku, ale je to ze samotného převodu. Take pořád trvám na tom, e jak je pozmíňovací návrh koncipován, e není úplní astný. Díkuji.</w:t>
        <w:br/>
        <w:t>1. místopředseda Senátu Jiří Růička:</w:t>
        <w:br/>
        <w:t>Prosím, paní ministryní, jetí v rámci obecné rozpravy, jestli se můete vyjádřit?</w:t>
        <w:br/>
        <w:t>Ministryní financí ČR Alena Schillerová:</w:t>
        <w:br/>
        <w:t>Díkuji, pane místopředsedo. Pojïme si první znovu zopakovat, a já se na vás nezlobím, máte tady plnou kopu různých materiálů, pojïme si zopakovat, o čem vlastní jednáme. Protoe z vaich níkterých dotazů si nejsem jistá, teï se omlouvám, e vás poučuji, jak mi říkal pan předseda Vystrčil, skuteční to bude asi tím, e jsem přes 20 let učila externí na právnické fakultí, tak mám v sobí tyto návyky, tak to neberte, prosím, osobní.</w:t>
        <w:br/>
        <w:t>Prosím vás, úvíry budou poskytovat komerční banky. Tzn. my nemůeme vstupovat do vztahů komerční banka  klient. Take se nebudeme bavit, pane senátore, o ádné bezdlunosti. Komerční banky mají prostí svoje know-how a budou si nastavovat vztah. A oni, předpokládám, nemají zájem na tom, aby potom část toho zaplatily. Tzn. to je vztah banka  klient. A tím se postupní dostanu k tomu, proč jsem nepodpořila pozmíňovací návrh v Poslanecké snímovní. On byl notabene napsaný tak, e byl nepodporovatelný. A vůbec by to nefungovalo. A navíc tam byl vstup do bankovního tajemství atd. Take to je ta podstata. Jenom jetí jednou, ČMZRB, pokud zákon nabude účinnosti, níjakým podílem, na kterém teï smluvní pracuje, mezi banky rozdílí hodnotu portfoliové záruky, tích 30 %, co tento zákon ohodnocuje na 150 mld. A oni budou uzavírat smlouvy s podnikateli. Pokud to budou malé a střední firmy do 250 zamístnanců, tak 90 % bude ručit stát. Pokud budou 250-500, tak 80 % bude ručit stát. A budou poskytovat úvíry na provoz do 50 mil. Take ne si jetí řekneme k tím daňovým rájům, tak bych chtíla říct, e úvíry, na které se bude vztahovat záruka, budou poskytovány pouze na provozní financování, to je zákonná podmínka zákona, který máte před sebou, na provozní financování. A na základí rámcových smluv, uzavřených mezi ČMZRB a úvírujícími bankami, které upraví dalí podmínky úvírů. Například mohou být limitovány výí dvou mísíčních mzdových nákladů, co by mílo eliminovat vyvádíní peníz do daňových rájů, respektive států s preferenčním daňovým reimem, to je přesníjí.</w:t>
        <w:br/>
        <w:t>Navíc tyto úvíry podpoří fungování podniků na území ČR, tzn. například udrení úrovní zamístnanosti. To, e firmy tak, jak jste se mí tady ptali, co firmy budou dílat, e budou mít firmy na provoz. Na nic jiného to nemohou poskytnout. Já sama jsem zvídavá, je to skoro 500 mld., jestli kapacita bude naplnína, sama jsem zvídavá. My prostí přesní nedokáeme, je to poprvé, co se níco takového díje. Teï ČMZRB nastavuje podmínky a jedná se o výi první trane. To nebude hned celých 150. Kolik z té první trane se poskytne, samozřejmí potom to bude posuzovat i ČNB atd. Take to bych chtíla, abychom si zopakovali. To není tak, e by ČMZRB a její úředníci toto poskytovali. Jak by to dílali? Tam je 300 lidí, sotva zvládli COVID I. Pak se to stejní převedlo, COVID II na banky. A toto je COVID III, kde u to jednoznační budou poskytovat banky. Prostí záruka má umonit, e kritéria, kdy to řeknu lidoví, budou mírníjí. e na úvíry dosáhnou i firmy, které by za normálních podmínek od bank úvír nedostaly. Rozumíme si? A kombinací záruky a multiplikací, protoe záruka je ohodnocena na 30 %, portfoliová, tam dostaneme 30 %, čili cca třetina, dostaneme necelých 500 mld.</w:t>
        <w:br/>
        <w:t>Take tady doufám, e jsem odpovídíla na balík různých dotazů, jak úředníci, jak bezdlunosti atd. To budou dílat banky, ty to budou posuzovat. A zákon jim říká,vykolíkovává hřití a říká: U tíchto firem to bude 90 %, ty malé střední, u tích to bude 80 %, dáte to jenom na provoz, maximální do 50 milionů, víc dát nemůete. A to je hřití, ve kterém oni se budou pohybovat. A tou portfoliovou zárukou díláme i určitou motivaci pro banky, aby nechtíly, aby úvíry defaultovaly, protoe oni na tom mají také zájem, jsou to i jejich klienti. My chceme pomáhat jako stát a vy tím, e to schválíte, a ony se starají samozřejmí o své klienty, je to lepí, ne je poslat do insolvence, do konkurzu a realizovat potom záruky. Přeci je lepí té firmí pomoci se nadechnout a pokračovat dál ve svém byznysu.</w:t>
        <w:br/>
        <w:t>Kdy se podívám na pozmíňovací návrh, řeknu vám to zcela upřímní, pokud pozmíňovací návrh projde, a je to samozřejmí na vás, já tady mohu jen apelovat a vysvítlovat, tak nezbude nic jiného, ne to přehlasovat. To je neaplikovatelné, ten pozmíňovací návrh. Prostí tak, jak byl neaplikovatelný pozmíňovací návrh, který byl v Poslanecké snímovní, který navíc jetí chtíl, aby se zasahovalo do bankovního tajemství, aby se to zveřejňovalo, no kam by to vedlo? Vedlo by to k tomu, e by to ztíilo práví naopak úvíry, bylo by to komplikované, máme tu jakési bankovní tajemství a tyto víci, prostí nebylo moné, abychom to podpořili.</w:t>
        <w:br/>
        <w:t>Já chci říci jednu víc. My jsme to debatovali, my jsme s bankami dojednávali, a bylo to opravdu velmi tvrdé, tyto státní záruky, tak toto bylo jedno z témat. Ale to téma jsme vyloučili, protoe to bychom vstupovali do smluvního vztahu banka  klient. Nehledí na to, e tím, jak jsou úvíry nastaveny, tak z povahy víci to skuteční cílí na klienty, na české firmy, na firmy, které jsou do 50 milionů. A samozřejmí ČMZRB tam jetí nastaví níkteré podmínky. Třeba jsem tam uvádíla jako příklad, to se teï dojednává mezi MPO a ministerstvem financí, třeba tam bude limit ve výi dvou mísíčních mzdových základů atd. To jsou víci, které se jetí dojednávají.</w:t>
        <w:br/>
        <w:t>Nehledí na to, při ví úctí, prostí pozmíňovací návrh je neaplikovatelný, take nám nezbude, ne ho přehlasovat. Já budu velmi apelovat, aby se přehlasoval, protoe tam je úvírovaný nemíl ke dni sídlo v níkteré z jurisdikcí, které svým rezidentům poskytují neobvyklé daňové výhody. To je právní neurčitá definice. Seznam takových zemí stanoví vláda. Jak můe vláda stanovit takové zemí? Stanovit tento seznam na půdí EU byl nebetyčný problém, který vedl a k různým diplomatickým rozporům. Kdo jste tady ze zahraničího výboru, tak jste museli tyto víci vnímat a níjakým způsobem o nich víte. Take to je prostí nereálné, neaplikovatelné. Já to říkám úplní upřímní, je to neaplikovatelné.</w:t>
        <w:br/>
        <w:t>Dalí víc, úvírovaný se pod sankcí okamitého vyrovnání celé pohledávky zavázal ve smlouví atd., pořád my nemůeme vstoupit, by zákonem, do vztahu banka  klient. A úvíry budou poskytovat banky. My pouze říkáme: Tady budeme za níco ručit za určitých podmínek, je to v podstatí z toho portfolia třetina, a tím pádem samozřejmí banky budou poskytovat. Proto jsme jednali. Já jsem navrhovala portfoliovou záruku nií. Banky namítaly, e tím pádem propadne méní firem sítem. Vedla se debata na půdí Poslanecké snímovny, nakonec Poslanecká snímovna schválila 30 % portfoliové záruky.</w:t>
        <w:br/>
        <w:t>Navíc banky budou muset dávat na web seznam klientů, které budou benefitovat z ručení. To u je samo o sobí samoregulační mechanismus dostatečný. Take já skuteční říkám zcela upřímní, e nemohu ani jako ministryní financí, ani jako předkladatelka, ale ani jako právník profesí podpořit tento pozmíňovací návrh tak, jak je předloen. Teï asi mluvím patní, e u mluvím k pozmíňovacímu návrhu, ale ono o ním bylo mluveno. Moná jsem teï procesní mimo jednací řád, tak se omlouvám.</w:t>
        <w:br/>
        <w:t>1. místopředseda Senátu Jiří Růička:</w:t>
        <w:br/>
        <w:t>To je v pořádku, paní ministryní.</w:t>
        <w:br/>
        <w:t>Ministryní financí ČR Alena Schillerová:</w:t>
        <w:br/>
        <w:t>Je to v pořádku? Dobře. Pak tady zaznílo, myslím, e od dvou pánů senátorů, a to nespletu, dotaz na nájmy. Tzn. kompenzaci. My o tom jednáme, míl by to předloit pan ministr Havlíček zítra na vládu. Dolaïujeme to, e by se podílel na odloených nájmech stát určitou výí, ale parametry nemáme jetí přesní vydiskutované, ale samozřejmí deklarovali jsme to, on to tady deklaroval a já to potvrzuji.</w:t>
        <w:br/>
        <w:t>Nevím, pane senátore Wagenknechte, nejsem si vídoma, e bych vám níkdy neodpovídíla na níco, určití vířím, e to nebylo nikdy úmyslní. Take pokud jsem níkdy na níco moná zapomníla, tak určití ne úmyslní, nebývá to mým zvykem.</w:t>
        <w:br/>
        <w:t>Co se týče DPČ, víte, e se schválilo oetřovné v Poslanecké snímovní. Paní ministryní připravuje program dotační, který slíbila, e dá ve velice krátké dobí ke schválení, myslím paní ministryní Maláčová. A co se týče tích dohodářů do 10 000, myslím teï DPP a kombinace s OSVČ, ti dosáhnou na Pítadvacítku. Pokud jsou to DPČ, tak samozřejmí tam je to do 3000. Pak u tam nárok není v tuto chvíli.</w:t>
        <w:br/>
        <w:t>Uvidíme, jak se postaví k tomu vaemu senátnímu návrhu Poslanecká snímovna. Ale já jsem tady poslední vysvítlovala, e pokud jsou to DPČ, tak oni jsou v evidenci státní sociální podpory, nebo státní sociální podpory, České správy sociálního zabezpečení, protoe platí odvody. Take to řeí MPSV. Pokud jsou to ti dohodáři do 10.000, tak jsem říkala, je tam moná kombinace s OSVČ. Nicméní není o nich ádná evidence. Jediná monost je systém státní sociální podpory, hmotné nouze. Vy jste říkal níjaký případ, který na to nedosáhl, ale to je potřeba znát konkrétní podmínky. Protoe třeba paní ministryní  a moná mluvíme kadý o jiném případu  mluvila o případu, kdy ji vyzývali níkteří poslanci, nebo níkterý poslanec, a ona ho nechala proetřit a zjistilo se, e ten človík má docela slunou částku na účtí. Take můete poskytnout níkomu sociální podporu a hmotnou nouzi, ale zkoumají se samozřejmí jeho podmínky. Potom bychom samozřejmí mohli rozdávat vem vechno. A přece jen v tomhle systému musíme pomáhat a vláda to povauje za svou povinnost, ale v tomhle systému tích černých pasaérů je také docela vdycky dost. To je jen potřeba si uvídomit, e i níjaká elementární kontrola nad tím musí být.</w:t>
        <w:br/>
        <w:t>Jetí se dívám, na co jsem zapomníla... Já to shrnu, já nevidím tady teï nic. Jo, pan senátor Hraba, tak tam bych podepsala, co jste řekl. Tam v podstatí nemám, jak bych to komentovala, já s tím souhlasím. Je vidít, e jste se tou problematikou zaobíral.</w:t>
        <w:br/>
        <w:t>Tak já bych chtíla říct úplní upřímní, e je to na vás. Ten pozmíňovací návrh je za mí  a teï budu mluvit víc jako právník, jako expert neaplikovatelný, nezbude, budu samozřejmí apelovat na vládní kolegy, koaliční poslance plus podporu dál, pokud to vrátíte, tak aby to bylo přehlasováno. Kadopádní  a teï to neberte jako níjaké, já to skuteční říkám s vekerou pokorou, zbrzdí to celý ten proces. Protoe firmy na to čekají, připravuje se to, je to připraveno tak, aby se to mohlo spustit. Ale jak říkám, je to na vaem uváení. Díkuji.</w:t>
        <w:br/>
        <w:t>1. místopředseda Senátu Jiří Růička:</w:t>
        <w:br/>
        <w:t>Fajn, díkuji, paní ministryní, ádné obavy, můete v rámci projednávaného zákona mluvit o ledasčems. Dokonce uneseme i níjaké poučení a jistí na to budeme i umít reagovat. Tak prosím pana senátora tícha, který má právo přednosti. Tak pan senátor tích se práva přednosti vzdává, take prosím pana senátora Dienstbiera, který je přihláený jetí pořád do obecné rozpravy.</w:t>
        <w:br/>
        <w:t>Senátor Jiří Dienstbier:</w:t>
        <w:br/>
        <w:t>Já díkuji za slovo. Já jsem chtíl jen struční zareagovat na to, co teï říkala paní ministryní. Naprosto nesedí to, e v takovéto situaci není moné zasahovat do vztahu banka, klient, protoe samozřejmí se do toho vztahu zasahuje. Nepochybní stát nemůe nutit banky, aby níkomu dali úvír. Ale v případí, e stát poskytuje státní záruku na ručení Českomoravské záruční rozvojové banky, tak si můe stanovit samozřejmí podmínky a potom záruční banka musí přenést tyto podmínky v tom svém ručitelském vztahu</w:t>
        <w:br/>
        <w:t>do vztahu mezi bankou a klientem. Nesmí tím podmínit svoje ručení.</w:t>
        <w:br/>
        <w:t>Take to moné je. A ten návrh zákona to ostatní dílá, protoe pokud se nepletu, tak tam u ta jedna podmínka stanovena je. A to je, e ke konci března tam nesmí být prodlení s plníním dluhů delí ne 30 dnů. To je také víc, která zasahuje do vztahu banka, klient v tomto smyslu. Take to samozřejmí moné je. Je to moné potom samozřejmí</w:t>
        <w:br/>
        <w:t>i ve vztahu k tím společnostem, které jsou v té struktuře za účelem daňové optimalizace. Je to jen otázka vůle. Já s tím souhlasím, nebo mní také přijde, e ten návrh, který tady je, není úplní ideální.</w:t>
        <w:br/>
        <w:t>Ale to, co bych chtíl předevím poznamenat, je to, e já jsem neslyel jasnou vůli vlády zabývat se, nebo reagovat na usnesení Poslanecké snímovny, které vládu vyzývá</w:t>
        <w:br/>
        <w:t>k tomu, aby nastavila podmínky tak  a teï nejde jen o společnosti, které mají sídlo v daňových rájích, protoe obí dví ta usnesení ve snímovní jsou obecníjí. Vlastní vyzývají k tomu, aby se neposkytovaly peníze tím, které vyvádíjí pomocí struktur a daňové optimalizace peníze tak, aby neplatili do státního rozpočtu.</w:t>
        <w:br/>
        <w:t>1. místopředseda Senátu Jiří Růička:</w:t>
        <w:br/>
        <w:t>Díkuji, pane senátore, teï je na řadí pan senátor místopředseda tích, prosím.</w:t>
        <w:br/>
        <w:t>Místopředseda Senátu Milan tích:</w:t>
        <w:br/>
        <w:t>Díkuji, váený pane předsedo, paní ministry, kolegyní, kolegové.</w:t>
        <w:br/>
        <w:t>Já musím říct, e jsem s odpovídí paní ministryní zklamán. Ale to není nic nového, v politice to je kadou chvíli a moje pocity nejsou ani důleité. Já, kdy si to vezmu zpátky, tak já si dobře pamatuji, e předseda vlády při kampani před volbami hovořil v této oblasti o tom, e se práví úniky  a dával za příklad i svoje firmy  do daňových rájů, e se s tím musí níco dílat. Je to samozřejmí problém nejen České republiky, ale celá Evropské unie. Je mi jasné, e bývalý předseda Junker, kdy byl v Lucembursku, tak třeba on velký zájem na tom, aby se to řeilo, nemíl. Dneska je sloení komise jiné.</w:t>
        <w:br/>
        <w:t>Já také zopakuji to, co tady řekl Jiří Dienstbier přede mnou. Mní je jasné, e stát nemůe vstupovat mezi vztah banka  klient. Ani to nechci. Ale zase nás nikdo nemůe nutit, e my máme odsouhlasit, e podporu státu, která je v tích zárukách, protoe to je pro banku určitá vítí jistota, e ji dáme i subjektům, které se k tomu státu nechovají úplní podle mého názoru fér. To je ta otázka. A samozřejmí, e vidím, e jste velmi opatrná, paní ministryní, abyste nám tady níco slíbila. A tím říkám, e se s tím vůbec nic nedílá, a ani dílat nechce. To není jen otázka tíchto záruk, to je komplexní problém. A já se pak nedivím, e se dalí firmy přidávají a mají sídla mimo nai zemi. A jak říkám, 12 000 subjektů a více, to je hrozné číslo a myslím si, e jsme v tom docela premianti, nebo jedni z nejvíce zasaených tímto podle mého názoru nekorektním jednání.</w:t>
        <w:br/>
        <w:t>A kdy máme monost níjak jim to aspoň připomenout a dát jim to najevo, e v časech dobrých na nás nemysleli, e sice tady zamístnávají lidi, vechno, ale oproti ostatním podnikatelským subjektům, které tady zamístnávají a platí nae daní ze zisku apod., si myslím, e to je nefér. A jak říkám, jsem celkem zklamaný a asi by bylo dobře se předsedy vlády ptát, jak to tedy před volbami s tím omezením daňových rájů, respektive s tím zamezením, aby se tam provádíly úniky, jak to myslel, kdy dneska teï nic konat nechce. Ani v takovémto případí, kdy se to tady přímo vyskytuje.</w:t>
        <w:br/>
        <w:t>e pozmíňovací návrh asi nebude úplní to pravé, to jsem říkal i ve svém vystoupení. Jsem si toho vídomý a teï mám dilema, jestli je lepí nehlasovat pro pozmíňovací návrh, abychom na problém upozornili, aby se řeil. A kdy nás snímovna přehlasuje, tak nás přehlasuje. I poslanci asi v této víci mají asi také pomírní dost velké rozporuplné pocity a bude dobré, kdy se o tom bude dále jednat.</w:t>
        <w:br/>
        <w:t>1. místopředseda Senátu Jiří Růička:</w:t>
        <w:br/>
        <w:t>Tak třeba nám to paní ministryní teï vysvítlí, protoe se hlásí do obecné rozpravy. Prosím, paní ministryní.</w:t>
        <w:br/>
        <w:t>Ministryní financí ČR Alena Schillerová:</w:t>
        <w:br/>
        <w:t>Tak jestli chcete reagovat obecní, tak samozřejmí Česká republika, zastupovaná ministerstvem financí, je velmi aktivní ve vech debatách k seznamu tzv. různých nespolupracujících jurisdikcích. Ono to nebývá nazýváno daňové ráje, protoe pořádní tíko říct, co to je. A v legislativí u máme níkolik let, teï vám to neřeknu přesní, tři čtyři roky máme, e pokud se vyvádíjí peníze do takzvaných třetích zemí, tak je tam 30% sráková daň. Zavedli jsme, ono to souvisí nejen s tzv. daňovými ráji, e my tíko můeme diktovat třeba níjaké zemi v Evropské unii, nebudu ádnou jmenovat, abych se jí nedotkla a neřeila níjaký diplomatický spor, aby míla třeba daň 11 %, nebo aby míla daň 20 %. Jsou snahy na půdí Evropské unie a Česká republika je podporuje, aby byla třeba níjaká minimální korporátní daň.</w:t>
        <w:br/>
        <w:t>Ale níjaká minimální. Na vechny zmíny v rámci daní vdycky potřebujete jednomyslnost. A my jsme v tomto Hujeři. Vdycky, vdycky. Jak je jakékoli opatření, které se přijme, tak my ho aplikujeme. Buï jsme první, nebo jsme druzí. Protoe kolikrát se stane, v Legislativní radí vlády se ptají, jak to dílají jinde? My nevíme, protoe jsme první.</w:t>
        <w:br/>
        <w:t>To znamená, my vechna tato opatření, která s tím souvisí, to není jen daňová politika, ale to je i progresivní daňové plánování, to je vyvádíní různých peníz nelegálními způsoby, e se přefakturovávají matky, dcery atd. My jsme přijali to, e aplikujeme a implementujeme, nakonec to chodí sem k vám, ta opatření vdy jako jedni z prvních, pokud nejsme úplní první, je jedna víc. A pak jsme zavedli celou řadu opatření i na národní úrovni.</w:t>
        <w:br/>
        <w:t>Ono to nesouvisí úplní třeba s daňovými ráji, ale s celým tím komplexem  agresivní daňové plánování, problematika neobvyklých jurisdikcí, nazývejme je tak, jak je nazývá Evropské unie, tradice preisingu atd. Kdy jsme zavedli níkdy v roce 2016 povinnou přílohu, kdy si platí mezi sebou matky, dcery, musí to sdílit. Domířili jsme níkolik miliard. Od loňska v balíčku 19 jsme zavedli povinné hláení o dividendách. Protoe máme dividendovou smírnici, my mezi právnickými osobami evropskou nesmíme zdaňovat, ale pokud firmy vyvádíjí, tak my to dneska nevíme. Take povinná příloha, firma uvede, vyplatila dividendu tamhle do té a do té zemí v téhle té výi. A finanční správa bude kontrolovat, byla to ta dividenda osvobozená, nebo nebyla?</w:t>
        <w:br/>
        <w:t>Take to je celá řada takovýchto nástrojů, které samozřejmí hlídáme. A v rámci tohoto boje ve zdaňování s neobvyklými daňovými jurisdikcemi přijatých různých optimalizačních metod, schémat atd., tak to jsou vechno víci, které Česká republika jako jedna z prvních implementovala. Co se týče záruk, tak jedinou cestu, kterou zvolíme, a já jsem to moná míla říct více důrazní, bude ta, e dáme do smluv s Českomoravskou záruční rozvojovou bankou, tzn. smlouvy, které budou uzavírat s jednotlivými bankami, aby toto byl prvek, který by zazníl v jednotlivých smlouvách. A to je text, který se momentální ladí. A to jsem moná míla zdůraznit více. Díkuji.</w:t>
        <w:br/>
        <w:t>1. místopředseda Senátu Jiří Růička:</w:t>
        <w:br/>
        <w:t>Tak díkujeme za doplníní. Prosím pana senátora Zemana.</w:t>
        <w:br/>
        <w:t>Senátor Jaroslav Zeman:</w:t>
        <w:br/>
        <w:t>Já bych se připojil k paní ministryni se svým dotazem, jestli Vláda ČR chystá níjakou dalí pomoc firmám do 250 a nad 250, protoe Českomoravská záruční banka půjčí, ale to musíme splatit. Je to podobné, jako kdybyste zamístnancům nedávali příspívky, ale půjčovali, s tím, e vám je níkdy vrátí. Na to bych tedy čekal níjakou odpovíï.</w:t>
        <w:br/>
        <w:t>1. místopředseda Senátu Jiří Růička:</w:t>
        <w:br/>
        <w:t>Tak pan senátor Wagenknecht.</w:t>
        <w:br/>
        <w:t>Senátor Luká Wagenknecht:</w:t>
        <w:br/>
        <w:t>Díkuji za slovo. Já velice krátce zareaguji na slova paní ministryní a díkuji za ní, e reagovala. Já jenom k dohodářům, mluvili jsme o tom. Já jsem reagoval na vystoupení paní ministryní Maláčové. Myslím, e to bylo o víkendu, kdy řekla, e dohodáři nebudou mít níjakou refundaci formou bonusů jako OSVČ, ale e mohou jít níjakou dávkou mimořádné pomoci. To znamená, e tady buï nemáte stejný názor, nebo se to vyvinulo  co budu rád. A pokud jste říkala, e vy víte program, tak bych byl velice rád, pokud byste nám to potvrdila, e to tak skuteční bude. Protoe to je jeden den tak, druhý den tak, a proto byla moje nedůvíra ne k vám osobní, jako k vaí osobí, ale k té vládí, která tady vystupuje nekonzistentní. Tak jestli byste si to mohla ovířit a říct nám, jestli to opravdu bude, nebo nebude. Budu rád.</w:t>
        <w:br/>
        <w:t>Vrátím se jenom k tomu procesu tady. Mám jednu víc, která se tady také zmínila. Nevracel bych se k tomu. Říkáte tomu rychlé schvalování, e samozřejmí jakékoli dnení zpodíní to můe o týden, čtrnáct dnů odsunout. Velice krátká reakce. I snímovna se můe do druhého dne sejít. Nechci říkat, e my se tady scházíme skoro pořád, ale i snímovna by se mohla případní sejít, ale to je asi nepodstatné.</w:t>
        <w:br/>
        <w:t>Spí druhá víc, která je pro mí trochu bizarní. My tady dneska projednáváme níjaké záruky na úvíry podnikatelům, ale kompenzace, ty zkrátka jetí bude pan Havlíček řeit. Moná zítra je přinese, moná je opít nepřinese, třeba za týden, za dva, za tři, budeme čekat. Take my tady v tuto chvíli primární dáváme půjčky podnikatelům na níco, co se moná bude kompenzovat. Vdy to je neskutečný kruh, který je vlastní obrácený.</w:t>
        <w:br/>
        <w:t>Tak jenom k tomu bych chtíl, jaká je tady vlastní logika? Já mám jenom interní informaci, e s panem Havlíčkem u se před níkolika týdny zástupci níkolika svazů bavili o kompenzacích za nájemné. To mílo být řeeno primární. Tak my v tuto chvíli řeíme půjčování podnikatelům na níco, co pak stát bude zpítní kompenzovat? Je to nesmysl podle mého názoru. Ale pokud máte jiné informace, budu velice rád. A pokud říkáte, e zítra bude schválen program na kompenzace za nájemné, tak si myslím, e nám to asi vadit nebude, e to urychlíme. Budu rád za reakci, pokud byste byla tak hodná, velice ji budu kvitovat.</w:t>
        <w:br/>
        <w:t>A poslední víc, já tady trochu dám zapravdu jak paní ministryni, tak ostatním. My tady malinko moná smíujeme dva problémy. Daňové ráje a skrytého, skutečného majitele příjemce té firmy. Tady myslím, e paní ministryní se mnou bude na stejné vlní. To je ten vítí problém, který řeí i legislativa, evropská smírnice proti praní pinavých peníz. Tady banky mají povinnost podle mého názoru dokonce sledovat, kdo je skutečným majitelem. Nechci tady odhlédnout od toho, e s tím má problém ná pan premiér, který díky tomu čerpá dotace, ale nechci tady do toho zabývat. Vichni tu kauzu známe, e on se skrývá jako skutečný majitel a čerpá dotace. Ale v tomto případí se zeptám vícní. Paní ministryní, to znamená, e ČMZRB bude klientům poskytovat záruku za ručení za jejich vlastní kapitál, aby dostali od banky potom úvír. Jestli tomu dobře rozumím. Bude ČMZRB v rámci i smírnice AML ovířovat u tíchto zaručených úvírů skutečné majitele podnikatelů, kteří to dostanou? Myslím, e to je reálné, e to nemůou reální vůbec zvládnout. Pokud ne, to znamená, e to je bianco ek?</w:t>
        <w:br/>
        <w:t>A druhá otázka, pokud tomu tak nebude, co si nemyslím, e je správní, podle mého názoru by to mílo probíhat, budou toto dílat banky? Budete mít jistotu toho, e úvír nedostane níkdo, kdo se skrývá jako skutečný majitel za tou firmou? Řeknu jenom proč. Já velice krátce princip toho praní pinavých peníz vysvítlím. Tady jde o to, aby peníze nedostal níkdo, kdo by peníze mohl pouít např. na terorismus. Ta skrytá konečná entita, aby nebyla například v níjakých zemích, které jsou teroristické. Nebo, aby to nebyl v konečné fázi níjaký skrytý politik, který sám o sobí rozhoduje. To je třeba případ pana premiéra v kauze Čapí hnízdo a v dalích dotacích. Take to je dalí víc. Toto u budete mít v rámci tohoto, nebo nebudete? Pokud tedy odhlédnu od problému daňových rájů, ale k tomu konečnému vlastníkovi.</w:t>
        <w:br/>
        <w:t>Jaké kontrolní mechanismy ministerstvo financí, které ve finální fázi tady přes státní rozpočet bude ručit miliardami korun, bude mít k tomuto ujitíní ve vztahu k praní pinavých peníz a skutečným majitelům, kteří přes záruku ČMZRB dostanou státní peníze v konečné fázi, nebo budou ručeny státními penízi na případný default a které ty banky budou poskytovat.</w:t>
        <w:br/>
        <w:t>A tady jetí řeknu svůj komentář. Já si myslím, e i české banky mají velké rezervy v tomto ovířování v mnoha případech. Ale nechci tady paualizovat celý systém. Jsou konkrétní případy, kde je problém. Take kdybyste mohla jetí k tomuhle, jakou formou máte nastavené kontrolní mechanismy, aby peníze zaručené státem, kdy default tady bude, nely k níkomu, kdo není jasný skutečný majitel a mohl by být buï opravdu v níjakém kritickém vztahu k České republice, jeho domicil, nebo to můe být níkdo, kdo má níjaké korupční vazby a vztahy k tímto penízům. Díkuji za reakce.</w:t>
        <w:br/>
        <w:t>1. místopředseda Senátu Jiří Růička:</w:t>
        <w:br/>
        <w:t>Tak díkuji, pane senátore, hned chcete reagovat, paní ministryní? Ano, prosím, paní ministryní.</w:t>
        <w:br/>
        <w:t>Ministryní financí ČR Alena Schillerová:</w:t>
        <w:br/>
        <w:t>Díkuji, pane místopředsedo. ČMZRB to nemůe dílat, pane senátore. Ta má 300 lidí. U v podstatí dílala... Ta má 300 lidí, míjme rozum! Jak by mohla poskytovat tisíce úvírů? Proto jdeme přes banky. A vy přece dobře znáte AML smírnici a AML zákon, pro vás to není ádná novinka. A vy víte, e to je povinnost bank. Banky budou toto kontrolovat. Jak byste to chtíl pod ČMZRB? Tady jste mí kritizovali, e program MPO Covid 1, a myslím, e i pana vicepremiéra Havlíčka, nefunguje, proto se Covid 2 u vlastní udílal přes banky. Protoe ČMZRB, která má moná, já nevím přesní, 250 nebo 300 lidí, já to přesní nevím, tak de facto nebyla schopna to zprocesovat. A jak by mohla toto kontrolovat? A banky jsou přece povinný subjekt podle AML zákona, aby toto zkoumaly. Proto to budou dílat banky. Banky mají know-how, banky to umí, banky mají kapitál. A my v podstatí tím, e poskytneme státní záruky, tak de facto pomůeme tomu, e banky zmírní kritéria pro podnikatele. A znovu opakuji prosím, je to na provozní účely.</w:t>
        <w:br/>
        <w:t>To znamená, je to na to, aby firmy přeily. Aby byly schopné zaplatit různé víci. A o provozní úvír, to vy víte dobře, tady celá řada z vás jsou podnikatelé, tak to přesahuje pojem nájemné. Ono to není tak jednoduché. Ono MPO na tom pracuje skuteční asi 14 dní. Včera jsem se o tom bavila s panem vicepremiérem, e snad to zítra dá na vládu.</w:t>
        <w:br/>
        <w:t>Jetí si budeme vymíňovat ty konečné texty, ono to není tak jednoduché, vyčíslit to, zabránit tomu, aby to mílo níjaký kontrolní mechanismus, toto budou přesní ty víci, na které jednou bude chodit NKÚ. A my tu pak budeme poslouchat tu kritiku, to jste tenkrát míli, a oni vichni budou potom samozřejmí poučeni z tích vící, tak to budou vidít, jak se to mílo udílat tenkrát lépe. To jsou vechno víci velmi problematické, take ono to chvilku trvá, ne to vydiskutujete, ale chceme to řeit. Ale toto je na provoz, to je vlastní na vekerý provoz, aby ty firmy mohly fungovat. A ty firmy to potřebují hrozní rychle ty peníze. To znamená, aby vlastní získali, my tu záruku tam dáváme proto, protoe by celá řada firem za normálních okolností na ty úvíry nedosáhla. Ty banky by jim je prostí nedaly, protoe by nedodrely ta přísná kvalifikační kritéria. No a kdy tam bude ta záruka, tak samozřejmí oni, tak na to celá řada firem dosáhne, protoe ty banky budou vycházet z toho, e tam částeční ručí stát, ale zase tím, e ta portfoliová záruka jako taková je 30% nakonec tedy po schválení v Poslanecké snímovní, tak i oni jsou motivováni. A to jsme chtíli, e nebudou chtít zdefaultovat svůj kapitál, svoje úvíry. Oni také svým akcionářům odpovídají za níjaké výsledky. Take je to taková, bych řekla, svatba z rozumu, kdybych míla hledat níjaký obecný výraz. Prostí zachraňujeme nae firmy a banky zachraňují svoje klienty tím, e spojíme síly. A to, e ten problém tích konečných vlastníků řeí AML smírnice, teï tuím u máme pátou. Pátá myslím, ne? Pátá je teï účinná. A je to povinností bank. Ony jsou také povinné subjekty, aby toto zkoumaly. A nad ČMZRB, která vlastní bude rozdílovat ty záruky, teï dojednáváme ty podmínky toho přerozdílení, kolik dostane ta banka, kolik ta banka a za jakých podmínek, tak nad tou dozor vykonává Česká národní banka. A my předpokládáme, e to nebude okamití rozdíleno 150 miliard, ale bude níjaká trane, teï se bavíme o její výi, ta se potom vyhodnotí a bude se přidílovat dál. Taky budeme vidít, jaký je zájem, to nedokáeme teï vůbec odhadnout, zatím máme signály z bank. Banky tvrdí, ale to jsou informace z bank, take já to beru jako relevantní, e oni mají nejvítí přehled, e ten zájem je obrovský. Take uvidíme, jaký bude potom výsledek. Díkuji.</w:t>
        <w:br/>
        <w:t>1. místopředseda Senátu Jiří Růička:</w:t>
        <w:br/>
        <w:t>Díkuji, paní ministryní. Prosím paní senátorku Seitlovou, která je dalí přihláená do obecné rozpravy.</w:t>
        <w:br/>
        <w:t>Senátorka Jitka Seitlová:</w:t>
        <w:br/>
        <w:t>Díkuji, pane předsedající za slovo. Ta debata u je sice dlouhá, ale čím více otázek a odpovídí, tím více nejistot. Já jsem chtíla podpořit návrh, který tady předloila paní kolegyní, a to je otázka tích daňových rájů. A to, co bylo v odpovídi paní ministryní, tak mí naopak velmi znejistílo. Nejenom proto, e tvrdila níco, co si myslím sama musela vídít, e to tak není, a to je, e nemůe, kdy dává záruky, stanovit níjaké podmínky. Samozřejmí, e je stanovuje u v tom, co řekla, a jistí, e můe stanovit i tyhle rozířené, tak jak u to řekl přesní pan senátor Dienstbier. A nakonec i pan senátor místopředseda tích. To mí zarazilo, e taková argumentace vůbec z její strany mohla zaznít. Ale také zaznílo, a to bych se chtíla práví zeptat, teï na konci o tom sama paní ministryní hovořila, o tom přerozdílování. Jakpak to bude přerozdílování? Česká národní banka bude kontrolovat, jak Českomoravská záruční se rozhodne, tak tobí dám tolik záruk z toho balíčku, tobí dám méní, to tebe mám radi a tebe ne? No tak... to je naprosto přece patní. Přece si mají rozhodovat ti klienti, kteří si poádají u tích bank. A následní podle té poptávky, která bude u jednotlivých bank, a monosti realizace půjček potom budou přidíleny úvíry, respektive ty záruky na ty úvíry, ne opační. Vdy to je naprosto opační, já jsem snad patní rozumíla. Tomu tedy opravdu nerozumím a kontrolovat to bude Česká národní banka? Aha, tak kamaráde, ty jsi můj kamarád, ty nejsi můj kamarád? To přeci takhle nejde, vdy to by mílo jít úplní opační. Díkuji za pozornost a vířím, e paní ministryní vyvrátí moje obavy.</w:t>
        <w:br/>
        <w:t>1. místopředseda Senátu Jiří Růička:</w:t>
        <w:br/>
        <w:t>Ano, paní ministryní se tváří natolik neutrální, e nevím, jestli chce vyvracet obavy rovnou, nebo ne?</w:t>
        <w:br/>
        <w:t>Tak prosím, paní ministryní, můete vyvracet.</w:t>
        <w:br/>
        <w:t>Ministryní financí ČR Alena Schillerová:</w:t>
        <w:br/>
        <w:t>Tak, paní senátorko, jak byste si to technicky představovala? Vemte si, e na trhu máte asi 37 bank nebo kolik jich máme. Take kdo by jako sbíral ty klienty napříč tou republikou? Přece máte tady níjakou portfoliovou záruku, ta se musí níjak rozdílit. Jsou v podstatí dví cesty, my jsme o tom debatovali tento týden na videokonferenci, a ty se teï procesují. Samozřejmí volí se ta nejrychlejí. Vezme se část té portfoliové záruky, tak budeme postupovat, aby to bylo rychle, 30, moná 50 miliard, na tom se teï domlouváme, maximální. A ty se rozdílí podle pomíru podílu tích bank na trhu, to je nejspravedlivíjí. Ne kdo je můj kamarád, to je nejspravedlivíjí, paní senátorko. Pak je samozřejmí druhá cesta, e udílá ČMZRB níjaké výbírové řízení, ale to bude delí. A to moná udíláme u té druhé trane, uvidíme. U této první se zatím kloní ČMZRB, a říkám, nepadlo definitivní rozhodnutí, ona ladí smlouvy s tími bankami podle podílu na trhu, to se jeví jako spravedlivé, jako jediná cesta. Jinak ta cesta je neprobádaná, paní senátorko. Nikdo jetí touto cestou neel. A my se vichni snaíme, aby to bylo co nejvíce transparentní, ádný kamarád, kamarádovi, jaký kamarád? Jako e níkterou banku má níkdo rád a níkterou méní? No tak práví si říkám, kdy se zvolí, a to je to, o čem teï debatujeme, ono tích cest moc nemáte. Buï tedy to udíláte podle podílu na trhu, to je jedna varianta, nebo udíláte níjaké výbírové řízení. Nemyslím teï výbírové jako takové, ale jakoby minivýbírové řízení, jiná cesta není. Díkuji.</w:t>
        <w:br/>
        <w:t>1. místopředseda Senátu Jiří Růička:</w:t>
        <w:br/>
        <w:t>Tak díkuji, paní ministryní. Nevím, jestli jste vyvrátila obavy paní senátorky, ale nebudu to zkoumat. Prosím pana senátora Golání, který je dalí přihláený.</w:t>
        <w:br/>
        <w:t>Senátor Tomá Goláň:</w:t>
        <w:br/>
        <w:t>Díkuji za slovo. Já tu nejistotu jetí prohloubím, protoe vlastní co vidíme od svých klientů, současné zamítnuté ádosti v COVID I, tak vám přijde pouze  nesplnili jste podmínky. Nepřijde vám tam vůbec, co jste nesplnili, take to povauji za vysoce netransparentní, protoe pokud ji máte takovouhle obecnou, tak to můe dostat kdokoliv, opravdu ten kamarád, protoe pokud by vám níkdo napsal  nesplnili jste podmínky tyhle, tyhle a tyhle, tak potom ano, potom můeme se bavit o tom, e to je transparentní. Co je jetí horí, a prosím paní ministryni, aby teïka poslouchala, dostal jsem informaci z Českomoravské záruční a rozvojové banky, e COVID III, já vdycky říkám, e ty covidy jsou jako Yetti, pořád o tom se mluví a jetí to nikdo nevidíl, e COVID III má být nastaven takovým způsobem, e bude pouze stát ručit, nebude platit úroky. Ale co je jetí horí, ti příjemci toho úvíru by míli Českomoravské záruční rozvojové bance platit jedno procento za to finanční ručení, take já budu rád, kdy tady i tahle situace bude vysvítlena. A abyste se tímhle smírem nevydali, protoe to u by nebyla vůbec ádná pomoc. Protoe jestli budu jetí platit prostí za to, e mi stát ručí, a stát mi bude tvrdit, e mi pomáhá, tak si myslím, e mi vůbec nepomáhá. A i tím, e nebudou vlastní dotovány ty úroky v COVID III, tak to také velká pomoc není. Ale co si musíme uvídomit na začátku, pořád toho příjemce toho úvíru budou vybírat banky a budou ho vybírat podle svých vlastních kritérií. A to, co jsme asi vichni chtíli, a z toho neviním ministerstvo financí, ani MPO, abychom zachránili firmy, které byly ve výborném finančním stavu před začátkem této pandemie a jsou teïka v katastrofálním finančním stavu, tak já nevidím důvod, proč by ta banka si je vybírala jenom proto, e tam má 90% záruku. Protoe pokud prostí dostane zpátky jistinu, tak stejní prodílá na části jistiny a nedostane ani korunu úroků, protoe ty úroky nebudou v tích dalích programech dotovány. Take tento pohled, já říkám, pořád je to Yetti, pořád se o tom mluví, nikdo to nevidíl, je to netransparentní a není to ádná pomoc podnikatelům. Díkuji.</w:t>
        <w:br/>
        <w:t>1. místopředseda Senátu Jiří Růička:</w:t>
        <w:br/>
        <w:t>Díkuji také, pane senátore. Prosím, pane senátore Wagenknechte, máte slovo.</w:t>
        <w:br/>
        <w:t>Senátor Luká Wagenknecht:</w:t>
        <w:br/>
        <w:t>Kolega opít mí malinko předbíhl, ale já to zkusím jetí zkusit polidtit, ten proces, i s tím, jak mám komentáře od podnikatelů s tími COVIDy dvojkami a jedničkami. O co vlastní jde, abychom to pochopili vichni. Toto opravdu není ádná pomoc podnikatelům systémová, oni podle mí v tuto chvíli jsou 3 typy podnikatelů, kteří o tu půjčku budou ádat. Já je zkusím polidtit. První jsou mrtvoly, to jsou ti, kteří fakt jsou v klinické, u a za tou klinickou smrtí. A jenom oddálí tím úvírem o níkolik mísíců ten konečný finální krach. Pak jsou ti, kteří jsou v takzvané klinické smrti, to znamená ti, kteří to jetí můou oivit níjakou formou, ale to cash flow, to jim nepomůe, to je pouze zase oddálení, pokud nebude ta přímá podpora, která potom ten úvír vlastní splatí zpátky a ty peníze se vrátí v níjakém kolečku.</w:t>
        <w:br/>
        <w:t>A pak můe být potenciální 3 skupina podnikatelů, kteří to skoro vlastní ani nepotřebují, ale ti jsou ti, kteří budou nejlépe podporovatelní tou bankou, ti jsou zdraví relativní a ti si pro tu půjčku půjdou a kdo ji dostane nejpravdípodobníji? Já půjdu odzadu. Ti, kteří jsou zdraví. To znamená ti iví, protoe banka bude posuzovat z níkolika pohledů rizika. Paní ministryní to také určití zná, máte kreditní riziko, úvírové riziko a tak dále, take banka ani nemůe dát tím, kteří jsou v první skupiní tích mrtvol, ten úvír, ani s níjakou zárukou státu dát nemůe. Bylo by to i proti regulím. To znamená, e ti nejpotřebníjí, podle mého názoru, stejní ty peníze nedostanou jenom proto, aby se oddálil ten pohřeb jejich de facto, kdy to takhle zkouím přeříkat jednodue. Take z mého pohledu se jenom budu ptát také, jestli i na tohle vláda myslela, tu formu, kterou tady paní ministryní navrhuje a chápu, e cash flow je důleitá víc, já také s tím zkuenost mám. Ale cash flow bez toho zajitíní toho pak přímého revenue z příjmů pouze oddalujeme a neřeíme. Take jenom aby tady padlo jasní, jako e opravdu ti, kteří u jsou za hranou níjaké ivotaschopnosti v tuto chvíli, jestli si myslíte, e na to dosáhnou, anebo jestli vláda to níjakou formou garantuje více.</w:t>
        <w:br/>
        <w:t>Druhá víc je, jestli tedy banky budou poadovat pouze tu záruku ČMZRB přes státní rozpočet, kterou vlastní pak v tom defaultu budete garantovat vy, nebo budou chtít dalí záruky? Podle mí budou chtít i dalí záruky. Jako samotný úvír jistiny z níjakého procenta, sama jste říkala, nebude to 100 %, bude muset být níjak dojitín. Jaká firma dneska bude mít zbytek na tu jistinu, která opravdu je v krizové situaci? Take já jenom tady naváu na Tomáe, protoe tak to je. Tohle není pomoc, to je pouze oddalování problémů, anebo v té nejlepí skupiní, ve vylepení níkoho, kdo si vezme levný úvír na níjakou dobu, pokud teïka ho vlastní dostane. Take jenom chci, aby to tady bylo zmíníno. A proto to jetí jednou tady otočím, bez kompenzací, které nejsou, v tuto chvíli na stole, chápu, e zítra asi tedy předpokládám, e budou aspoň za nájmy. Říkala jste, e je to na provozní víci, ano. Tady zmíním, co to vlastní je, budou to nájmy třeba, tak tam si pomůeme oddálením, budou to provozní úvíry, třeba na regály, na níjaké provozní víci v provozovní atd. Toto fakt neřeíme. Take jenom bych chtíl tedy odpovídí, jestli můu, jak máte pokryto to, aby to dostali ti nejvíce postiení, jestli to dostanou nebo ne v reálu. Já si myslím, e ne. Budu velice rád, a to také vem vysvítlíme, aby to bylo pochopitelné, e vlastní řeíme tím nejzdravíjí tímhle tím. Ale tích tady u moc není, díkuji.</w:t>
        <w:br/>
        <w:t>1. místopředseda Senátu Jiří Růička:</w:t>
        <w:br/>
        <w:t>Jistí, paní ministryní, můete reagovat.</w:t>
        <w:br/>
        <w:t>Ministryní financí ČR Alena Schillerová:</w:t>
        <w:br/>
        <w:t>Díkuji, pane místopředsedo. No, otevřel jste tady příli mnoho témat. První, COVID I ukázal, e se to neuchopilo prostí příli astní. Kdo nic nedílá, nic nepokazí, bylo to rozhodní dobře myleno. Bylo to myleno, aby to bylo, myslím si, já tam vidím dneska zpítní a za rok budeme hodnotit třeba COVID III a budete říkat, míli jste to udílat tak či onak, rozhodní jsme míli níco udílat, to je to podstatné. Rozhodní jsme na to nemíli rezignovat a o níco se snait. Take COVID I, podle mí byla chyba, teï říkám svůj názor jako ministryní financí, nemíly být půjčky bezúročné. To je první víc, protoe tím pádem ádají o to i firmy, a řekníme si to na rovinu, prostí ádají o to i firmy, které by nedostaly úvír ani před pandemií. To se stává. To si řekníme. A protoe to přilákal nulový úrok. A druhá víc byla, e to zahltilo ČMZRB, která to nebyla schopna zvládnout. Nebyla schopna zvládnout při 250 nebo 300 lidech takový, a nikdy to nedílala, prostí oni dílali pro exportéry úvíry, prostí nebyla to, oni na to nemají, my nemáme bohuel jako Nímecko státní banku, bohuel. Kdybychom míli KVP, jestli to říkám správní, jak mají Nímci, Nímci to procesují sami, v této státní bance, která má tisíce úředníků a posuzuje to. To my nemáme, tento luxus ná stát si nepřipravil v minulých letech. Take jediná ance je přes komerční banky, to ukázal i COVID II, kde u komerční banky začaly spolupracovat, nicméní zase tam byl, tuím, pokud se nemýlím, protoe to jsou programy, které procesovalo primární MPO a ČMZRB, také nulový úrok, a proto jsme řekli, musíme udílat níco zásadního. Proto COVID III. Víte, já nejsem zástupce ádné z tích bank, já jsem vyjednávala za vládu s bankami o této státní záruce a nebyla to jednoduchá jednání, to mi vířte, take já vám teï neřeknu, e to kadý dostane. To by záruka musela být 100 %. Kadý to nedostane, to je jasné, e to kadý nedostane, ale třeba to bude firma, která by to nedostala ani před pandemií, já nevím, já vám nedokáu je vyjmenovat, to budou tisíce firem, které o to budou ádat. Ale podstatné je se o to pokusit. A rozhodní se státní zárukou, a ta není malá, 90 % u meních, 80 u vítích, rozhodní se státní zárukou na to dosáhne mnohem vítí mnoství firem, ne kdybychom státní záruku nedali. Kadý tím sítem nepropadne, to je víceméní jisté. Ale propadne, a to u dneska po debatách s bankami vím, propadne mnohem vítí, tím hrdlem propadne mnohem vítí mnoství firem, ne kdybychom záruku nedali. Je to na provozní úvíry, já sama jsem zvídavá, já jsem původní tak opatrnicky v tom prvním návrhu navrhovala mení trani. Říkala jsem si, pojïme to zkusit, kdy tak udíláme pak dalí zákon. Nakonec jsme se dohodli, banky to odhadly na 150 miliard, já jsem na to sama zvídavá. Tedy samozřejmí multiplikací je to 500 necelých. Sama jsem zvídavá prostí, jestli bude takový zájem, já to nedokáu, myslím provozních úvírů, určití bude na investiční, ale teï ty firmy potřebujeme prostí, potřebujeme jim pomoci, aby se nadechly, aby byly schopny zaplatit nezbytné provozní úvíry. My samozřejmí plánujeme dalí programy, chystá se COVID cestovní ruch, protoe nejpostieníjí firmy jsou dneska v oblasti cestovního ruchu, ten bude zamířen vyloení jenom na tuto oblast, tam také zvaujeme systém státních záruk, to jsou víci, které se teï začínají vyjednávat, určití budou i dotační programy, ale uvídomte si jednu víc. A teï pojïme si to říct na rovinu, pandemii, to nezpůsobila vláda, vláda reagovala v důsledku ochrany zdraví, a to je to nejdůleitíjí, e se to podařilo, e se to podařilo, ochránit zdraví. Tak reagovala vlastní na situaci, která tady nastala. A v tuto chvíli se snaíme napumpovat do ekonomiky miliardy a s tími zárukami, pokud to projde, tak se bavíme skuteční o částce témíř 1,2 bilionu. A u jsou to přímé dotační, přímé subvence, daňové různé úlevy nebo na sociálním nebo na zdravotním, a současní tento systém záruk. A máme u záruky, COVID I, COVID II jsme si řekli, toto je COVID III. Pak máme COVID EGAP vlastní, co se bude týkat předevím exportérů a firem zejména nad 500 zamístnanců, tam je vlastní hodnota celkové alokace asi 150 miliard, schválili jsme teï posílení kapitálové přimířenosti 4 miliardy tento týden do kapitálu ČMZRB, to je zase jetí dalí. Chystáme COVID cestovní ruch a budeme to sledovat. Můj odhad jako ministryní financí je ten, e firmy, teï jim pomáháme se nadechnout provozními úvíry, které díky záruce státní dosáhne mnohem vítí mnoství firem, ale nebude to 100 %, nebudu vám lhát, e to bude 100 %. Ale bude to více, ne kdybychom záruku nedali, mnohem víc. A podle mého názoru dalí kolo bude to, e firmy začnou poadovat investiční úvíry. Take to bude dalí kolo, take budeme muset připravit, teï toto je nejdůleitíjí, rychle tam dát na provoz, protoe oni jsou opravdu v zoufalé situaci. Udílali jsme Antivirus, udílali jsme támhleto, támhleto, támhleto, teï potřebují dostat peníze do provozu. A 500 miliard není malá částka. A pak se podle mí budeme bavit, budeme se bavit o tom, jestli... ne jestli, ale určití začít řeit investice, protoe to bude také velké téma. A tam to bude téma napříč, tam musí být investice veliké z veřejného sektoru, pardon, to tady rozmlátím, z veřejného sektoru, musíme pomoci firmám dát i prostřednictvím záruk to do úvíru a tak dále. To bude veliké téma, které vláda bude muset připravit ve velice krátké dobí, díkuji.</w:t>
        <w:br/>
        <w:t>1. místopředseda Senátu Jiří Růička:</w:t>
        <w:br/>
        <w:t>Díkuji, u jsem myslel, e budu končit obecnou rozpravu, ale jetí jsou přihláeni zatím dva senátoři, pan senátor Zeman, prosím.</w:t>
        <w:br/>
        <w:t>Senátor Jaroslav Zeman:</w:t>
        <w:br/>
        <w:t>Já jsem tedy míl dvakrát dotaz na paní ministryni, ale tak kolegové Wagenknecht s Goláním to otevřeli, souhlasím s nimi. Vám paní ministryní řeknu, e myslím v pondílí v televizi probíhlo, e v COVID II bylo 6 tisíc ádostí, a z toho u bylo vyřízených 500, jo? To znamená, to je rajtování po mrtvolách. 1,5 mísíce jsme odříznuti od krámu, od obchodování. To znamená, kdy jste výrobní firma, tak sice nemáte své obchody, ale dochází vám dech, protoe vai partneři mají zavřené obchody. A tím firmám nejde přímá pomoc, nevím, sociální, zdravotní, níkde níco. To, e si půjdeme s kloboukem si říci o dalí privatizační úvír, to je privatizační úvír.</w:t>
        <w:br/>
        <w:t>Vy jste si jednou koupila fabriku, a koupíte si ji po 25 letech znovu, kdy budete mít tístí? Kolegové vám to říkali, konkrétní pomoc. Vím o firmách, které jsou v zoufalé situaci, mísíc čekají na vyjádření, jestli dostanou úvír, nedostanou úvír. To přece v Nímecku, kdyby to takhle fungovalo, je mi jedno, jestli mají banku svoji nebo cizí, tak jsou vichni dávno po smrti.</w:t>
        <w:br/>
        <w:t>1. místopředseda Senátu Jiří Růička:</w:t>
        <w:br/>
        <w:t>Tak díkuji, pane senátore, a prosím pana senátora Wagenknechta o dalí příspívek.</w:t>
        <w:br/>
        <w:t>Senátor Luká Wagenknecht:</w:t>
        <w:br/>
        <w:t>Poslední vystoupení a budu velice stručný, jenom reakce. Já u nechci vést odbornou debatu, jenom velice krátce, kdy kolega mí takhle předbíhl. Opravdu, já si myslím a chci, aby to tady padlo, pro firmy, které jsou teï v nejistotí níjakých kompenzací, úvíry budou brát a jsou v té hranici klinické smrti, v té prostředí, je velké riziko to, e potom bankami budou prodávány níkomu jinému, nebo případní, pokud za to bude ručit stát, tak státem.</w:t>
        <w:br/>
        <w:t>Bohuel tak to je, jenom chci, aby si to uvídomili. A druhá víc je  a paní ministryní na to reagovala, e ano, udílali jste restriktivní opatření, dopadlo to nakonec dobře, nicméní to, e opatření byla systémová, já s tím můu polemizovat minimální u zavřených provozoven. Zkrátka níkteré provozovny jste nechali, níkteré jste zavřeli, nebylo tam jakékoli vícné zdůvodníní. To říkám na rovinu, zkrátka pokud mohly fungovat velké obchody typu hobbymarketů, ty malé nemohly, které to mohly regulovat, tak si nemyslím, e tato opatření byla systémová a nemohla níčemu zabránit. Vůbec si to nemyslím.</w:t>
        <w:br/>
        <w:t>Kdyby níjaké zdůvodníní bylo, tak se o tom pojïme bavit, ale není. Take to, e stálo mnoho provozoven, které podle mého názoru stát nemusely, které mohly regulovat provoz, tady by ty problémy nebyly. Ale já se do té debaty nechci poutít, ale tak prosím, u to neříkejte, e jste zachránili tisíce ivotů tím, e jste zavřeli vekeré provozovny. Je to na odbornou debatu. Bez dat, které nemáme, se o tom můeme bavit hodiny, a já s tím nemusím souhlasit. A u se omlouvám, u nebudu vystupovat, díkuji.</w:t>
        <w:br/>
        <w:t>1. místopředseda Senátu Jiří Růička:</w:t>
        <w:br/>
        <w:t>Tak díkuji, pane senátore, já pro tuto chvíli nevidím nikoho dalího přihláeného, tak končím obecnou debatu. (Ruch v sále.) Dám vám závírečné slovo. Budete moct reagovat, nebojte, budete mít závírečné slovo, paní ministryní. Končím obecnou rozpravu a dávám vám, paní ministryní, závírečné slovo.</w:t>
        <w:br/>
        <w:t>Ministryní financí ČR Alena Schillerová:</w:t>
        <w:br/>
        <w:t>Já se omlouvám, pane místopředsedo, já, kdy nereaguji v rozpraví, tak mní to vyčítáte, e si to nechávám a na závírečné, tak se omlouvám. (Pan místopředseda Růička: Ne, ne, to je v pořádku. To je v pořádku.) Já jsem chtíla dát anci na reakci.</w:t>
        <w:br/>
        <w:t>Já u jsem řekla vechno, co jsem chtíla. Otevírat to zdravotnické téma nebudu, já si stojím za tím. Já si myslím, e kdybychom tady byli v situaci, jaká je v Itálii, ve panílsku, tak se dneska mluví jinak. Ale nechme to být, řekl jste, nechme to, bylo by to asi jiné odborné téma. A jednou historie moná na to odpoví sama.</w:t>
        <w:br/>
        <w:t>Já jetí k tomuto. Vechno jsem řekla, práví proto budu na vás reagovat, a to bude můj poslední apel na vás z mé strany. Práví proto, aby se nestalo, e nám to tady jednou skoupí české firmy kdo ví kdo a kdo ví jak, tak proto jde stát do tohoto určitého také rizika. A nabízí tyto záruky, aby banky byly ochotny půjčovat i rizikovíjím klientům. Proto do toho jdeme. To je ta podstata, zachovat tady české firmy, zachovat tady český byznys, zachovat tady ekonomiku a říci jednou, e to byla taková krátkodobá smutná epizoda naich díjin, kterou jsme zvládli. Proto jsem tady s tímto poprvé historicky podobným návrhem. Díkuji vám.</w:t>
        <w:br/>
        <w:t>1. místopředseda Senátu Jiří Růička:</w:t>
        <w:br/>
        <w:t>Díkuji, paní ministryní, za závírečné slovo. Prosím pana zpravodaje o jeho závírečné slovo.</w:t>
        <w:br/>
        <w:t>Senátor Karel Kratochvíle:</w:t>
        <w:br/>
        <w:t>Já díkuji za slovo. K tomuto bodu byla pomírní velká diskuze. Celkem vystoupilo 20 diskutujících, z toho 1 pítkrát, 3 dvakrát a 2 čtyřikrát. Vítina příspívků se točila kolem daňových rájů a potom pan kolega Wagenknecht a kolega Goláň kolem principů této podpory.</w:t>
        <w:br/>
        <w:t>Z mého pohledu zazníl návrh na schválení, ve zníní Poslanecké snímovny. Tak bych kolem toho nechal hlasovat. Jestli nebude toto schválené, tak tu byly níjaké zatím návrhy (Pan místopředseda Růička: To je a otázka případné podrobné rozpravy.) na podrobnou rozpravu, přesní tak.</w:t>
        <w:br/>
        <w:t>1. místopředseda Senátu Jiří Růička:</w:t>
        <w:br/>
        <w:t>Díkuji, pane senátore. Protoe skuteční diskuze byla dlouhá, bohatá, zajímavá, ale padl jediný návrh, a to je návrh garančního výboru, schválit ve zníní postoupeném Poslaneckou snímovnou, tak já o tom nechám hlasovat. Ale nejprve svolám vechny znílkou.</w:t>
        <w:br/>
        <w:t>Sál se pomalu zaplnil, ale já jetí počkám před tím hlasováním. ádný spích, paní senátorko. Tak vidím, e jetí přicházejí senátoři z protíjího paláce, ale myslím, e sál se zaplnil. Tak díkuji. Budeme hlasovat o výborovém návrhu, schválit zákon, ve zníní postoupeném Poslaneckou snímovnou. Kadému je jasné, o čem teï budeme hlasovat.</w:t>
        <w:br/>
        <w:t>Pokud je to jasné, tak spoutím hlasování. Kdo s tím výborovým návrhem, schválit ve zníní postoupeném Poslaneckou snímovnou souhlasí, zvedne ruku a stiskne tlačítko ANO. Kdo nesouhlasí s návrhem, zvedne ruku a stiskne tlačítko NE.</w:t>
        <w:br/>
        <w:t>Tak a já mohu konstatovat, e</w:t>
        <w:br/>
        <w:t>vhlasování pořadové číslo 25</w:t>
        <w:br/>
        <w:t>, se z 68 přítomných senátorek a senátorů při kvoru 35 pro vyslovilo 44, proti byl 1, návrh byl přijat.</w:t>
        <w:br/>
        <w:t>Končím projednávání tohoto bodu, díkuji, paní ministryní, a my se vystřídáme.</w:t>
        <w:br/>
        <w:t>Místopředseda Senátu Milan tích:</w:t>
        <w:br/>
        <w:t>Tak budeme pokračovat v jednání. Dalím bodem je návrh zákona, kterým se míní zákon č. 5... Tak pozor. Je to ono? Ano, tak u jsem si to srovnal. Projednáme</w:t>
        <w:br/>
        <w:t>Návrh zákona, kterým se míní zákon č. 151/1997 Sb., o oceňování majetku a o zmíní níkterých zákonů (zákon o oceňování majetku), ve zníní pozdíjích předpisů, a dalí související zákony</w:t>
        <w:br/>
        <w:t>Tisk č.</w:t>
        <w:br/>
        <w:t>224</w:t>
        <w:br/>
        <w:t>Tak já bych prosil o klid. Počkám, mám času dost. Tak projednáme Návrh zákona, kterým se míní zákon č. 151/1997 Sb., o oceňování majetku a o zmíní níkterých zákonů (zákon o oceňování majetku ve zkratce), ve zníní pozdíjích předpisů, a dalí související zákony. Tento návrh zákona jste obdreli jako senátní tisk č. 224.</w:t>
        <w:br/>
        <w:t>Prosím ministryni financí Alenu Schillerovou, aby nás seznámila s návrhem zákona.</w:t>
        <w:br/>
        <w:t>Ministryní financí ČR Alena Schillerová:</w:t>
        <w:br/>
        <w:t>Díkuji za slovo, pane místopředsedo. Dámy a pánové, projednání předmítného návrhu zákona v Poslanecké snímovní probíhlo velmi rychle a bez připomínek. Návrh byl projednán 9. dubna 2020 v ústavní-právním výboru Senátu. 15. dubna ve výboru pro hospodářství, zemídílství a dopravu v Senátu, které rovní nemíly k návrhu zákona nemíly ádné připomínky, tak si dovoluji vám ho teï předloit zde na plénu.</w:t>
        <w:br/>
        <w:t>Hlavní cíle předpokládaného návrhu jsou: zavedení trní hodnoty jako alternativy v případech, kdy nelze určit obvyklou cenu. Zakotvení pojmu rychle rostoucí dřeviny a způsobu jejich oceňování připraveného ve spolupráci a na ádost ministerstva zemídílství. Tam se jedná o reakci na moderní trendy pístování dřevin na típku, co je obnovitelný zdroj paliva. A nový přístup k oceníní práva stavby a vícných břemen a s tím související oceníní nemovitých vící zatíených vícnými břemeny a obdobnými právy.</w:t>
        <w:br/>
        <w:t>Předpokládaný návrh zákona má obecnou povahu, proto je vyuitelný pro iroký okruh subjektů, a pro různé účely oceňování. Je doplnín o návrh dotčených ustanovení v dalích souvisejících zákonech. Účinnost se navrhuje k 1. lednu 2021. Díkuji vám.</w:t>
        <w:br/>
        <w:t>Místopředseda Senátu Milan tích:</w:t>
        <w:br/>
        <w:t>Díkuji. Senátní tisk projednal ústavní-právní výbor, usnesení máte jako senátní tisk č. 224/2. Zpravodajem výboru byl určen pan senátor Zdeník Hraba. Organizační výbor určil garančním výborem pro projednávání tohoto návrhu zákona výbor pro hospodářství, zemídílství a dopravu. Usnesení vám bylo rozdáno jako senátní tisk č. 224/1. Zpravodajem výboru je pan senátor Miroslav Balatka, kterého nyní ádám, aby nás seznámil se zpravodajskou zprávou.</w:t>
        <w:br/>
        <w:t>Senátor Miroslav Balatka:</w:t>
        <w:br/>
        <w:t>Dobrý den, díkuji za slovo, pane předsedající, váené dámy, váení pánové. Já bych moná jen lehounce doplnil to stručné představení normy, kterou tady představila paní předkladatelka, paní ministryní. Zákon o oceňování majetku dnes vychází z toho, e základem pro oceňování je předevím zjitíní ceny obvyklé, která se určuje porovnáním kupních nebo sjednaných cen srovnatelných vící, slueb apod. Tato novela počítá s rozířením moností oceníní tím, e zavádí trní hodnotu jako náhradní způsob oceníní. Vínuje se také samozřejmí dalím vícem  o tom tady paní ministryní u mluvila. Jedná se vlastní o mínící se přístup k oceňování pozemků určených k zastavíní, vícných břemen, které se noví oceňují jako závady pozemků a nemovitostí atd.</w:t>
        <w:br/>
        <w:t>Kadopádní hospodářský výbor projednal tento předloený zákon, tuto novelu, na 24. schůzi, konané 15. dubna 2020, a k návrhu po rozpraví přijal toto usnesení:</w:t>
        <w:br/>
        <w:t>1. Výbor doporučuje Senátu PČR schválit návrh zákona, ve zníní postoupeném Poslaneckou snímovnou.</w:t>
        <w:br/>
        <w:t>2. Určuje zpravodajem výboru pro jednání na schůzi Senátu senátora Miroslava Balatku.</w:t>
        <w:br/>
        <w:t>3. Povířuje předsedu výboru senátora Vladislava Vilímce, aby předloil toto usnesení předsedovi Senátu PČR.</w:t>
        <w:br/>
        <w:t>Díkuji za pozornost.</w:t>
        <w:br/>
        <w:t>Místopředseda Senátu Milan tích:</w:t>
        <w:br/>
        <w:t>Díkuji vám, pane senátore, a prosím, abyste se posadil ke stolku zpravodajů a plnil úkoly garančního zpravodaje. Tái se, zda si přeje vystoupit zpravodaj ústavní-právního výboru pan senátor Zdeník Hraba? Prosím, máte slovo.</w:t>
        <w:br/>
        <w:t>Senátor Zdeník Hraba:</w:t>
        <w:br/>
        <w:t>Já díkuji za slovo, pane předsedající, váená paní ministryní, kolegové, kolegyní. Já jenom podtrhnu to, co říkala paní ministryní a kolega senátor Balatka. Skuteční</w:t>
        <w:br/>
        <w:t>v současné dobí je moné oceňovat pouze cenou obvyklou, tedy za realizované obchody, a nikoli za cenu trní hodnoty. Tedy tak, jak by obchody mohly být realizovány.</w:t>
        <w:br/>
        <w:t>A skuteční toto ustanovení v zákonu velmi chybí, stejní jako dalí upřesníní, která tam jsou. Legislativní proces, jak u bylo řečeno, započal tedy 5. června 2019, kdy byl předloen vládou Poslanecké snímovní a byl zakončen u nás, tedy v ústavní-právním výboru, respektive v Senátu na 21. schůzi dne 9. dubna. 80. jubilejní usnesení ustavní-právního výboru proto zní, e výbor doporučuje schválit návrh zákona, ve zníní postoupeném Poslaneckou snímovnou. Mí jako zpravodaje a pana předsedu Antla povířuje, aby seznámil pana předsedu Senátu s tímto usnesení. Díkuji.</w:t>
        <w:br/>
        <w:t>Místopředseda Senátu Milan tích:</w:t>
        <w:br/>
        <w:t>Díkuji vám, pane senátore, a ptám se, zdali níkdo navrhuje podle § 107 jednacího řádu, aby Senát vyjádřil vůli návrhem zákona se nezabývat? Není tomu tak. Otevírám obecnou rozpravu. Kdo se hlásí do obecné rozpravy? Paní senátorka Seitlová nyní bude hovořit, prosím.</w:t>
        <w:br/>
        <w:t>Senátorka Jitka Seitlová:</w:t>
        <w:br/>
        <w:t>Díkuji za slovo, pane předsedající. Návrh novely zákona o oceňování majetku nesouvisí s zrychlenými novelami, které teï v souvislosti s nouzí a covidem, koronavirem projednáváme. Je to zákon, který opravdu u potřeboval určité zmíny a je schvalován řekníme v bíném reimu, ale znamená to, e není řeením na tři mísíce, ani na rok, ale je to právní norma, která bude mít následní zcela dlouhou platnost, pokud nedojde k níjaké dalí novele.</w:t>
        <w:br/>
        <w:t>Ano, paní ministryní má pravdu v tom, e zákon byl projednán velmi rychle, e ve snímovní k nímu vlastní nebyla témíř ádná debata a e prostí proel. Já se troku cenovou problematikou zabývám, a tak jsem si zákon skuteční prostudovala. A nechala jsem se také inspirovat tím, e jsem dostala řadu právních názorů na obsah zákona. A musím říct, e má podle mého názoru níkolik závaných ale. Hlavní zmínou, kterou přináí, je skuteční třetí způsob oceníní nemovitosti trní cenou. To je jistí dobře, protoe dosud známe oceníní jenom cenou obvyklou. To je stanovení podle cenových map, zjednoduení to říkám, anebo cenou zjitínou podle níjakých tabulek a vyhláek.</w:t>
        <w:br/>
        <w:t>Ale teï tedy k té trní cení. K určování trní ceny platí bíní uívané, provířené a i v četiní u dlouhodobí dostupné mezinárodní standardy. Podle návrhu novely má ale podrobnosti, jak bude stanovována trní hodnota, řeit vyhláka. Není jasné proč a nevíme, co bude obsahovat. Protoe podle průzkumů, které si ministerstvo nechalo udílat, tak vítina oceňovatelů, co je samozřejmí jednoduí, řekla, my tam zase chceme tabulky. Ale to by bylo úplní proti smyslu toho, co má trní cena jako jedinečné ohodnocení jedinečného objektu vdycky obsahovat.</w:t>
        <w:br/>
        <w:t>Dobrá, tak to jsem si řekla, tak to jetí nevíme, ale pídila jsem se po vyhláce. Součástí legislativního tisku, který byl předloen vládou do snímovny nebyla. U oceňování sluebnosti, a to je ta dalí část, která se týká řady zmín, zejména tedy vícných břemen, je zásadní zmínou novely přesunutí stanovení hodnot a vlastního postupu výpočtu také do vyhláky, do podzákonného předpisu. Navrené zmíny nelze z hlediska dopadů na vlastníky nemovitosti podle mí vyhodnotit, protoe ani tam ta vyhláka není součástí předloeného tisku, který podle dokonce legislativních pravidel míla vláda předloit současní s návrhem zákona.</w:t>
        <w:br/>
        <w:t>Já vím, e teï u se to nedílá, i kdy to není ani v nouzovém stavu, ale práví u tohoto zákona je to naprosto zásadní. Protoe tam se bude rozhodovat, jakým způsob vlastní oceníní bude z hlediska principů postupu a hodnot stanoveno. A tedy, jak u jsem řekla, nejsou k dispozici. Nelze tedy vyloučit, e skutečná míra  dneska se tomu říká závada na majetku, to vícné břemeno, které tam je, a jiné dalí sluebnosti  bude zohlednína jetí méní ne dnes. Rozdíly ve způsobech výpočtu mohou pro vlastníky při zdaníní zemídílských pozemků potom činit desetitisíce. A to teï nevím. Zmíny vyhláek bude moci provádít samo ministerstvo financí, je to vyhláka, co v ohledu na jistotu vlastníků sniuje jejich právní ochranu. Vlastníků nemovitostí.</w:t>
        <w:br/>
        <w:t>Kdo je vlastníkem nemovitostí? Ten, kdo má byt. Ten, kdo má domek. Ten, kdo má pole. Ten, kdo má zahradu. Tích vech se to týká. Mí proto překvapilo, e to přilo bez jakékoli pozornosti k projednání. Moná také i ty konečné fáze práví byly pod vlivem současné sloité situace.</w:t>
        <w:br/>
        <w:t>Take v tuto chvíli podle mého názoru je to, a to se tak říká, bianco ek s dopadem na daňové zatíení, které nevíme, jaké bude, jestli bude skuteční odpovídat současnému stavu, nebo bude daňové zatíení zvýeno. Z tohoto hlediska já osobní, a jak jsme to diskutovali na klubu, nemůeme návrh podpořit.</w:t>
        <w:br/>
        <w:t>Je tu ale jetí druhá víc, o které se také málo hovoří. K zákonu o oceníní byla na ádost ministerstva dopravy přičlenína také novela zákona o urychlení výstavby dopravní, vodní a energetické infrastruktury. A ta navrhuje, aby pokud nelze pro znalecký posudek k nabídnuté dohodí o koupi vyuít cenu obvyklou, byla vdy pouita jen cena zjitíná. Ministerstvo dopravy při ádosti o tuto právní úpravu argumentovalo tím, e cena zjitíná je vdy nií ne cena trní nebo cena odhadní. Samo to říká. Já říkám, e zjitíná cena stanovená tabulkou nemusí odpovídat trní hodnotí vící a je zřejmé, e níkterým vlastníkům tak budou nabídnuty méní výhodné podmínky ne jiným. Take zjitíná cena vítinou jen velmi málo odpovídá o cení, hodnotí víci na realitním trhu. Přijetím návrhu tak bude podle mého názoru docházet k opačnému efektu, ne bychom si vlastní přáli. Pro nabídku dohody o koupi, kterou dává ten, kdo pro liniové stavby, vodní stavby, dopravní stavby připravuje prodeje, tak de facto v nabídce on, pokud bude nabízet trní cenu, tak bude nabízet cenu nií. No dobrá, kdy nabídne cenu nií, tzn. e to ale není moné chápat jako skutečnou a soudy takto hodnocenou nabídku k dohodí. To není korektní nabídka. Dotyčný na to nepřistoupí a můe jít do procesu vyvlastníní. Ve chvíli, kdy půjde do procesu vyvlastníní, tak u úřad, který vyvlastňuje, u nepouije cenu zjitínou, ale bude muset vycházet buï z ceny odhadní nebo z ceny trní. Proces se tím pádem prodlouí a znamená to, e dosáhneme úplní opačného efektu, ne bychom si mysleli. Ano, můete mi namítnout ale tam jsou koeficienty, kterými zvyujeme pro tyto stavby ohodnocení. Zvyujeme je pouze u zemídílských pozemků níjakým výrazníjím koeficientem. U stavebních pozemků koeficientem 1,15, tzn. o níco málo ne desetinu, co v ádném případí neodpovídá tomu, jaký je rozdíl mezi zjitínou cenou a cenou trní, jak je to známé.</w:t>
        <w:br/>
        <w:t>Čili podle mého názoru to přípravu staveb prodlouí a jde to proti smyslu a účelu zákona o urychlení výstavby. U jsem tady níjaký pátek v Senátu a zase se opakuje snaha hojit státní výdaje, a to zcela nespravedliví při nedobrovolných výkupech, na vlastnících nemovitostí. Práví podobné snahy výstavby liniových silnic a dálnic v minulé dobí opakovaní zcela fatální zabrzdily vechny odprodeje a výstavbu nutného, co potřebujeme, tedy kvalitní silniční infrastrukturu. Já si proto nemyslím, e je návrh dobrý a astný a e by mohl pomoci při urychlení stavby liniových staveb, které tak potřebujeme. Jak u jsem řekla, z tohoto důvodu nemohu návrh podpořit. Díkuji.</w:t>
        <w:br/>
        <w:t>Místopředseda Senátu Milan tích:</w:t>
        <w:br/>
        <w:t>Také díkuji. A do rozpravy je jetí přihláen pan senátor Patrik Kunčar. Prosím.</w:t>
        <w:br/>
        <w:t>Senátor Patrik Kunčar:</w:t>
        <w:br/>
        <w:t>Díkuji za slovo. Váený pane místopředsedo, paní vicepremiérko, kolegyní, kolegové, já bych tady chtíl zmínit jetí jednu víc, na kterou u upozornila i nae legislativa, e v tomto případí dochází ke zmíní přístupu k oceňování pozemků určených k zastavíní. Dle stávající platné právní úpravy je pro účely oceníní stavebním pozemkem ocenína pouze ta část pozemku, která odpovídá příslunému limitu určenému k zastavíní. Noví se tyto pozemky budou oceňovat stejní jako pozemky v jednotném funkčním celku, co znamená, já jsem se tady s tímto setkal přímo u nás v rámci katastru, kde máme lokalitu, která je určena k rekreaci. A tady je limit zastavíní 40 m</w:t>
        <w:br/>
        <w:t>, ale bíní tady pozemky mají 1500, 2000 m</w:t>
        <w:br/>
        <w:t>, tzn. pokud se budou celé oceňovat jako stavební, a nikdy není moné zastavít pozemek celý, protoe to jsou pozemky, které jsou třeba iroké 4 metry a dlouhé 200 m, tak tady dojde k níkolikanásobnému nárůstu daní. Pozemek se nikdy neprodá, protoe to jsou pozemky nejnií bonity, ale jsou v rekreační oblasti. A pokud ony budou oceníny celé, jako e se mohou zastavít, tak kupující zbyteční zaplatí níkolik tisíc na dani víc a moná pozemek přeplatí jenom díky dani třeba o 100 %. Take si myslím, e ne samozřejmí vdy je ve spravedlivé a tíko se hledá kompromis, protoe jsou určití pozemky, kde má smysl je takto ocenit, protoe jsou to pozemky pro bytovou výstavbu nebo pro průmyslové zóny. Ale zrovna tady je jakási nespravedlnost, která by stála za nápravu. Díkuji za pozornost.</w:t>
        <w:br/>
        <w:t>Místopředseda Senátu Milan tích:</w:t>
        <w:br/>
        <w:t>Díkuji. Nikdo dalí se do rozpravy nehlásí, take rozpravu uzavírám. A ptám se paní navrhovatelky, paní ministryní, zda chce reagovat. Ano? Poprosím.</w:t>
        <w:br/>
        <w:t>Ministryní financí ČR Alena Schillerová:</w:t>
        <w:br/>
        <w:t>Díkuji, pane místopředsedo. Já jsem překvapená, protoe to je opravdu technická úprava, která byla dohodnuta s ministerstvem zemídílství. Tam nebyl na cestí legislativního procesu ádný problém. Já si myslím, e moná hledáme problémy tady, ale ony se týkají úplní jiných zákonů.</w:t>
        <w:br/>
        <w:t>Co se týče vyhláky, podle legislativních pravidel nemusíme vyhláku v této fázi přikládat. A vyhláka bude kopírovat zákon. V tuto chvíli čekáme na zákon a pak se bude řeit vyhláka. Take to nebývá úplní standardní, aby se přikládala vyhláka podle legislativních pravidel. Já jsem sedm let byla v komisi pro finanční právo Legislativní rady vlády. Pamatuji si, e jsme toto často debatovali, jestli ano, nebo ne. A vdy jsme se spíe klonili k tomu, e to nutné není. A budeme samozřejmí kopírovat mezinárodní účetní standardy, k tomu to bude tendovat, jak tenduje tato úprava. Take tam se nejedná o ádný exces. My kopírujeme mezinárodní účetní standardy a já povauji tento předpis opravdu za hodní technický. Take si myslím, e moná cílíme, ani bych vám to chtíla níjak podsouvat, já si myslím, e cílíme moná k úplní jiné úpraví, ne jste tady různí předestřeli.</w:t>
        <w:br/>
        <w:t>Jetí bych moná řekla, e dnes jsou v zákoní určité parametry, a ty se přesouvaly do vyhláky, aby se nemuselo sahat do zákona. A v tuto chvíli platí, e oceňování je plní koncepční v jednotlivých celcích. Take já jsem trochu zaskočena z technických detailů, protoe si myslím, e to tady úplní s tím a tak nesouvisí. Díkuji.</w:t>
        <w:br/>
        <w:t>Místopředseda Senátu Milan tích:</w:t>
        <w:br/>
        <w:t>Také díkuji a ptám se, zda chce vystoupit pan senátor Hraba jako zpravodaj? Nechce. A teï by se míl ujmout slova garanční zpravodaj, pan senátor Balatka.</w:t>
        <w:br/>
        <w:t>Senátor Miroslav Balatka:</w:t>
        <w:br/>
        <w:t>Díkuji za slovo. Já bych tady shrnul průbíh obecné rozpravy. Vystoupila jedna senátorka, jeden senátor. Bíhem rozpravy nepadl ádný návrh jiný ne ten, který přijal garanční výbor, tzn. zákon přijmout ve zníní postoupeném Poslaneckou snímovnou.</w:t>
        <w:br/>
        <w:t>Místopředseda Senátu Milan tích:</w:t>
        <w:br/>
        <w:t>Ano, díkuji vám a budeme hlasovat.</w:t>
        <w:br/>
        <w:t>Zdá se, e vichni, kteří mají zájem hlasovat, jsou na místí. Přítomno 59, kvorum pro přijetí je 30. Byl podán návrh návrh zákona schválit ve zníní postoupeném PS. Jetí počkáme. Budeme hlasovat o schválení. Zahajuji. Kdo je pro, stiskne tlačítko ANO a zvedne ruku. Kdo je proti návrhu, stiskne tlačítko NE a zvedne ruku. Díkuji.</w:t>
        <w:br/>
        <w:t>Vhlasování číslo 26</w:t>
        <w:br/>
        <w:t>registrováno 60, kvorum 31, pro návrh se kladní vyslovilo 47, proti 1, návrh byl schválen. Díkuji předkladatelce, paní ministryni, i zpravodajům.</w:t>
        <w:br/>
        <w:t>Dalí bodem je</w:t>
        <w:br/>
        <w:t>Vládní návrh, kterým se předkládá Parlamentu České republiky k vyslovení souhlasu s ratifikací Smlouva mezi vládou České republiky a vládou Botswanské republiky o zamezení dvojímu zdaníní a zabráníní daňovému úniku v oboru daní z příjmu, která byla podepsána v Pretorii dne 29. října 2019</w:t>
        <w:br/>
        <w:t>Tisk č.</w:t>
        <w:br/>
        <w:t>163</w:t>
        <w:br/>
        <w:t>Vládní návrh jste obdreli jako senátní tisk č. 163 a návrh opít uvede paní ministryní financí Alena Schillerová. Prosím.</w:t>
        <w:br/>
        <w:t>Ministryní financí ČR Alena Schillerová:</w:t>
        <w:br/>
        <w:t>Díkuji, pane místopředsedo. Dámy a pánové, na jednání této schůze předkládám smlouvu o zamezení dvojímu zdaníní s Botswanou, která byla podepsána 29. října 2019 v Pretorii. Jedná se o historicky první smlouvu o zamezení dvojího zdaníní s Botswanou. Uzavření této mezinárodní daňové smlouvy sleduje zámír omezit daňové zatíení poplatníků při vyloučení neádoucího mezinárodního dvojího zdaníní, k nímu bez existence daňové smlouvy v mezinárodních vztazích bíní dochází. V současné dobí tedy existuje ve vzájemných daňových vztazích mezi ČR a Botswanou bezesmluvní vztah, přičem pro funkcionalitu daňových vztahů a rozvoj vztahů mezi obíma státy vůbec, je existence smlouvy o zamezení dvojímu zdaníní určití potřebná. Botswana je sice malou, avak vzkvétající a velmi otevřenou ekonomikou, která nabízí českým investorům řadu moností pro investice, a to zejména v oblasti tíebního průmyslu, energetiky, informačních technologií a zdravotnictví. A co se týče vzájemné obchodní výmíny, obrat obchodu v roce 2018 dosahoval necelých 2 mil. amerických dolarů, přičem výrazní převaoval vývoz z ČR. Smlouva o zamezení dvojího zdaníní, která se ve vzájemných vztazích mezi ČR a Botswanou v současnosti navrhuje, byla připravena na základí vzorových modelů OECD a OSN, přičem samozřejmí reaguje i na vnitřní daňové předpisy obou zemí. Smlouva umoní koordinaci činností daňových úřadů obou států smířující k omezení případných daňových úniků a v neposlední řadí umoní relevantní výmínu informací, a to v souladu se vemi existujícími mezinárodními standardy. Sjednání této smlouvy o zamezení dvojímu zdaníní zvýí právní jistotu případných investorů obou států. Její uzavření ani provádíní nebude mít přímý dopad na státní rozpočet. Celkový přínos plynoucí z aplikace této smlouvy bude v praxi záviset na budoucím rozvoji jednotlivých forem hospodářské spolupráce, kdy tato smlouva jistí otevře prostor pro české podnikatelské subjekty a napomůe tak rozvoji vzájemných hospodářských vztahů včetní investičních aktivit. Dovolte tedy, abych vás poádala, abyste vzali tyto skutečnosti v potaz a vyslovili souhlas s ratifikací této smlouvy. Díkuji vám.</w:t>
        <w:br/>
        <w:t>Místopředseda Senátu Milan tích:</w:t>
        <w:br/>
        <w:t>Také díkuji. Návrh projednal výbor pro zahraniční víci, obranu a bezpečnost. Tento výbor přijal usnesení, je jste obdreli jako senátní tisk č. 163/2. Zpravodajem výboru byl určen pan senátor Patrik Kunčar. Garančním výborem je VHZD. Přijal usnesení, je jste obdreli jako senátní tisk č. 163/1. A se zpravodajskou zprávou nás seznámí zpravodaj tohoto výboru, pan senátor Herbert Pavera. Prosím.</w:t>
        <w:br/>
        <w:t>Senátor Herbert Pavera:</w:t>
        <w:br/>
        <w:t>Hezký dobrý večer, pane předsedající. Paní ministryní, dámy a pánové, paní ministryní u vechno řekla, take já jenom shrnu usnesení naeho výboru. Výbor</w:t>
        <w:br/>
        <w:t>1) doporučuje Senátu Parlamentu ČR dát souhlas k ratifikaci smlouvy mezi vládou ČR a vládou Botswanské republiky o zamezení dvojího zdaníní a zabráníní daňovému úniku v oboru daní z příjmu, která byla podepsána v Pretorii dne 29. října 2019,</w:t>
        <w:br/>
        <w:t>2) určuje zpravodajem výboru pro jednání na schůzi Senátu senátora Herberta Paveru,</w:t>
        <w:br/>
        <w:t>3) povířuje předsedu výboru, senátora Vladislava Vilímce, aby předloil toto usnesení předsedovi Senátu Parlamentu ČR.</w:t>
        <w:br/>
        <w:t>Místopředseda Senátu Milan tích:</w:t>
        <w:br/>
        <w:t>Ano, díkuji a ptám se pana senátora Patrika Kunčara, zda si přeje vystoupit? Ano, prosím, pane senátore.</w:t>
        <w:br/>
        <w:t>Senátor Patrik Kunčar:</w:t>
        <w:br/>
        <w:t>Pane místopředsedo, díkuji za slovo. Paní ministryní, kolegyní, kolegové, protoe jsem v rámci výboru pro zahraniční víci, obranu a bezpečnost zpravodajem u tisku 163, 167 a 197, které na sebe navazují, tak tady dám komentář tři v jednom, protoe jsou to prakticky identické smlouvy, a potom u dál nebudu vystupovat. Čili paní ministryní u tady shrnula vechno. Jsou to naprosto bezproblémové smlouvy podle vzorových modelů. Take výbor pro zahraniční víci, obranu a bezpečnost projednal tyto tři senátní tisky a po odůvodníní předkladatelů výbor doporučuje Senátu Parlamentu ČR dát souhlas k ratifikaci tíchto smluv, určuje mí zpravodajem a povířuje předsedu výboru, senátora Pavla Fischera, aby předloil toto usnesení předsedovi Senátu Parlamentu ČR. Díkuji za pozornost.</w:t>
        <w:br/>
        <w:t>Místopředseda Senátu Milan tích:</w:t>
        <w:br/>
        <w:t>Také díkuji a otevírám rozpravu. Hlásí se níkdo do rozpravy? Nikdo se nehlásí, rozpravu uzavírám. Předpokládám, e paní navrhovatelka nechce u vystupovat. Zpravodajové nemají na co reagovat, take můeme přistoupit k hlasování. Je nás přítomno 61, kvorum pro přijetí je 31 a budeme hlasovat o usnesení. Senát dává souhlas s ratifikací smlouvy mezi vládou ČR a vládou Botswanské republiky o zamezení dvojímu zdaníní a zabráníní daňovému úniku v oboru daní z příjmů, která byla podepsaná v Pretorii dne 29. října roku 2019.</w:t>
        <w:br/>
        <w:t>Zahajuji hlasování. Kdo souhlasí, stiskne tlačítko ANO a zvedne ruku. A kdo je proti tomuto návrhu, stiskne tlačítko NE a zvedne ruku.</w:t>
        <w:br/>
        <w:t>Tak</w:t>
        <w:br/>
        <w:t>hlasování č. 27</w:t>
        <w:br/>
        <w:t>, pro se vyslovilo kladní 53, proti nikdo, při kvóru 31 návrh byl schválen. Díkuji paní ministryni i zpravodajům. Dalím bodem, který projednáme, je vládní návrh, kterým se předkládá Parlamentu České republiky vyslovení souhlasu ratifikací smlouva mezi vládou ČR a vládou Bangladéské lidové republiky o zamezení dvojímu zdaníní v oboru daní z příjmu a o zabráníní daňovým únikům a vyhýbání se daňové povinnosti, která byla podepsaná v Praze dne 11. prosince 2019.</w:t>
        <w:br/>
        <w:t>Vládní návrh, kterým se předkládá Parlamentu České republiky k vyslovení souhlasu s ratifikací Smlouva mezi vládou České republiky a vládou Bangladéské lidové republiky o zamezení dvojímu zdaníní v oboru daní z příjmu a o zabráníní daňovému úniku a vyhýbání se daňové povinnosti, která byla podepsána v Praze dne 11. prosince 2019</w:t>
        <w:br/>
        <w:t>Tisk č.</w:t>
        <w:br/>
        <w:t>167</w:t>
        <w:br/>
        <w:t>Vládní návrh jste obdreli jako senátní tisk č. 167 a já opít prosím paní ministryni, aby návrh představila.</w:t>
        <w:br/>
        <w:t>Ministryní financí ČR Alena Schillerová:</w:t>
        <w:br/>
        <w:t>Díkuji za slovo, pane místopředsedo, dámy a pánové, na jednání předkládám teï jako dalí bod smlouvu o zamezení dvojímu zdaníní, tentokráte s Bangladéem. Smlouva byla podepsána 11. prosince 2019 v Praze, Česká republika má v současné dobí uzavřeny mezinárodní smlouvy týkající se zamezení dvojímu zdaníní s 89 státy svíta. Bangladé mezi nimi není. Při mezinárodním zdaníní je přitom zcela zásadní, zda zemí, která má jistou roli v obchodních finančních zámírech českých daňových poplatníků má uzavřenu daňovou smlouvu s naím státem. Smlouva nenahrazuje vnitrostátní daňové předpisy smluvních států a nemůe tak zaloit novou daňovou povinnost, ale pouze povinnosti vyplývající z vnitrostátních předpisů upravuje. Přispívá k objektivnímu rozdílení práva na daň z jednotlivých druhů příjmů mezi oba státy, to je mezi stát zdroje příjmu a stát jeho příjemce. Do textu této smlouvy jsou zahrnuty i níkteré závíry OECD projektu WEBS proti sniování daňového základu a přesouvání zisků, to je jedno i z témat práví jak jsem hovořila v tom boji proti agresivnímu daňovému plánování. Bangladé patří k zemím geopolitické oblasti Jiní Asie a se svou ekonomikou nabízí českým investorům jisté monosti pro investice, například oblasti textilního průmyslu, dopravy, energetiky či v oblasti lehkého průmyslu. Celkový přínos plynoucí z aplikace této smlouvy bude, stejní jako v případí Botswany, záviset na budoucím rozvoji hospodářské spolupráce. V tomto kontextu lze uvést, e bilance vzájemné obchodní výmíny je vzhledem k pomírní vysokému dovozu z Bangladée výrazní ve prospích této zemí. Obrat obchodu mezi Českou republikou a Bangladéem činil podle dostupných údajů například za rok 2018 témíř 623 milionů amerických dolarů. V meziročním srovnání obratu s předchozím obdobím se jedná o nárůst 22 %. Podíl českého vývozu na obratu dosahoval zhruba 9 %. Tato komplexní daňová smlouva pokrývá zdaňování a vyloučení mezinárodní dvojího zdaníní vech druhů příjmů. Standardní také upravuje základní formy spolupráce mezi příslunými úřady obou zemí a rovní tak zásadu nediskriminace, neformální řeení sporů případní vzniklých při jejím provádíní a současní zajistí i výmínu informací mezi příslunými úřady obou států. Smlouva nepochybní vytvoří prostor pro dalí české podnikatelské subjekty a napomůe tak rozvoji vzájemných hospodářských vztahů. Tato smlouva byla rovní připravena na základí vzorových modelů OECD a OSN a ze zohledníní vnitřních daňových předpisů obou zemí. Dovoluji si vás tedy poádat o její ratifikaci, díkuji vám.</w:t>
        <w:br/>
        <w:t>Místopředseda Senátu Milan tích:</w:t>
        <w:br/>
        <w:t>Díkuji. Návrh projednal výbor pro zahraniční víci, obranu a bezpečnost, tento výbor přijal usnesení, které jste obdreli jako senátní tisk č. 167/2, zpravodajem výboru byl určen opít pan senátor Patrik Kunčar, u to avizoval. Garančním výborem je výbor pro hospodářství, zemídílství a dopravu. Tento výbor přijal usnesení, které jste obdreli jako senátní tisk č. 167/1. Se zpravodajskou zprávou nás seznámí zpravodaj tohoto výboru, pan senátor Petr ilar. Prosím.</w:t>
        <w:br/>
        <w:t>Senátor Petr ilar:</w:t>
        <w:br/>
        <w:t>Díkuji za slovo, pane předsedající, paní ministryní. Díkuji za vás úvod a předloení dalí z řady mezinárodních smluv, které jsou si podobné a jsou podle stejného bych řekl vzoru. A mní zbývá místo zpravodajské zprávy, která byla daná písemní na výboru, přečíst pouze usnesení z výboru. A výbor jednomyslní doporučuje Senátu PČR dát souhlas k ratifikaci smlouvy mezi vládou České republiky a vládou Bangladéské lidové republiky o zamezení dvojího zdaníní v oboru daní z příjmů a o zabráníní daňového úniku a vyhýbání se daňové povinnosti, která byla podepsána v Praze dne 11. prosince 2019. Výbor dále určuje zpravodajem moji osobu a povířuje předsedu výboru, aby předloilo toto usnesení předsedovi Senátu PČR. To je ve.</w:t>
        <w:br/>
        <w:t>Místopředseda Senátu Milan tích:</w:t>
        <w:br/>
        <w:t>Díkuji vám, pane senátore, máte úkoly garančního zpravodaje. Pan zpravodaj Patrik Kunčar v předchozím bodí informoval, e jsou vechny 3 návrhy výboru kladné, to znamená doporučující. A proto otevírám rozpravu. Kdo se hlásí do rozpravy? Není zájem, take rozpravu uzavírám, opít předpokládám, e paní navrhovatelka nemá zájem, zpravodajové rovní a my můeme přistoupit k hlasování.</w:t>
        <w:br/>
        <w:t>Tak přítomno 59, potřebné kvórum pro přijetí je 30. A budeme hlasovat o usnesení, které zní: Senát dává souhlas k ratifikaci smlouvy mezi vládou ČR a vládou Bangladéské lidové republiky o zamezení dvojího zdaníní v oboru daní z příjmu a o zabráníní daňovému úniku a vyhýbání se daňové povinnosti, která byla podepsána v Praze dne 11. prosince roku 2019.</w:t>
        <w:br/>
        <w:t>Zahajuji hlasování. Kdo souhlasí, stiskne tlačítko ANO a zvedne ruku.</w:t>
        <w:br/>
        <w:t>A kdo je proti tomuto návrhu, stiskne tlačítko NE a zvedne ruku.</w:t>
        <w:br/>
        <w:t>Díkuji, hlasování č., jo, ona je jetí červená,</w:t>
        <w:br/>
        <w:t>hlasování č. 28</w:t>
        <w:br/>
        <w:t>, pro návrh 54, proti nikdo, kvórum pro přijetí 30 a registrováno nás bylo 59, take návrh byl schválen, díkuji.</w:t>
        <w:br/>
        <w:t>A poslední ze smluv je vládní návrh, kterým se předkládá Parlamentu ČR k vyslovení souhlasu s ratifikací Smlouva mezi vládou České republiky a vládou Senegalské republiky o zamezení dvojímu zdaníní v oboru daní z příjmu a o zabráníní daňovému úniku a vyhýbání se daňové povinnosti, která byla podepsána v Dakaru dne 22. ledna 2020.</w:t>
        <w:br/>
        <w:t>Vládní návrh, kterým se předkládá Parlamentu České republiky k vyslovení souhlasu s ratifikací Smlouva mezi vládou České republiky a vládou Senegalské republiky o zamezení dvojímu zdaníní v oboru daní z příjmu a o zabráníní daňovému úniku a vyhýbání se daňové povinnosti, která byla podepsána v Dakaru dne 22. ledna 2020</w:t>
        <w:br/>
        <w:t>Tisk č.</w:t>
        <w:br/>
        <w:t>197</w:t>
        <w:br/>
        <w:t>Vládní návrh jste obdreli jako senátní tisk č. 197 a opít nám jej představí paní ministryní Alena Schillerová.</w:t>
        <w:br/>
        <w:t>Ministryní financí ČR Alena Schillerová:</w:t>
        <w:br/>
        <w:t>Díkuji za slovo, pane místopředsedo. Dámy a pánové, dnes u naposledy. Jako poslední daňovou smlouvu vám předkládám smlouvu o zamezení dvojímu zdaníní se Senegalem, která byla podepsána 22. ledna 2020 v Dakaru. Její smysl a cíl je stejný jako u obou předchozích daňových smluv, a sice vyloučit neádoucí mezinárodní dvojí zdaníní. Rovní obdobní jako předchozí dví daňové smlouvy byla i tato vypracována na základí vzorových modelů OECD a OSN, přičem samozřejmí reaguje i na vnitřní daňové předpisy obou zemí. Lze konstatovat, e se také jedná o smlouvu komplexní, která upravuje vyloučení dvojího zdaníní vech moných druhů příjmů. Text smlouvy mimo jiné i plní odráí vývoj a trendy mezinárodní daňové oblasti.</w:t>
        <w:br/>
        <w:t>Přínos plynoucí z aplikace této smlouvy bude analogicky, jako u vech daňových smluv, záviset na budoucím rozvoji jednotlivých forem hospodářské spolupráce. V této souvislosti lze uvést, e bilance vzájemné obchodní výmíny je vzhledem k pomírní nízkému dovozu ze Senegalu výrazní ve prospích naí zemí, přičem Senegal se řadí k nejvítím obchodním partnerům České republiky v Subsaharské Africe. Celkový objem vzájemné obchodní výmíny za rok 18 činil necelých 476 milionů korun. V kontextu současného rozvoje spolupráce mezi Českou republikou a Senegalem je moné zmínit ji probíhající projekty, a to například výstavbu a rekonstrukci 5 regionálních leti v Senegalu, zajiovanou českou společností, či velmi úspíný projekt zamířený na chov a záchranu antilop Derbyho. Perspektivními oblastmi pro rozvoj dalí spolupráce jsou zejména zemídílství, zdravotnictví, stavební technologie a energetika. Dovoluji si i nyní vás poádat o ratifikaci této smlouvy, díkuji.</w:t>
        <w:br/>
        <w:t>Místopředseda Senátu Milan tích:</w:t>
        <w:br/>
        <w:t>Také díkuji, návrh projednal výbor pro zahraniční víci, obranu a bezpečnost, ten přijal usnesení, je jste obdreli jako senátní tisk č. 197/2. A zpravodajem opít je pan senátor Patrik Kunčar. Garančním výborem je výbor pro hospodářství, zemídílství a dopravu, tento výbor přijal usnesení, je jste obdreli jako senátní tisk č. 197/1. Se zpravodajskou zprávou nás seznámí v zastoupení pana senátora Kortye pan senátor Vladislav Vilímec. Prosím.</w:t>
        <w:br/>
        <w:t>Senátor Vladislav Vilímec:</w:t>
        <w:br/>
        <w:t>Váený pane místopředsedo, váená paní ministryní, kolegyní a kolegové, zastoupím nepřítomného a řádní omluveného pana senátora Michala Kortye ve zpravodajstvím tohoto senátního tisku č. 197. Jak u jsme slyeli, jedná se opítovní o standardní smlouvu o zamezení dvojího zdaníní, vyhýbání se daňové povinnosti, která byla podepsána vládou Senegalské republiky v Dakaru dne 22. ledna 2020. Výbor pro hospodářství, zemídílství a dopravu projednal tento senátní tisk, tuto smlouvu na své schůzi, na své 21. schůzi dne 11. března 2020. Já bych si dovolil přečíst usnesení, které v této víci přijal. Výbor doporučuje Senátu PČR dát souhlas k ratifikaci smlouvy mezi vládou České republiky a vládou Senegalské republiky o zamezení dvojímu zdaníní v oboru dani z příjmu o zabráníní daňovému úniku a vyhýbání se daňové povinnosti, která byla podepsána v Dakaru dne 22. ledna 2020.</w:t>
        <w:br/>
        <w:t>Zadruhé určuje zpravodajem výboru pro jednání na schůzi senátu senátora Michala Kortye, který se omlouvá, proto ho zastupuji.</w:t>
        <w:br/>
        <w:t>Zatřetí povířuje předsedu výboru, senátora Vladislava Vilímce, aby předloil toto usnesení předsedovi Senátu PČR.</w:t>
        <w:br/>
        <w:t>Místopředseda Senátu Milan tích:</w:t>
        <w:br/>
        <w:t>Tak díkuji a upozorňuji, e jste garančním zpravodajem. Pan senátor Patrik Kunčar nás informoval u před 2 body, e i v tomto případí je kladné stanovisko, to znamená doporučení výboru pro zahraniční víci, obranu a bezpečnost. Take otevírám rozpravu.</w:t>
        <w:br/>
        <w:t>Do rozpravy se nikdo nehlásí, take rozpravu uzavírám. Předpokládám, e opít paní ministryní nechce reagovat, zpravodajové také ne, take můeme přistoupit k hlasování.</w:t>
        <w:br/>
        <w:t>Tak je nás přítomno 58, kvórum je tedy 30. A budeme hlasovat o usnesení, které zní, senát dává souhlas k ratifikaci smlouvy mezi vládou ČR a vládou Senegalské republiky o zamezení dvojímu zdaníní v oboru daní z příjmu a o zabráníní daňovému úniku a vyhýbání se daňové povinnosti, která byla podepsána v Dakaru dne 22. ledna roku 2020.</w:t>
        <w:br/>
        <w:t>Zahajuji hlasování, kdo souhlasí, stiskne tlačítko ANO a zvedne ruku.</w:t>
        <w:br/>
        <w:t>Kdo je proti tomuto návrhu, stiskne tlačítko NE a zvedne ruku.</w:t>
        <w:br/>
        <w:t>Tak</w:t>
        <w:br/>
        <w:t>hlasování č. 29</w:t>
        <w:br/>
        <w:t>, registrováno 58, kvórum pro přijetí 30, pro návrh 54, proti nikdo, návrh byl schválen. Díkuji paní místopředsedkyni vlády a také díkuji zpravodajům a projednávání tohoto bodu je ukončeno. A my se prostřídáme před tím posledním bodem.</w:t>
        <w:br/>
        <w:t>Místopředseda Senátu Jan Horník:</w:t>
        <w:br/>
        <w:t>Take jsme se rozloučili s paní ministryní Schillerové. A dříve ne budeme pokračovat dalím bodem dneního jednání, de facto posledním, chci vás informovat, e po dohodí s předsedou výboru pro zahraniční víci, obranu a bezpečnost navrhuji, aby se po projednání následujícího bodu, úpravy státního rozpočtu, boj s pandemií, co? Následujícího bodu, úpravy státního rozpočtu, boj s pandemií a povinnost rozvoje schopnosti Armády ČR mohl účastnit s právem vystoupit náčelník generálního tábu Armády ČR armádní generál Ale Opata. Navrhuji proto, abychom vyslovili souhlas s jeho účastí při projednávání tohoto bodu. O tomto procedurálním návrhu budeme nyní hlasovat.</w:t>
        <w:br/>
        <w:t>Sice mnozí odeli, ale já stejní asi spustím tedy znílku radíji.</w:t>
        <w:br/>
        <w:t>Nikdo dalí nepřiel, asi tedy nebude zájem, čili já zahajuji hlasování, kdy máme aktuální přítomno 55 senátorek a senátorů a máme aktuální kvórum 28. Zahajuji hlasování. Kdo jste pro, aby generál Opata se mohl zúčastnit naeho jednání, zvedníte ruku a zmáčkníte tlačítko ANO.</w:t>
        <w:br/>
        <w:t>Kdo jste proti jeho účasti, zvedníte ruku a zmáčkníte tlačítko NE.</w:t>
        <w:br/>
        <w:t>Hlasování číslo 30</w:t>
        <w:br/>
        <w:t>, souhlas s účastní pana generála Opaty, pro bylo 46, proti nebyl nikdo, toto usnesení bylo schváleno.</w:t>
        <w:br/>
        <w:t>Tudí vítám pana náčelníka Generálního tábu Armády ČR armádního generála Ing. Alee Opata mezi námi. Tímto můu zahájit bod, kterým je</w:t>
        <w:br/>
        <w:t>Úpravy státního rozpočtu, boj s pandemií a povinnost rozvoje schopností Armády ČR</w:t>
        <w:br/>
        <w:t>Návrh usnesení Senátu vám byl rozdán na lavice. Prosím pana senátora Pavla Fischera, jako navrhovatele tohoto bodu, aby se ujal úvodního slova. Máte slovo, pane senátore.</w:t>
        <w:br/>
        <w:t>Senátor Pavel Fischer:</w:t>
        <w:br/>
        <w:t>Pane předsedající, dámy a pánové, díkuji za slovo. Návrh textu máte před sebou. Navrhujeme ho po důkladném projednání v naem výboru. Obrana je resort, kde se musí velmi dlouhodobí plánovat. A plány je potřeba potom dodrovat. Kadý odklad nákupu by mohl znamenat potom dalí náklady. Mezinárodní bezpečnostní situace dneska není dobrá a nevíme, jak se bude vyvíjet v souvislosti s pandemií.</w:t>
        <w:br/>
        <w:t>Tato vláda má vysoký kredit, protoe nastartovala modernizaci armády, a teï je potřeba, abychom rytmus udreli. Přestoe níkteří začali uvaovat o krtech v armádním rozpočtu. Nedávalo by to smysl ani rozpočtoví, ani bezpečnostní. Paní ministryní níkde říkala, e k prosperití se neprokrtáme. Já bych to parafrázoval, e ani k bezpečnosti a suverenití se neprokrtáme. Projekty, které jsou navrené a se kterými nás za chvilku seznámí pan ministr, a které jsou dlouhodobí schválené v rámci koncepce, toti dávají skuteční smysl. Nejedná se nám o níjaké velké navyování, spí udret smír, který jsme si v minulosti schválili, a který vláda schvalovala opakovaní.</w:t>
        <w:br/>
        <w:t>Horní komora by míla v tomto podpořit vládu, abychom udreli smír a rychlost modernizace. V tomto smyslu se vyjádřil celý bezpečnostní výbor Senátu, dnes v tomto smyslu také hlasoval výbor snímovny. Jsem rád, e tu vítáme pana ministra a náčelníka, určití nám řeknou více. Díkuji.</w:t>
        <w:br/>
        <w:t>Místopředseda Senátu Jan Horník:</w:t>
        <w:br/>
        <w:t>Já vám díkuji a prosím vás, abyste zaujal místo u stolku zpravodajů. Nejprve budeme muset určit zpravodaje. Navrhuji, aby se jím stal senátor Zdeník Nytra, kterého se zároveň ptám, zda se svou rolí souhlasí? Souhlasí, díkuji, nyní budeme o tomto návrhu hlasovat. Spustím znílku, aby míli i ostatní kolegové čas.</w:t>
        <w:br/>
        <w:t>Chviličku jetí počkáme, ale jak je vidít, tak moc velký zájem z mé strany, z levé, asi není, koukám. Take asi budu moct začít, kolegové to mají daleko, oni sídlí v Kolowratu, ale asi opravdu zájem není. Take budeme hlasovat o tom, e zpravodajem tohoto tisku se stane Zdeník Nytra.</w:t>
        <w:br/>
        <w:t>Zahajuji hlasování. Aktuální máme přítomno 53 senátorek a senátorů, kvorum máme 27. Kdo jste pro, aby se zpravodajem tohoto tisku stal pan senátor Nytra, zvedne ruku a zmáčkne tlačítko ANO. Kdo jste proti, zvedne ruku a zmáčkne tlačítko NE.</w:t>
        <w:br/>
        <w:t>Při hlasování č. 31,</w:t>
        <w:br/>
        <w:t>určení zpravodaje, při kvoru 27 pro bylo 43, proti nebyl nikdo, čili tento bod byl schválen.</w:t>
        <w:br/>
        <w:t>Prosím, pane kolego Nytro, abyste zaujal místo u stolku zpravodajů, sledoval rozpravu a zaznamenával vechny návrhy, abyste k nim mohl po skončení rozpravy zaujmout stanovisko. A tímto otevírám rozpravu. Do rozpravy se zatím nikdo nehlásí. Aha, pan ministr můe kdykoliv, pane ministře, máte slovo.</w:t>
        <w:br/>
        <w:t>Ministr obrany ČR Lubomír Metnar:</w:t>
        <w:br/>
        <w:t>Váený pane předsedající, váené paní senátorky, váení páni senátoři, dovolte mi pár slov k tomuto tématu.</w:t>
        <w:br/>
        <w:t>Bezpečnostní prostředí se nelepí. Dosavadní hrozby včetní terorismu, hybridních, kybernetických hrozeb nebo migrace nadále přetrvávají. Vlivem současné pandemie koronaviru se bezpečnostní situace můe jetí zhorit. Resort ministerstva obrany vnímá stávající mimořádnou situaci a je připraven se spolupodílet na řeení jejich následků. Ministerstvo obrany v současnosti aktivní pomáhá při řeení krizové situace v souvislosti s nemocí covid-19. S tím vak také souvisí, e ministerstvo obrany v současné dobí vynakládá dalí původní neplánované finanční prostředky.</w:t>
        <w:br/>
        <w:t>Jen pro zajímavost mi dovolte zmínit, od počátku nasazení a zapojení Armády České republiky nás stálo více jak 300 mil. Kč. Níkteré náklady, které byly spojené s dopravou s tím programem NATO SALYS, kde velkokapacitní letouny přiváely osobní ochranné prostředky, nám byli refundovány. Rozpočet ministerstva obrany na rok 2020 byl také sníen o 2,9 miliardy na 72,6 miliard Kč. Vzhledem ke stavu ozbrojených sil České republiky jsou vak dalí moností úsporných opatření v resortu omezené, nebojím se říct nulové. U se nemůeme více spolupodílet a sniovat rozpočet obrany.</w:t>
        <w:br/>
        <w:t>Tento solidární krok vak v ádném případí neznamená, e ministerstvo obrany tyto finanční prostředky nepotřebuje. Nae cíle a úkoly s nezmínily. Nadále musíme předevím zajistit obranyschopnost naí zemí a plnit nae spojenecké závazky. Stále přitom platí, e technika předevím bojových, podpůrných útvarů, jak pozemních, tak vzduných sil, zůstává z velké části jak technicky a morální zastaralá, neodpovídá soudobým operačním poadavkům a je buï na hranici, nebo dokonce níkdy za hranicí své ivotnosti.</w:t>
        <w:br/>
        <w:t>V kontextu negativního vývoje bezpečnostního prostředí je nezbytné obranné schopnosti České republiky v ádném případí nesniovat, ale navyovat a rozvíjet. Resort ministerstva obrany má jasní stanovené priority svého rozvoje, a to ve strategických dokumentech. Nejpodstatníjí dokumenty, které se týkají rozvoje, je dlouhodobý výhled pro obranu 2035 a koncepce výstavby Armády ČR 2030, které vláda schválila v loňském roce. Hlavní prioritou je nadále výstavba brigády tíkého typu a související projekty, zejména nová pásová bojová vozidla, dílo ráe NATO se systémem řízení palby a dále pořízení nového protiletadlového raketového kompletu SHORAD.</w:t>
        <w:br/>
        <w:t>Tyto a dalí víceleté projekty smířují k naemu společnému cíli. A ten je akceschopná, motivovaná a moderní vyzbrojená armáda, a jsou zásadní pro obranyschopnost České republiky. Jak resort ministerstva obrany opakovaní deklaruje, pro efektivní vyuití rozpočtových prostředků je vak nezbytná dlouhodobá stabilita a předvídatelnost výdajových rámců, stanovená pro plánování kapitoly ministerstva obrany. To je vem jasné, projekty vdycky přesahují rámec střednídobého výhledu. Nae projekty jsou minimální</w:t>
        <w:br/>
        <w:t>5 a více let. Střednídobý výhled, který je vdycky na ten rok plus 2 roky, ale to, kdo se má podepsat pod ty projekty, ví, e takto to nelze plánovat. A my to musíme dodret, protoe neuváenými kroky bychom mohli rozpočet nejen resortu obrany, popřípadí i státní rozpočet potom dostávat do problémů. A neplnit závazky by mohlo pokodit Českou republiku.</w:t>
        <w:br/>
        <w:t>Chtíl bych jetí k tomu říct, e vzhledem k tomu, e obsah tíchto koncepčních dokumentů resortu ministerstva obrany jasní smířuje k zajitíní potřeb obrany České republiky a naplňování naich mezinárodních závazků, zejména cílů výstavbyschopnosti NATO a nemíly by být dle názoru ministerstva obrany v tuto chvíli revidovány. Nemáme, i s ohledem bezpečnostní situace, co na tíchto strategických dokumentech mínit. Chtíl bych říci, e investice do vyzbrojovacích projektů by navíc mohly pomoci znovu nastartovat českou ekonomiku zasaenou koronavirem. A vynaloené prostředky toti nebudou putovat jen do ciziny, ale tak, jak za poslední 2 roky, 90 % zůstane v České republice a půjdou k českým firmám.</w:t>
        <w:br/>
        <w:t>Na závír mi dovolte říci, e budu dbát na to, aby resort ministerstva obrany udílal maximum pro pokračování modernizace armády, kterou jsme společní před 2 roky úspíní započali. Díkuji vám za pozornost.</w:t>
        <w:br/>
        <w:t>Místopředseda Senátu Jan Horník:</w:t>
        <w:br/>
        <w:t>Já vám díkuji, pane ministře, za úvodní slovo. A teï bych poprosil, zdali chce vystoupit náčelník Generálního tábu Armády České republiky. Zatím ne, ale můete se kdykoli přihlásit. Já jsem vás předtím nevidíl, já jsem se díval tady, kdo se hlásí ze senátorek a senátorů, a vás jsem nevidíl, za to se omlouvám. Take do rozpravy, teï řeknu naí senátní, se jako první hlásí pan senátor Jiří Dienstbier. Pane senátore, máte slovo.</w:t>
        <w:br/>
        <w:t>Senátor Jiří Dienstbier:</w:t>
        <w:br/>
        <w:t>Já díkuji za slovo. Já u s tím nudím sám sebe. S tím, e to vdycky při této debatí opakuji. A říkal jsem to i na zahraničním výboru, kde jsme projednávali to samé usnesení, které je tady dnes předloeno.</w:t>
        <w:br/>
        <w:t>Co se toho usnesení týče, tak já vlastní nemám výhrady k jeho obsahu. Já mám výhrady k tomu, co není vyřčeno, co tam vlastní není. A to souvisí samozřejmí s financováním. Protoe pokud bychom míli splnit v tích čtyřech píti letech spojenecký závazek navýit výdaje na obranu na 2 % hrubého domácího produktu, tak je to navýení o zhruba</w:t>
        <w:br/>
        <w:t>60 miliard korun z hlediska dneního hrubého domácího produktu. Nevíme, co s ním udílá teï současná krize, nebo jak se bude vyvíjet v dalích letech. Prostí v dneních,</w:t>
        <w:br/>
        <w:t>v uvozovkách, cenách je to 60 miliard.</w:t>
        <w:br/>
        <w:t>A u tady o tom mluvil dnes v irí souvislosti i kolega Petr Vícha, který říkal, e my tady schvalujeme tu navýení příspívku za státního pojitínce, tu tento výdaj, tu tamten výdaj, a tady se bavíme o 60 miliardách navíc. A nikdo se nechce bavit o dodatečných příjmech do státního rozpočtu. A pokud zásadní nenavýíme příjmy státního rozpočtu, tak já jsem si prakticky jistý, e tento závazek, který jsme slíbili jak naim spojencům, ale tak vlastní i naí armádí, navýit tím stanoveným způsobem prostředky na obranu, tak zůstane jen na papíře. A my můeme přijímat taková ta usnesení, jak je ta obrana důleitá ve svítí, kde se rizika spíe navyují, ne e by ubývala, ale bude to vechno jen na papíře. A ta ochota debatovat o příjmech, z kterých bychom takovéto víci financovali, prostí není.</w:t>
        <w:br/>
        <w:t>My máme sloenou daňovou kvótu, která podle mého názoru není nijak vysoká. Jenom například, kdybychom ji navýili třeba na nímeckou úroveň, tak se bavíme o dalích</w:t>
        <w:br/>
        <w:t>200 miliardách dodatečných příjmů do státního rozpočtu. Budi, pak si umím docela dobře představit, e se budeme bavit i o závazku 2 % HDP na obranu, protoe budeme schopni pokrýt i dalí zásadní potřeby, které se financují ze státního rozpočtu a z dalích veřejných rozpočtů. Ale bez této debaty, ke které zatím ochotu nevidím, je to doopravdy mlácení prázdné slámy. Ta 2 % HDP na obranu prostí nebudou do roku 2024. Je to naprosto nereálné při stávající struktuře rozpočtu. S výdaji, které tam navíc přibývají, jak vidíme v současné krizi, je to doopravdy naprosto nereálná představa.</w:t>
        <w:br/>
        <w:t>Myslím, e tady je kolega Jirsa, tak mi za chvilku bude říkat, e kdy uetříme tích 7, 8, 9 miliard za to dotování dopravy pro seniory a pro díti a studenty, take tam to v podstatí uetříme. Nebo e kdy uetříme 40 miliard za státní zamístnance, nevím, jestli to budou policisté, nebo jestli to budou vojáci, ti státní zamístnanci, nebo jestli to budou učitelé, na kom budeme etřit, já to prostí povauji za naprosto nereálné.</w:t>
        <w:br/>
        <w:t>Místopředseda Senátu Jan Horník:</w:t>
        <w:br/>
        <w:t>Díkuji, pane senátore, a dalím přihláeným do rozpravy je pan senátor Zdeník Nytra. Máte slovo, pane senátore.</w:t>
        <w:br/>
        <w:t>Senátor Zdeník Nytra:</w:t>
        <w:br/>
        <w:t>Díkuji. Já se dopředu omlouvám, troku se odkloním od tématu. Ale chtíl bych vyuít přítomnosti pana generála Opaty a chtíl bych ho poádat, aby vyřídil nae podíkování přísluníkům Armády ČR za nasazení v rámci koronakrize. Protoe my jsme i na posledním zasedání díkovali slokám IZS a ti vojáci tam určití nebyli vyjmenovaní zvlá. Určití jsme je míli na mysli, ale myslím, e se patří poádat pana generála, aby přísluníkům vyřídil nae podíkování. To je jedna víc.</w:t>
        <w:br/>
        <w:t>Druhá víc. Já bych chtíl vyzdvihnout z toho materiálu, který tam máme, dneska se tady celou dobu bavíme vítinou o pandemii a likvidaci jejích následků. A já bych chtíl podpořit to, co říkal pan ministr, e zbrojní projekty z velké části  a musím se přiznat, e mí osobní překvapilo to procento 90, výka toho procenta, e zůstává z tích zakázek v České republice. Myslím si, e je to velice významný fakt pro to. A za mí mohu tuto skutečnost jen podpořit, protoe kdybychom projekty krtli, tak tím vlastní utlumíme velice výrazní významné firmy v naí České republice. Díkuji.</w:t>
        <w:br/>
        <w:t>Místopředseda Senátu Jan Horník:</w:t>
        <w:br/>
        <w:t>Díkuji, pane senátore, a dalím přihláeným do... Tak já bych umonil teï vystoupit panu generálu Opatovi.</w:t>
        <w:br/>
        <w:t>Ale Opata:</w:t>
        <w:br/>
        <w:t>Jetí jednou dobré pozdní odpoledne, paní senátorky, páni senátoři, já bych vám rád řekl pár slov a vyuil pro nás, jako pro vojáky, té cti, e tu dneska můu jménem armády být a říct níkolik vící.</w:t>
        <w:br/>
        <w:t>První víc je 2 % HDP. 2 % HDP jsme začali řeit společní s ministrem obrany u na sklonku loňského roku. Ne proto, e bychom byli geniální a očekávali jsme covid-19, ale proto, e níkdy od mísíce září se začala vést debata o reálnosti dosaení 2 % výdajů na Armádu ČR do roku 2024. A začali jsme níjakým způsobem modulovat víci v souladu s koncepcemi a s dalími vícmi. Víceméní jsme vytvořili 3 takové linie, jak by to mohlo vypadat. Nebudu mluvit o 2 %, ta druhá byla 1,85, kde v části 1,85 nám to vylo, e bychom byli schopni udret ten poadovaný rozvoj Armády ČR. Potom varianta 1,7 a varianta 1,5.</w:t>
        <w:br/>
        <w:t>Varianta 1,5 nám vyla jako varianta krizová. A my jsme si stanovili níjaké parametry, které chceme. Základní parametr byl dodrování závazků, ke kterým jsme se zavázali, s tím, e k výstavbí brigády rychlého nasazení jsme se zavázali v roce 2017. A od roku 2016 jsme to vídíli, take jsme míli dostatek času na to, abychom závazek splnili. Je to jeden ze závazků, který je naím podílem na kolektivní bezpečnosti. e si můeme platit za kolektivní bezpečnost jenom minimální částku, která odpovídá státu naí velikosti</w:t>
        <w:br/>
        <w:t>a velikosti naí armády.</w:t>
        <w:br/>
        <w:t>Druhé kritérium, které jsme zvolili, prioritní přezbrojení techniky a materiálu, který je za hranou své ivotnosti. Za hranou své ivotnosti. Hovořím o tom, e se jedná o techniku, kterou si pamatují níkteré starí ročníky zvlá, a její průmírný vík je 40 let. Pro vai informaci, mám u dílostřeleckého pluku 48 kanónových houfnic Dana. Byly zavedeny v roce 1977, 70 % z nich je nebojeschopných. Ta technika je u tak stará, e se nedá udrovat. Bojová vozidla píchoty se blíí hranici 40 let. Nebudu mluvit o závislosti na náhradních dílech a dalích vícech. Take to byl pro nás klíč.</w:t>
        <w:br/>
        <w:t>A ten klíč byl čtyři strategické projekty přezbrojení. Bojové vozidlo píchoty, jak o tom mluvil pan ministr, dílo, protiraketový systém a systém řízení palby. A řekli jsme, e je to nae totální priorita na úkor veho ostatního. V případí, e půjdeme na hranici 1,5, Armáda ČR zruí 1500 projektů v movitém a nemovitém majetku. Pro vae dokreslení je to od ponoek a po bojové vozidlo píchoty. Take je to obrovský kus, který chceme a který podtrhuje nai prioritu přezbrojení tích třech nebo čtyřech základních projektů.</w:t>
        <w:br/>
        <w:t>Poslední víc, kterou jsme si říkali, e my jako vojáci rozumíme tomu, co jsou nae závazky, jaké jsou cíle výstavby sil a dalí víci. Na druhou stranu vnímáme i ČR, vnímáme společnost, vnímáme, co se tady díje. Analyzovali jsme vekeré strategické dokumenty a dospíli jsme k názoru, e bezpečnostní situace se po covid-19 nezlepí. Dnes jsou indikace, e se bude zhorovat. Koneckonců to vidíte sami. Zároveň jsme řekli, e je třeba také díky tím projektům posílit odolnost státu, protoe nae závislost v níkterých oblastech je a 100% a je třeba se tím zabývat. Proto jsme kladli velký důraz na podíl obranného průmyslu. A dnes jsem přesvídčen o tom, protoe jak tady mluvil pan ministr, za dva roky se celou řadu projektů podařilo uzavřít a 50 % peníz z projektů zůstává v ČR. A jestlie u bojového vozidla píchoty je jeden ze základních parametrů minimální podíl 40 % v ČR, tak i jenom z té částky je to 20 mld. Kadopádní my v tom vnímáme to, e je to silná podpora průmyslu, minimální obrannému, při restartu ekonomiky. Vnímáme, e je to přínos know-how, nových technologií, a je to posun od montovny k níčemu podstatní lepímu.</w:t>
        <w:br/>
        <w:t>Poslední víc pro vai informaci. Před 10 lety bylo zavedeno vozidlo Pandur. Dostali jsme jich tehdy 107, protoe v důsledku povodní se sníil rozpočet armády, sníil se i počet techniky. V té dobí jsme míli plánováno 199 kusů. To číslo bylo správné, nakonec jich bylo 107. Za 10 let jsme nedokázali techniku doplnit. A v současné dobí mám pořád jeden prapor, který nemá techniku. S tím, e na Panduru lze ukázat to, e pouze 14 jich bylo vyrobeno v Rakousku a zbytek byl vyroben v ČR. A na výrobí se podílelo zhruba 100 českých firem. Take já jsem přesvídčen o tom, e modernizační projekty a přezbrojení Armády ČR má potenciál k tomu, aby pomohlo nastartovat ekonomiku tohoto státu po covidu a aby pomohlo k rozíření schopností, nových technologií pro ČR a nae výrobce. Díkuji.</w:t>
        <w:br/>
        <w:t>Místopředseda Senátu Jan Horník:</w:t>
        <w:br/>
        <w:t>Já díkuji panu armádnímu generálovu Opatovi v rámci rozpravy na úpraví státního rozpočtu v boji s pandemií, tzn. k povinnosti rozvoje schopností Armády ČR. A teï je dalím přihláeným do rozpravy pan senátor Jan Sobotka. Pane senátore, máte slovo.</w:t>
        <w:br/>
        <w:t>Senátor Jan Sobotka:</w:t>
        <w:br/>
        <w:t>Díkuji, váený pane předsedající, váený pane ministře, já bych rád v této chvíli obhájil postoj výboru pro zahraniční víci, obranu a bezpečnost, protoe k tomu ten výbor byl zřízen. My jsme se dlouhodobí zabývali výstavbou Armády ČR, a protoe to povaujeme za strategický úkol, a k tomu výbor má kompetence, aby to řeil, tak komunikujeme s armádou dlouhodobí a stav monitorujeme.</w:t>
        <w:br/>
        <w:t>My jsme dnes probírali spoustu zákonů, které se snaí zachraňovat kde co, ale my jsme jako výbor chtíli pouze apelovat na to, e v rámci krtů ve státním rozpočtu, které jsou předpokládané z hlediska koronaviru, tak je potřeba myslet na to, e krty v rozpočtu ministerstva obrany jsou to nejhorí, co by mohlo nastat. Já bych to dokladoval jen na bojových vozidlech píchoty, kde zazníla informace, e se to bude redukovat nebo e se to úplní zastaví. Jak tady bylo řečeno, tato akviziční záleitost, jestli jsem to dobře přečetl, tak jsme ve fázi teprve druhého kola výbírového řízení. To výbírové řízení není dokončeno. Výroba by míla být vlastní teprve nastartována a dodávka je nejdříve za dva roky. Tzn. jak říkal pan ministr, u tíchto projektů je to dlouhodobá záleitost a pokud začneme experimentovat s rozpočtem ministerstva obrany, tak to bude mít nedozírné důsledky.</w:t>
        <w:br/>
        <w:t>Take já bych za sebe chtíl říci, a podpořím, nevím, docela bych vám přál, nevím, byl jsem před rokem a půl dvíma na slavnostním nástupu armády na Hradčanském námístí a myslel jsem si, e ta technika, která tam je, je níjaká jakoby historická, pánové mi to prominou. Ale to je současný stav vybavení naí armády. Take nákupy techniky jsou dlouhodobé. Víte, e potom z hlediska zákona o zadávání dochází kolikrát ke zruení tíchto výbírových řízení. U akvizic typu nemovitostí je to to samé. Take my jsme jako výbor chtíli jenom poádat o stabilitu rozpočtu a upozornit na to, e nae závazky ve smyslu 2 % HDP jsou v tuto chvíli velmi vzdálené, ale je potřeba dodret alespoň to, co tam víceméní náčelník generálního tábu prezentoval, to je ta krizová varianta 1,5 % HDP. Take my jsme chtíli udílat jen apel, abychom si uvídomili v dnení dobí, e výstavba Armády ČR je strategický úkol této zemí a na tom bychom nemíli etřit. Díkuji.</w:t>
        <w:br/>
        <w:t>Místopředseda Senátu Jan Horník:</w:t>
        <w:br/>
        <w:t>Pane senátore, já vám díkuji za vá příspívek do rozpravy. A dalím přihláeným je pan senátor Tomá Jirsa. Máte slovo, pane senátore.</w:t>
        <w:br/>
        <w:t>Senátor Tomá Jirsa:</w:t>
        <w:br/>
        <w:t>Díkuji. Pane předsedající, pane ministře, pane náčelníku generálního tábu, kolegové, debata je dnes o tom, e pan premiér ohlásil veřejní s panem vicepremiérem, e v rámci krtů hodlají krtnout 50 mld. na bojová vozidla píchoty. Paní Schillerová to pak zjemnila tím, e ne krtnout, ale e to jen odloí. Já bych na jednu stranu chtíl ocenit, e pan ministr a pan náčelník generálního tábu v podstatí proti vůli premiéra jsou tady, my jsme je tedy pozvali, ale přili si k nám pro podporu, aby se to nestalo. Před chvílí jsme tu schvalovali smlouvy s Bangladéí, Botswanou a Senegalem. My přeci máme stejnou smlouvu s NATO. Schvalujeme smlouvy s Bangladéí, Botswanou a Senegalem, abychom je dodrovali. A pak jen tak řekneme koronakrize, krtneme v rozpočtu armády a nedodríme nai smlouvu, kterou povauji za jednu z nejdůleitíjích z naich mezinárodních smluv. Díkuji.</w:t>
        <w:br/>
        <w:t>Místopředseda Senátu Jan Horník:</w:t>
        <w:br/>
        <w:t>Díkuji, pane senátore. A s přednostním právem vystoupit? Nechce ho vyuít, tak e by vystoupil dalí do rozpravy, pan senátor Peter Koliba. Máte slovo, pane senátore.</w:t>
        <w:br/>
        <w:t>Senátor Peter Koliba:</w:t>
        <w:br/>
        <w:t>Píkný večer, váený pane místopředsedo, váený pane ministře, váený pane generále, kolegyní, kolegové, já bych chtíl vyuít příleitosti a podíkovat Armádí ČR za pomoc práví v oblasti zdravotnictví. Já jsem lékař, jsem členem výboru pro zdravotnictví a sociální politiku a na výboru i ústy profesora Duka byla vyjádřena veliká vdíčnost Armádí ČR, která se významní podílela na lokalizaci covidu a vech opatřeních, která byla nezbytní nutná udílat v té dobí. Souhlasím také s tím, e armáda je velice důleitá. Já mám velice dobré vztahy s místním krajským velitelem v Ostraví, dnes ji bývalým. A oba dva jsme konstatovali, e nemáme, také bych se připomníl, vyuil bych vai příleitost, co se týče záloh a co se týče přípravy civilního obyvatelstva. To je velice důleité. Dnes nám sice ve středu zazvoní sirény, ale nikdo neví, co má dílat a nikdo neví, co to znamená. Já vím, e pro vás je to druhotný úkol, ale připomníl bych, e tato víc je velice důleitá. Příprava obyvatelstva práví na krizové situace. A pak celý proces řeení je jednoduí, kdy veřejnost je na to připravena. Take v tíchto krizových momentech se ukazuje, co je důleité. Důleité je zdraví, důleitý je ivot, ale důleité jsou i tyto kroky, které byly udílány. A jetí jednou bych chtíl vám vem, prostřednictvím pana předsedajícího, panu ministrovi, panu generálovi osobní velice podíkovat.</w:t>
        <w:br/>
        <w:t>Místopředseda Senátu Jan Horník:</w:t>
        <w:br/>
        <w:t>Take vzkazuji, vy jste slyeli, pane ministře a pane generální náčelníku, slova chvály. A teï bych poprosil dalího vystupujícího do rozpravy, kterým je Jaroslav Zeman. Pane senátore, máte slovo.</w:t>
        <w:br/>
        <w:t>Senátor Jaroslav Zeman:</w:t>
        <w:br/>
        <w:t>Dobrý večer, pane předsedající, dobrý večer, pane ministře, pane generále. Souhlasím s panem generálem Opatou, e investování do modernizace Armády ČR můe být zároveň v této dobí i sociálním prvkem pro české firmy. Zvlátí kdy zakázky jsou částeční dílány u nás. A státní zakázky v této dobí pro české firmy, to je poehnání. Tzn. můe to pomoci v této koronavirové krizi a nejsou to vyhozené peníze a nadarmo vynaloené. Take bych vám drel palce, abychom si opravdu, mní je 61 let, take pane generále, s níkterými zbraními jsem se potkal, kdy byly zánovní, a to u je hodní dlouho.</w:t>
        <w:br/>
        <w:t>Místopředseda Senátu Jan Horník:</w:t>
        <w:br/>
        <w:t>Díkuji panu senátorovi. A dalím přihláeným do rozpravy je pan senátor Milo Vystrčil. Máte slovo, pane senátore.</w:t>
        <w:br/>
        <w:t>Předseda Senátu Milo Vystrčil:</w:t>
        <w:br/>
        <w:t>Díkuji. Váený pane předsedající, váené kolegyní, kolegové, váený pane náčelníku generálního tábu a pane ministře, já k tomu mám takovou jednu osobní zkuenost, která hodní zesílila, řekníme, v posledních dvou mísících. Mám pocit, e neijeme v úplní lehké dobí a kromí toho, e třeba překonáváme koronavirovou krizi, tak také zároveň dochází k tomu, e se nás snaí jako stát, jako národ níkteré síly rozdílit. A se to týká toho, e nás dílí, kdy různým způsobem přistupujeme k hodnocení toho, jak překonáváme třeba koronavirovou krizi, a se sami, nebo s přispíním níkoho dílíme, kdy se bavíme o tom, zda máme níkam vyjet, nebo nemáme níkam vyjet, a dochází k tomu, e jsme najednou díleni a sami tomu pomáháme, kdy se bavíme o tom, zda níjaká socha má, nebo nemá býti odstranína. A v okamiku, kdy dochází k dílení státu, k dílení lidí ve státí na dví skupiny, které mají rozdílné názory, tak to samozřejmí stát významní oslabuje. A to buï můe být náhoda, nebo to můe být také úmysl. Říkám to proto, e jestli se dokonce podaří dosáhnout toho, e se začneme dohadovat o tom, jestli je potřeba podporovat nebo nepodporovat armádu, tak to jsme skoro na konci toho řetízce a velmi brzy se staneme snadným soustem níkoho, kdo si moc přeje, abychom nebyli parlamentní demokracií a svobodnou a demokratickou zemí. A já bych chtíl moc poprosit, abychom se v tomto případí zkusili sjednotit a přistoupili jsme jednotní k podpoře Armády ČR a k podpoře lidí, kteří jsou jedni z mála schopni nás bránit. A to nejen se samopalem v ruce, jak to bylo dříve, ale úplní jinými způsoby a jinými prostředky. A aby to dokázali, tak k tomu potřebují nai podporu. A ne jen tu slovní, která tu dnes zaznívá, ale i tu finanční a materiální. Já vím, e ty peníze nejsou a vím, e tady níkteří říkali pravdivá slova. Mám na mysli třeba i pana kolegu Petra Víchu, ale pokud dnes já cítím, e je níco prioritou, tak je to obrana naich hodnot. A ti, co na nae hodnoty útočí, mají jako své nejvyí hodnoty hodnoty úplní jiné. Prosím vás, při té debatí dnes to míjte na pamíti a podpořme nai armádu. Díkuji.</w:t>
        <w:br/>
        <w:t>Místopředseda Senátu Jan Horník:</w:t>
        <w:br/>
        <w:t>Já vám díkuji, pane senátore. A dalím a zatím posledním přihláeným do rozpravy je paní senátorka Hana áková. Máte slovo, paní senátorko.</w:t>
        <w:br/>
        <w:t>Senátorka Hana áková:</w:t>
        <w:br/>
        <w:t>Já bych chtíla vyslovit obrovskou podporu naí armádí. Jednak ve svém volebním obvodí mám vojenské letití v Námíti nad Oslavou a jako dlouholetá starostka blízké obce jsem byla přítomna níkolika mezinárodním cvičením atd. Uvídomme si jednu víc, e uléháme a ráno vstáváme s pocitem bezpečí, to není, e by se neválčilo a e bychom tady nemíli ádné útoky. Ony jsou. Ale nai vojáci v rámci i NATO je drí pod pokličkou v místech, kam bychom se my neradi podívali. A můou je dret dál, ale s patřičnou technikou. Prostí nemůeme je pustit do boje, aby my jsme se míli dobře, abychom skuteční s bezpečím tady vychovávali své díti a vnoučata, bez toho, abychom armádu vyzbrojili. Take já, by ena, vím a jsem si toho velice vídoma a jsem i ráda za to, e jsem v loňském roce mohla navtívit sídlo NATO, kde i nai velitelé a generálové nás prosili, abychom se skuteční snaili pro armádu vybojovat do rozpočtu to, co potřebují. A já vím, e je to potřeba. A pro toto zvednu ruku a budu se vám snait pomoci. Díkuji.</w:t>
        <w:br/>
        <w:t>Místopředseda Senátu Jan Horník:</w:t>
        <w:br/>
        <w:t>Díkuji vám, paní senátorko. V Armádí ČR jsou dnes samozřejmí i eny, velmi aktivní a velmi pomáhají. Dalí přihláenou senátorkou je paní senátorka Alena romová. Máte slovo, paní senátorko.</w:t>
        <w:br/>
        <w:t>Senátorka Alena romová:</w:t>
        <w:br/>
        <w:t>Váený pane předsedající, pane ministře, pane náčelníku generálního tábu, tích podíkování tady zaznílo hodní, ale vzhledem k tomu, e jsem z uzavřené lokality v Litovli a musím přiznat, e bez pomoci armády a bez pomoci zdravotníků z armády, kteří nám tam udílali nejen odbírové místo, nejen zabezpečovali v dobí uzavření i pohotovostní slubu, protoe vítina lékařů se k nám do místa nedostala, take si dovolím jen velký dík a samozřejmí budu podporovat.</w:t>
        <w:br/>
        <w:t>Místopředseda Senátu Jan Horník:</w:t>
        <w:br/>
        <w:t>Já vám díkuji, paní senátorko, a rozhlíím se, jestli je jetí níkdo, kdo by se chtíl přihlásit do obecné rozpravy? Chci se zeptat i pana ministra a pana generála, jestli jetí nechtíjí níco přidat? Ano, pan ministr.</w:t>
        <w:br/>
        <w:t>Ministr obrany ČR Lubomír Metnar:</w:t>
        <w:br/>
        <w:t>Díkuji za slovo, pane předsedající. Já u nebudu dlouho zdrovat, jen vám na závír díkuji za podíkování armádí, protoe i vyuiji této příleitosti já, díkuji nejen vojákům, ale vem zúčastníným přísluníkům sloek, které se podílí na boji s touto pandemií. Jetí jednou díkuji za pozvání a díkuji za případnou podporu.</w:t>
        <w:br/>
        <w:t>Místopředseda Senátu Jan Horník:</w:t>
        <w:br/>
        <w:t>Určití vichni díkujeme, protoe kdy jde do tuhého, extrémní klimatické vlivy, covid a dalí víci, tak armáda se zavelí a je na místí. Take za to určití vichni díkujeme. A jeliko u nikoho nevidím, e by se hlásil do rozpravy, tak tuto končím a zeptám se, zdali si přeje vystoupit k práví probíhlé rozpraví pan navrhovatel, kterým je pan senátor Fischer? Nechce vystoupit, díkuji. Nyní udíluji slovo zpravodaji, panu senátoru Zdeňku Nytrovi, aby se vyjádřil k probíhlé rozpraví. Máte slovo, pane kolego.</w:t>
        <w:br/>
        <w:t>Senátor Zdeník Nytra:</w:t>
        <w:br/>
        <w:t>Díkuji jetí jednou, váený pane ministře, váený pane náčelníku generálního tábu, váené kolegyní, kolegové, v diskusi vystoupil pan ministr, pan náčelník generálního tábu, dví senátorky, sedm senátorů a předkladatel v úvodní řeči. Nezazníl ádný jiný návrh na usnesení kromí návrhu usnesení, které přijal výbor pro zahraniční víci, obranu a bezpečnost. Proto bychom o tomto návrhu míli hlasovat.</w:t>
        <w:br/>
        <w:t>Místopředseda Senátu Jan Horník:</w:t>
        <w:br/>
        <w:t>Já vám díkuji, pane senátore. A de facto můeme přistoupit k hlasování. Já svolám kolegyní a kolegy do jednacího sálu znílkou. Pro noví příchozí pouze uvádím, e budeme hlasovat o návrhu tak, jak ho přednesl pan senátor Zdeník Nytra. Jetí počkáme na ty, kteří jdou z Kolowratu a z Fürstenberka. Mohu konstatovat, e aktuální je přítomno 55 senátorek a senátorů, aktuální kvorum je 28. Zahajuji hlasování. Kdo jste pro předloený návrh, nech zvedne ruku a stiskne tlačítko ANO. Kdo jste proti tomuto návrhu, nech zvedne ruku a stiskne tlačítko NE.</w:t>
        <w:br/>
        <w:t>Při hlasování č. 32</w:t>
        <w:br/>
        <w:t>schválit při kvoru 29 pro bylo 56 (potlesk) senátorek a senátorů, tento návrh byl schválen.</w:t>
        <w:br/>
        <w:t>Toto je podíkování Armádí České republiky a samozřejmí i ministerstvu obrany, protoe vichni přítomní hlasovali pro. Díkujeme a dríme si navzájem palce. Na shledanou.</w:t>
        <w:br/>
        <w:t>A protoe jsme vyčerpali vechny body dneního jednání, já jednání končím a jenom připomínám, e zítra v 9 hodin dopoledne začínáme pokračováním naeho programu. Píkný večer, na shledanou.</w:t>
        <w:br/>
        <w:t>(Jednání přerueno v 20.40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