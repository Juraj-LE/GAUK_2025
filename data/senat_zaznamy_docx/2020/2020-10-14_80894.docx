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2020-10-14</w:t>
        <w:br/>
        <w:t>Zdroj: https://www.senat.cz/xqw/webdav/pssenat/original/96432/80894</w:t>
        <w:br/>
        <w:t>Staženo: 2025-06-14 17:54:42</w:t>
        <w:br/>
        <w:t>============================================================</w:t>
        <w:br/>
        <w:br/>
        <w:t>(1. den schůze  14.10.2020)</w:t>
        <w:br/>
        <w:t>(Jednání zahájeno v 10.03 hodin.)</w:t>
        <w:br/>
        <w:t>Předseda Senátu Milo Vystrčil:</w:t>
        <w:br/>
        <w:t>Dobrý den, váené paní senátorky, váení páni senátoři, je 10 hodin a 3 minuty, take já si vás dovoluji poádat, abyste zaujali svá místa. Vítám vás na 27. schůzi Senátu.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dne 24. září 2020.</w:t>
        <w:br/>
        <w:t>Z dnení schůze se omluvili senátoři: Emilie Třísková, Karel Kratochvíle, Peter Koliba, Frantiek Bradáč, Martin Červíček, Michal Korty, Jaroslav Zeman, Hana áková, Přemysl Rabas, Zdeník Hraba a Václav Chaloupek.</w:t>
        <w:br/>
        <w:t>Prosím vás, abyste se nyní zaregistrovali svými identifikačními kartami. Pro vai informaci jetí připomenu, e náhradní identifikační karty jsou k dispozici u prezence v předsálí jednacího sálu. Nyní podle § 56 odst. 4 určíme dva ovířovatele této schůze. Navrhuji, aby ovířovateli 27. schůze Senátu byli senátoři Miroslav Adámek a Miroslav Balatka. Má níkdo z vás připomínky k tomuto mému návrhu nebo jiné návrhy? ádné nejsou, take spustím znílku a potom přistoupíme k hlasování.</w:t>
        <w:br/>
        <w:t>V sále je přítomno 59 senátorek a senátorů, aktuální kvórum je 30. V hlasování č. 1 budeme hlasovat o návrhu, aby ovířovateli 27. schůze Senátu byli senátoři Miroslav Adámek a Miroslav Balatka. Spoutím hlasování. Prosím vás o vyjádření vaeho názoru. Kdo je pro, stiskne tlačítko ANO a zvedne ruku. Kdo je proti, stiskne tlačítko NE a zvedne ruku.</w:t>
        <w:br/>
        <w:t>Konstatuji, e při</w:t>
        <w:br/>
        <w:t>hlasování č. 1</w:t>
        <w:br/>
        <w:t>z aktuální přítomných 62 senátorů bylo pro 61, to znamená, ovířovateli zápisu byli schváleni Miroslav Adámek a Miroslav Balatka.</w:t>
        <w:br/>
        <w:t>Nyní přistoupíme ke schválení 27. schůze Senátu. Upravený návrh pořadu vám byl rozdán na lavice. Schůzi zahájíme body ministra ivotního prostředí, který zastoupí i předsedu vlády, následoval by bod ministra obrany a bod ministryní pro místní rozvoj. Jedná se o novelu ivnostenského zákona, kterou navrhuji doplnit na pořad jako bod č. 8. Máte ho v tom pořadu napsaný kurzívou. Dále na pořad schůze navrhuji na základí usnesení organizačního výboru doplnit tyto body. Návrh na prodlouení doby pro projednání senátního tisku č. 199 ve výborech, to znamená, to je bod č. 20. Je to senátní návrh zákona Zdeňka Hraby. Potom je to Usnesení Senátu k závírům 21. veřejného slyení Svítlo  dobrý sluha, zlý pán, ve vaem návrhu programu je to bod č. 21. Potom je to Návrh na povíření dalích senátorů odůvodníním senátních návrhů zákonů v Poslanecké snímovní, ve vaem návrhu programu je to bod č. 22. Tento bod nebo nutnost projednávání tohoto bodu, jak jsem u říkal na organizačním výboru, je způsobena tím, e níkteré senátní návrhy zákonů jsou ji v Poslanecké snímovní tak dlouho, e ji senátoři, kteří byli povířeni jejich odůvodníním, nejsou senátory. Dalím je Návrh usnesení Senátu k závírečné zpráví Dočasné komise Senátu k návrhům auditních zpráv, co je bod č. 20. Naopak potom navrhuji na přítí schůzi na základí opít usnesení organizačního výboru přeřadit Informaci vlády, jakým způsobem zohlednila usnesení Senátu k vyhodnocení průbíhu první vlny pandemie koronaviru, co je bod č. 9. To vyputíní je z toho důvodu, e v současné dobí nebylo v časových monostech pana premiéra, aby se projednání toho bodu zúčastnil. Dále na základí ádostí navrhovatelů navrhuji z této schůze vyřadit evropské tisky č. K 060/12 ministra zemídílství, je to na přání pana ministra Tomana, je to bod č. 10 v tom vaem programu, a bod s názvem J 072/12, co je bod ministryní financí, v naem programu má bod č. 15.</w:t>
        <w:br/>
        <w:t>Navrhuji také na základí výsledku jednání výboru pro evropské záleitosti, který vzal dané tisky, které budu za chvilku citovat, pouze na vídomí, vyřadit tisky N 062/12, K 065/12 a K 070/12. To jsou tisky ministra zdravotnictví a jedná se o body 11 a 12 v tom programu, který máte k dispozici, a bod s názvem K 064/12 ministryní práce a sociálních vící, jedná se o bod číslo 13 v tom programu, který máte před sebou k dispozici. Ze zdravotních důvodů se z naí schůze omluvil předseda Úřadu pro ochranu hospodářské soutíe, a tím pádem poádal o vyřazení výroční zprávy tohoto úřadu, co je bod č. 17, je to v souladu s tím, co jsme si přáli my, jako senátorky a senátoři, protoe jsme chtíli, aby pan předseda mohl být přímo při zdůvodníní té zprávy přítomen. Prezident republiky nenavrhl svého kandidáta do Rady Ústavu pro studium totalitních reimů. Navrhuji tedy tento bod také vyřadit, je to bod č. 27. Rovní ho v tom programu máte překrtnutý. Čili to je vechno ze strany mé, respektive ze strany organizačního výboru. Nyní se ptám, zda má níkdo dalí návrh na zmínu či doplníní pořadu schůze. Take... Hlásí se pan senátor Lumír Kantor. Prosím, pane senátore.</w:t>
        <w:br/>
        <w:t>Senátor Lumír Kantor:</w:t>
        <w:br/>
        <w:t>Váený pane předsedo, váení předsedající, váení místopředsedové, váení kolegové a kolegyní, já jsem chtíl jenom navrhnout vyputíní bodu 19, Návrh na prodlouení lhůty pro projednání návrhu senátního návrhu zákona Lumíra Kantora a dalích senátorů o České komoře porodních asistentek, a to z toho důvodu, e jsem se rozhodl, e v této chvíli tento návrh zákona o České komoře porodních asistentek, který, kdyby proel druhým čtením, tak nemá anci pro to mnoství zákonů, které jsou teï v parlamentu. Necítím tam monost toho, aby v přítím nebo v tomto roce, který jetí zbývá do voleb, tento zákon proel, protoe se nedostane zcela jednodue na řadu. Navrhuji, e bych tento návrh na prodlouení lhůty, tento bod bychom vypustili. Já bíhem krátké doby bych panu předsedovi napsal, e navrhuji staení tohoto bodu zákona. Je to opravdu více důvodů, které tam mám, ale mní záleí na tom, aby se víc kolem porodních asistentek opravdu vyjasnila a uvedla do pořádku, nechtíl bych hrát níjaké hry na to, jestli to prostí poleme dál za kadou cenu, radi na určitou jistotu. Čekáme na analýzu Parlamentního institutu a tak dále, take já jsem se rozhodl, e to v této chvíli, tento zákon, stáhnu. Potom ho postoupím opít znovu do dalího kola po tom, jak se stabilizuje situace v Senátu, ale hlavní tedy ve snímovní. Take teï nevím, to byla taková dlouhá řeč, jestli jsem to řekl...</w:t>
        <w:br/>
        <w:t>Předseda Senátu Milo Vystrčil:</w:t>
        <w:br/>
        <w:t>Stačí to takhle, porozumíl jsem.</w:t>
        <w:br/>
        <w:t>Senátor Lumír Kantor:</w:t>
        <w:br/>
        <w:t>Díkuji.</w:t>
        <w:br/>
        <w:t>Předseda Senátu Milo Vystrčil:</w:t>
        <w:br/>
        <w:t>Já díkuji panu senátoru Kantorovi. V rámci projednávání pořadu jednání on navrhuje vyřazení z programu bodu č. 19, Návrh na prodlouení lhůty pro projednávání návrhu senátního návrhu zákona senátora Lumíra Kantora a dalích senátorů o České komoře porodních asistentek a o zmíní níkterých souvisejících zákonů. Je tady jetí níjaký dalí návrh na úpravu pořadu jednání? Pokud tomu tak není, tak se zeptám, jestli je tady ádost na to, abychom hlasovali zvlá o návrhu pana senátora Lumíra Kantora, nebo zda můeme vechny zmíny, které jsem oznámil, hlasovat dohromady? Není tady ádný návrh na to, abychom hlasovali zvlá. To znamená, budeme tedy hlasovat o upraveném a doplníném návrhu pořadu 27. schůze Senátu, tak jak vám byl představen předsedajícím, tak jak bylo navreno panem senátorem Kantorem. To znamená, kromí tích vící, které máte přímo k dispozici v tom podkladovém materiálu, které se míní, jetí přibývá dalí zmína, a to je vyřazení bodu č. 19, to znamená návrh na prodlouení lhůty, jak jsem tady u říkal... Protoe nikdo neodeel, nikdo nepřiel, take si dovolím nyní u... Nebo já radi spustím znílku.</w:t>
        <w:br/>
        <w:t>V sále je aktuální přítomno 67 senátorek a senátorů, kvórum 34, hlasujeme o doplníném a upraveném pořadu jednání, tak jak bylo předneseno. Spoutím hlasování a prosím o vyjádření vaeho názoru. Kdo je pro, tlačítko ANO a zvedne ruku. Kdo je proti, tlačítko NE a zvedne ruku.</w:t>
        <w:br/>
        <w:t>Aktuální přítomno 67,</w:t>
        <w:br/>
        <w:t>hlasování č. 2</w:t>
        <w:br/>
        <w:t>, registrováno 67, pro 66, návrh pořadu byl schválen. Tak a ne přistoupíme k prvnímu bodu, chtíl bych vás jetí informovat o tom, e dnes bude odhalena v 14:00 hodin na prvním nádvoří lavička Jaroslava Kubery. Vy jste vichni obdreli pozvánku. Zároveň ale je nutné, abych vám oznámil, e oficiální odhalení, to znamená s níjakým shromádíním, se konat nebude. Tu pozvánku máte spí proto, abyste vídíli, e v 14:00 hodin bude u lavičky přítomna i manelka zesnulého Jaroslava Kubery Víra Kuberová a e u od tohoto okamiku je moné lavičku navtívit a případní uctít památku Jaroslava Kubery. Nepředpokládá se, e by v 14:00 hodin tam probíhlo níjaké shromádíní nebo bylo níjaké oficiální zahájení, které by provázelo níjaké vítí shromádíní. Nebude tomu tak, čili ta akce jako taková, z hlediska konání shromádíní, se ruí. Neruí se to, e v 14:00 hodin bude ve velmi skromném počtu to oficiální odhalení realizováno. Čili tolik jetí k tomu pro vai informaci. Z toho důvodu také tentokrát posuneme pořad jednání tak, e oficiální polední přestávka začne v 13:30 a skončí v 14:30, nikoliv v 13:00, ale v 13:30. Skončí v 14:30, práví proto, aby tam byl prostor pro tu společnou návtívu nebo individuální návtívu, případní společnou ve dvojici, ve trojici. Take to je vechno k tím vícem organizačním. Nyní</w:t>
        <w:br/>
        <w:t>Sdílení Komise Evropskému parlamentu, Radí, Evropskému hospodářskému a sociálnímu výboru a Výboru regionů Strategie EU v oblasti biologické rozmanitosti do roku 2030 Navrácení přírody do naeho ivota</w:t>
        <w:br/>
        <w:t>Tisk EU č.</w:t>
        <w:br/>
        <w:t>K 061/12</w:t>
        <w:br/>
        <w:t>Vy jste tenhle materiál obdreli jako senátní tisk č. K 061/12. Já prosím pana předkladatele, ministra ivotního prostředí Richarda Brabce, aby nás seznámil s tímito materiály. Pane ministře, vítejte v českém Senátu, máte slovo.</w:t>
        <w:br/>
        <w:t>Ministr ivotního prostředí ČR Richard Brabec:</w:t>
        <w:br/>
        <w:t>Díkuji. Váený pane předsedo, váené senátorky, váení senátoři, přeji vám příjemné detivé dopoledne. Pan předseda u řekl ten sloitý název, take já u ho nemusím opakovat. Dovolte mi tedy, abych struční okomentoval novou strategii Evropské unie v oblasti biologické rozmanitosti, která má podtitul navracení přírody do naeho ivota.</w:t>
        <w:br/>
        <w:t>Není ádným tajemstvím, e problém úbytku biologické rozmanitosti není jenom problémem evropským, je problémem celosvítovým. Koneckonců moná níkteří zaznamenali nedávnou zprávu, e i v mířítku celosvítovém, tam je to dokonce jetí rychlejí z hlediska odlesňování detných pralesů, vypalování níkterých unikátních přírodních území, co má samozřejmí velmi drtivý vliv na biologickou rozmanitost.</w:t>
        <w:br/>
        <w:t>Nicméní tu evropskou strategii Komise představila v kvítnu letoního roku a úzce souvisí s paralelní předloenou strategií, která se v angličtiní jmenuje From farm to fork, přeloeno "od zemídílce ke spotřebiteli", jetí lépe se mi líbí ten název "od vidlí na vidličku". Jedná se o důleitou součást tzv. Green Dealu neboli Zelené dohody pro Evropu.</w:t>
        <w:br/>
        <w:t>Příroda a biologická rozmanitost, jejich dobrý stav je samozřejmí nezbytnou podmínkou lidského ivota a prosperity, se nachází ve váné krizi a nedaří se dalímu zhorování stavu zamezit. Za posledních 40 let se například jen v důsledku lidské činnosti sníila celosvítová populace volní ijících a planí rostoucích druhů a o 60 %, co je samozřejmí neuvířitelné číslo. Přitom více ne polovina svítového hrubého domácího produktu je závislá na přírodí a slubách, které poskytuje.</w:t>
        <w:br/>
        <w:t>Mezi konkrétní cíle, které by Evropská unie míla splnit do roku 2030, patří například: Chráníné oblasti by míly pokrývat 30 % území Evropské unie. Zdůrazňuji Evropské unie, ne tak vdycky, e by to znamenalo 30 % území kadého členského státu Evropské unie. Dále, alespoň 25 % zemídílské půdy se vyuívá v reimu ekologického zemídílství. Mílo by se sníit pouití pesticidů o 50 %. Nejméní na 25 000 km evropských řek by se míl obnovit přirozený tok. Míly by být vysazeny 3 miliardy stromů.</w:t>
        <w:br/>
        <w:t>Ministerstvo ivotního prostředí ve spolupráci s dalími dotčenými resorty připravilo ke strategii rámcovou pozici, kdy Česká republika v obecné roviní strategii a její cíle jednoznační vítá, jeliko jejich dosaení přispíje k řeení významných problémů v oblasti biodiverzity jak na úrovni Evropské unie, tak celosvítoví. Samozřejmí je to i záleitost, se kterou se potýká Česká republika. Má teï noví zpracované strategické dokumenty z hlediska ochrany nebo sníení dopadů na biologickou rozmanitost. Také zajistí dobré ivotní podmínky a hospodářskou prosperitu.</w:t>
        <w:br/>
        <w:t>Současní ale Česká republika poukázala na to, e níkteré navrhované cíle jsou natolik zásadní, e by určití míly být podrobeny meziresortní a také veřejné debatí. A protoe jejich plníní bude mít nepochybní značné dopady na mnoho sektorů, je potřeba, tak jako v jiných případech, předloit dopadovou studii, která by míla být přijata nejenom na celou Evropskou unii, ale také jednotlivé členské státy, protoe je nezbytné znát dopady v oblasti ivotního prostředí, tak samozřejmí i v oblasti sociální a ekonomické.</w:t>
        <w:br/>
        <w:t>Dámy a pánové, ministerstvo ivotního prostředí sleduje a nadále bude sledovat vývoj v této oblasti. Jak jsem řekl, máme vlastní strategii ochrany biologické rozmanitosti od roku 2016 do roku 2025. Teï máme i čerství dalí přijatý materiál v letoním roce, který se také biologickou rozmanitostí zabývá. Take se nepochybní budeme chtít podílet na přípraví politik a právních předpisů, které budou z tohoto evropského dokumentu vyplývat. Díkuji vám za pozornost.</w:t>
        <w:br/>
        <w:t>Předseda Senátu Milo Vystrčil:</w:t>
        <w:br/>
        <w:t>Díkuji, pane ministře, prosím, abyste zaujal místo u stolku zpravodajů. Výborem, který projednal tyto tisky, je výbor pro záleitosti Evropské unie, přijal usnesení, které máte jako senátní tisk č. K 061/12/02. Zpravodajem výboru je pan senátor Petr Orel, jeho prosím, aby nás seznámil se zpravodajskou zprávou. Prosím, pane senátore, máte slovo.</w:t>
        <w:br/>
        <w:t>Senátor Petr Orel:</w:t>
        <w:br/>
        <w:t>Díkuji za slovo.</w:t>
        <w:br/>
        <w:t>Předseda Senátu Milo Vystrčil:</w:t>
        <w:br/>
        <w:t>Promiňte, pane senátore, poprosím, jestli je moné tam v předsálí poprosit, aby nevytvářeli druhý zdroj zvuků. Prosím, máte slovo.</w:t>
        <w:br/>
        <w:t>Senátor Petr Orel:</w:t>
        <w:br/>
        <w:t>Take jetí jednou díkuji za slovo, pane předsedo, váený pane ministře, váené kolegyní, váení kolegové. Evropský výbor se zabýval tímto materiálem na 26. schůzi, přijal usnesení. Bylo tomu tak 8. září tohoto roku. Ke Sdílení Komise Evropskému parlamentu, Radí, Evropskému hospodářskému a sociálnímu výboru a Výboru regionu Strategie EU v oblasti biologické rozmanitosti do roku 2030, ve zkratce, jde o Navrácení přírody do naeho ivota.</w:t>
        <w:br/>
        <w:t>Jenom struční ke zpravodajské zpráví, protoe pan ministr to tu, tento materiál, celkem výstiní prezentoval. Chtíl bych zdůraznit, e ta strategie pro biodiverzitu je součástí Zelené dohody pro Evropu, kterou jsme projednávali na plénu. Jejím cílem je zastavit úbytek biologické rozmanitosti v Evropí. Strategie obsahuje předevím tyto základní cíle: přemínit nejméní 30 % evropských území a moří v chráníné oblasti, přísní chránit alespoň 1/3 chráníných oblastí Evropské unie, včetní vech zbývajících primárních a původních lesních porostů Evropské unie, v roce 2021 předloit návrh právní závazných cílů v oblasti ochrany přírody. Co je důleité, to je určití omezit celkové pouívání chemických pesticidů o 50 %, nejméní z 10 % zemídílské plochy vytvořit chráníné oblasti s velkou biologickou rozmanitostí, rozířit ekologické zemídílství na 25 % zemídílské půdy v Evropské unii, předloit strategii Evropské unie pro lesy, zahrnující plán, do roku 2030 vysadit nejméní 3 miliardy nových stromů a do roku 2030 obnovit nejméní 25 000 km řek.</w:t>
        <w:br/>
        <w:t>My jsme přijali, tak jak je zvykem, doporučení plénu Senátu, to si dovolím přečíst a okomentovat:</w:t>
        <w:br/>
        <w:t>Zaprvé, Senát PČR se znepokojením konstatuje, e současný výrazný pokles biodiverzity se nedaří zpomalit ani přes mnohé evropské úsilí, a proto podporuje Strategii Evropské unie v oblasti biologické rozmanitosti do roku 2030. Je potřeba si uvídomit, e biologická rozmanitost a dobře fungující ekosystémy jsou zásadní pro kvalitu ivota. Na zachovalé přírodí jsme závislí potravinoví, z hlediska dostupnosti čisté vody, vzduchu a samozřejmí také zdravotní. Podle studie Svítového fondu na ochranu přírody se populace volní ijících zvířat od roku 1970 zmenily v průmíru o dví třetiny. Máme tu pomírní dramatický úbytek hmyzu, včetní opylovačů, velký úbytek polních ptáků. Nicméní je také nutno říct, e úbytek biodiverzity se pomírní obtíní odhaduje. Je moný a celkem zřetelní se dá udílat u velkých zvířat, u ptáků, u savců, u tích ostatních jde o odhady. Pokud bychom zůstali nečinní a úbytek biodiverzity by pokračoval, mohlo by nastat nevyhnutelné zhroucení ekosystému, a to by mohlo mít dalekosáhlé následky.</w:t>
        <w:br/>
        <w:t>V bodí 2 doporučujeme, aby u cílů navrených v rámci Strategie EU v oblasti biologické rozmanitosti do roku 2030 bylo jasní stanoveno, e se jedná o cíle na úrovni EU, aby při jejich plníní byly zohledníny rozdílné podmínky v jednotlivých členských státech a jejich dosavadní úsilí v daných oblastech. Je zřejmé, e legislativa související s ochranou přírody ve státech Evropské unie je rozdílná. Logicky jsou rozdílné také přístupy členských států k této závané problematice. Je to tedy apel na Evropskou komisi, aby vyhodnotila a potvrdila, e jde o závazek na úrovni celé Unie. Ono to v tom sdílení, v té strategii, víceméní sice obsaeno je, ale je to jakýsi apel. Abychom my splnili třeba nejméní chránit 30 % rozlohy České republiky, pak bychom u teï museli, ono se o tom mluví samozřejmí, ale u teï velmi intenzivní jednat o vyhláení nových chráníných krajinných oblastí. Jsou to Kruné hory, Doupovské hory a níkteré dalí. Nicméní v tomto nejsem velký optimista, protoe víme, jak probíhá schvalovací řízení. Do roku 2030 mi to nepřijde příli reálné.</w:t>
        <w:br/>
        <w:t>V bodí 2b) doporučujeme Senátu, aby Komise zpracovala a předloila konkrétní dopadové studie navrených cílů nejen na úrovni EU, ale i na úrovni jednotlivých členských států, které budou obsahovat i nulovou variantu. Jak u jsem zmínil, přístup států EU je rozdílný, je tedy nutné dopad plánovaných cílů této strategie vyjádřit formou studie na jednotlivé státy. Nicméní neméní důleité je odhadnout, co by se dílo, co by se stalo, jaký by byl dopad, pokud bychom se k přírodí, k biodiverzití, chovali stejným způsobem jako doposud.</w:t>
        <w:br/>
        <w:t>Tedy aplikovali stejné mnoství pesticidů, pracovali s půdou tak, jak v mnoha případech pracujeme, e by byla eroze v takové míře, jako je, nedbali na odolnost lesů, které víme, v jakém jsou katastrofálním stavu. Take myslím si, e stejní důleité, jako je to vyhodnocení dopadu strategie na jednotlivé členské státy, neméní důleitá je i ta nulová varianta, co by se dílo, pokud bychom nečinili nic.</w:t>
        <w:br/>
        <w:t>V bodí 3 ádáme vládu, aby při nastavování vnitrostátních pravidel pro provádíní nové společné zemídílské politiky vytvořila vhodné nástroje, které reální přispíjí k zastavení úbytku biologické rozmanitosti na území České republiky.</w:t>
        <w:br/>
        <w:t>Chráníná území nás bezesporu nezachrání, mají sice zcela zásadní význam, co se týká biodiverzity, cenných ekosystémů, nicméní intenzivní vyuívaná zemídílská krajina potřebuje vytvořit bezesporu ekologické koridory s cílem zabránit genetické izolaci, umonit migraci druhů a podpořit zdravé ekosystémy. A samozřejmí obnovit a napravit vodní reim zemídílské krajiny.</w:t>
        <w:br/>
        <w:t>Současní s tímto senátním tiskem jsme projednávali na jednání výboru toho 8. září také strategii od zemídílce ke spotřebiteli. Je nutno říct, e ty strategie spolu velmi úzce souvisí, jde o dokumenty rozvádíjící Zelenou dohodu pro Evropu. Musím říct, e jsem troku skeptický a jsem velmi zvídavý, jaká bude konečná podoba nastavení společné zemídílské politiky v České republice v návaznosti práví na ochranu biodiverzity. Pak u následují jenom formální body, take to je za mí ve zatím. Díkuji za pozornost a dovolil bych si vás poprosit o podporu tohoto usnesení. Díkuji.</w:t>
        <w:br/>
        <w:t>Předseda Senátu Milo Vystrčil:</w:t>
        <w:br/>
        <w:t>Já vám díkuji, pane senátore, prosím, abyste se posadil ke stolku zpravodajů. Dále materiály projednal výbor pro územní rozvoj, veřejnou správu a ivotní prostředí. Já se ptám, zda si přeje vystoupit zpravodaj, pan senátor Ivo Valenta? Přeje, prosím, pane senátore. Máte slovo.</w:t>
        <w:br/>
        <w:t>Senátor Ivo Valenta:</w:t>
        <w:br/>
        <w:t>Pane předsedo, poslední vystoupení si nemůu nechat ujít. Dobrý den, pane předsedo, váení kolegové. Protoe jsem byl zpravodajem tohoto senátního tisku v rámci jeho projednávání na výboru pro územní rozvoj, veřejnou správu a ivotní prostředí, dovolte mi níkolik málo poznámek.</w:t>
        <w:br/>
        <w:t>Mohu konstatovat, e vítám předloenou strategii, co do definovaných cílů, určití je důleité vytvářet takové podmínky, které umoní trvale udritelný rozvoj, zajistí dostatečnou ochranu ivotního prostředí a biologickou rozmanitost. Na druhou stranu chci upozornit na to, e přehnané zelené pojetí politiky EU můe vyvolat zásadní negativní dopady nejen do hospodářství jednotlivých členských států a oslabení ekonomické konkurenceschopnosti s navazujícími makroekonomickými dopady, ale také můe vyvolat nadmírné fiskální nároky. Proto jsem se jako zpravodaj přiklonil k postoji vlády ČR, předevím co se týká příliné ambicióznosti stanovených cílů. Zároveň jsem navrhl usnesení, které ná výbor svým hlasováním podpořil, ve kterém doporučujeme, co tady bylo u řečeno garančním výborem. Garanční výbor reflektoval nae návrhy výboru, a proto doporučuji schválit. Na závír, tím, e je to moje poslední vystoupení, bych vám chtíl vem podíkovat za skvílou spolupráci. Díkuji.</w:t>
        <w:br/>
        <w:t>Předseda Senátu Milo Vystrčil:</w:t>
        <w:br/>
        <w:t>Já vám díkuji, pane senátore, nejen za přednesení zprávy výboru, ale i za tu práci v Senátu. Otevírám rozpravu. Protoe se do rozpravy nikdo nehlásí, rozpravu uzavírám. Zeptám se pana předkladatele, zda si přeje vyjádřit k návrhu na usnesení? Pana zpravodaje? Nechce, take budeme hlasovat tím pádem o usnesení výboru pro záleitosti Evropské unie, ke Sdílení Komise Evropskému parlamentu, Radí, Evropskému hospodářskému a sociálnímu výboru a Výboru regionů Strategie EU v oblasti biologické rozmanitosti do roku 2030, Navrácení přírody do naeho ivota. To usnesení máte jako přílohu tisku K 061/12/02. Bylo tady představeno panem zpravodajem. To znamená, nezbývá, ne o ním hlasovat, s tím, e bylo podpořeno i výborem pro územní rozvoj, veřejnou správu a ivotní prostředí. Před hlasováním spustím znílku.</w:t>
        <w:br/>
        <w:t>Budeme hlasovat o návrhu na usnesení Senátu, které je součástí senátního tisku K 061/12/02. V sále je přítomno 64 senátorek a senátorů, aktuální kvórum 33. Spoutím hlasování. Prosím o vyjádření vaeho názoru. Kdo je pro, stiskne tlačítko ANO a zvedne ruku. Kdo je proti, stiskne tlačítko NE a zvedne ruku.</w:t>
        <w:br/>
        <w:t>Aktuální je přítomno 65 senátorek a senátorů, pro 44, kvórum 33, návrh na přijetí usnesení byl schválen. Já vám díkuji, pane zpravodaji. Pan předkladatel zůstává.</w:t>
        <w:br/>
        <w:t>Dalím bodem, který budeme probírat, je</w:t>
        <w:br/>
        <w:t>Vládní návrh, kterým se předkládají Parlamentu České republiky k vyslovení souhlasu s ratifikací zmíny příloh A a B Stockholmské úmluvy o perzistentních organických polutantech, přijaté v eneví dne 10. kvítna 2019</w:t>
        <w:br/>
        <w:t>Tisk č.</w:t>
        <w:br/>
        <w:t>264</w:t>
        <w:br/>
        <w:t>Jedná se o senátní tisk č. 264. Uvede ho ministr ivotního prostředí, Richard Brabec. Prosím, pane ministře, máte slovo.</w:t>
        <w:br/>
        <w:t>Ministr ivotního prostředí ČR Richard Brabec:</w:t>
        <w:br/>
        <w:t>Díkuji za slovo, váený pane předsedo. O polutantech jsem tady hovořil u níkolikrát a nezklamu vás ani tentokrát. Budu ale stručný, protoe ten materiál je opravdu vysoce odborný, vy ho určití samozřejmí máte ve svých materiálech, dívali jste se na níj, tak abych neopakoval víci, které jste se mohli dočíst. Jenom připomenu, e se jedná, tak jako v řadí uplynulých případů v minulosti, o souhlas s ratifikací zmín příloh A a B takzvané Stockholmské úmluvy o persistentních organických polutantech. ČR je smluvní stranou této úmluvy ji od roku 2004.</w:t>
        <w:br/>
        <w:t>Konference Stockholmské úmluvy, která probíhla v kvítnu v eneví, rozhodla o níkterých zmínách. Rozhodla o zařazení dvou nových chemických látek do přílohy A, a to dikofolu, bez zvlátních výjimek, a perfluoroktansulfonanové kyseliny a sloučenin příbuzných uvedené kyseliní se zvlátními výjimkami pro její výrobu. Také rozhodla o úpraví existující poloky skupiny látek v příloze B, kterou je perfluoroktanová kyselina její soli a perfluoroktan sulfonyl fluorid. To jsem se včera učil 10 minut, abych se přitom nezakoktal.</w:t>
        <w:br/>
        <w:t>Příloha A obsahuje chemické látky obecní zakázané, případní povolené v rámci výjimek. Příloha B potom obsahuje chemické látky, jejich pouití je omezeno.</w:t>
        <w:br/>
        <w:t>Chemické látky noví zařazené do přílohy A pokozují lidské zdraví a ivotní prostředí, protoe prostřednictvím potravních řetízců se kumulují, omezení se rozkládají a podléhají dálkovému přenosu. Práví proto k dosaení účinné ochrany bylo potřeba přijmout opatření na mezinárodní úrovni.</w:t>
        <w:br/>
        <w:t>Já jenom na závír zopakuji nebo zdůrazním, e přijetí zmín přílohy Stockholmské úmluvy nebude mít dopad na státní rozpočet a ostatní veřejné rozpočty nad rámec toho, co ji vyaduje uvedená legislativa Evropské unie. Díkuji za pozornost.</w:t>
        <w:br/>
        <w:t>Předseda Senátu Milo Vystrčil:</w:t>
        <w:br/>
        <w:t>Já vám, pane navrhovateli a pane ministře, díkuji za uvedení materiálu. Prosím, abyste zaujal místo u stolku navrhovatelů. Návrh projednal výbor pro zahraniční víci, obranu a bezpečnost. Tento výbor přijal usnesení, je jste obdreli jako senátní tisk č. 264/2. Zpravodajem výboru byl určen pan senátor Tomá Jirsa. Garančním výborem je výbor pro územní rozvoj, veřejnou správu a ivotní prostředí. Tento výbor přijal usnesení, je jste obdreli jako senátní tisk č. 264/1. Se zpravodajskou zprávou nás seznámí zpravodaj tohoto výboru, paní senátorka Jitka Seitlová. Prosím, paní senátorko, máte slovo.</w:t>
        <w:br/>
        <w:t>Senátorka Jitka Seitlová:</w:t>
        <w:br/>
        <w:t>Váený pane předsedo, váený pane ministře, milé kolegyní, kolegové, návrh této dohody je bezproblémový, a tak jsme se dohodli s panem senátorem Jirsou teï rychle, e já řeknu pár slov společní za oba výbory. To znamená za výbor pro bezpečnost a zahraniční víci a výbor pro územní rozvoj, veřejnou správu a ivotní prostředí. Zařazení nových chemických látek, které patří mezi persistentní organické znečiující látky, je důleitým opatřením pro naplňování cíle Stockholmské úmluvy a implementace opatření, které teï jsou navreny, přispíje ke zvýení ochrany lidského zdraví a ivotního prostředí, a tím i k vítí účinnosti úmluvy. Je proto ádoucí, aby zařazení nových látek do přílohy A a B úmluvy Česká republika podpořila a byla zmínami příloh vázána. Myslím, e tento bod krásní navazuje na ten předchozí bod, o kterém hovořil pan senátor Petr Orel. Je to jedním z opatření, které můe přispít k omezení negativních jevů, které probíhají.</w:t>
        <w:br/>
        <w:t>Návrh usnesení výboru je, e doporučuje Senátu Parlamentu ČR dát souhlas k ratifikaci zmín příloh A a B Stockholmské úmluvy. Toto usnesení jsme přijali na 18. schůzi 15. července 2020. Díkuji za vai pozornost.</w:t>
        <w:br/>
        <w:t>Předseda Senátu Milo Vystrčil:</w:t>
        <w:br/>
        <w:t>Já vám díkuji, paní senátorko, e jste přednesla stanovisko obou dvou výborů, které tento tisk projednávaly. Tím pádem já se nemusím Tomáe Jirsy na nic ptát a otevírám rozpravu. Do rozpravy se nikdo nehlásí, take rozpravu uzavírám. Asi není se k čemu vyjadřovat tím pádem, jak ze strany pana ministra, tak ze strany zpravodajky. Je moné tedy hlasovat o návrhu na usnesení tak, jak ho přijal výbor pro územní rozvoj i výbor pro zahraniční víci, obranu a bezpečnost, take já jenom spustím znílku.</w:t>
        <w:br/>
        <w:t>V sále je přítomno 64 senátorek a senátorů, kvórum 33, budeme hlasovat o souhlasu s ratifikací úmluvy, tak jak tady přednesl pan navrhovatel a paní zpravodajka. Spoutím hlasování a prosím o vyjádření vaeho názoru. Kdo je pro, tlačítko ANO a zvedníte ruku. Kdo je proti, tlačítko NE a zvedníte ruku.</w:t>
        <w:br/>
        <w:t>Take</w:t>
        <w:br/>
        <w:t>hlasování č. 4</w:t>
        <w:br/>
        <w:t>, přítomno 64, pro 53, ratifikace zmín příloh A a B Stockholmské úmluvy o perzistentních organických polutantech přijatých v eneví dne 10. kvítna 2019 byla Senátem odsouhlasena. Díkuji a dostáváme se k dalímu bodu, kterým je</w:t>
        <w:br/>
        <w:t>Vládní návrh, kterým se předkládají Parlamentu České republiky k vyslovení souhlasu s ratifikací zmíny příloh 2 a 3 Dohody o ochraní africko-euroasijských stíhovavých vodních ptáků přijaté v Durbanu dne 8. prosince 2018</w:t>
        <w:br/>
        <w:t>Tisk č.</w:t>
        <w:br/>
        <w:t>295</w:t>
        <w:br/>
        <w:t>Vládní návrh jste obdreli jako senátní tisk č. 295 a uvede ho opít ministr ivotního prostředí Richard Brabec. Prosím, pane ministře, máte slovo.</w:t>
        <w:br/>
        <w:t>Ministr ivotního prostředí ČR Richard Brabec:</w:t>
        <w:br/>
        <w:t>Já vám opít díkuji za slovo. Váený pane předsedo, váené senátorky, váení senátoři, tady budu v rámci moností co nejstručníjí. Moná si pamatujete, e i v tomto případí, tak jako u předchozího bodu, jsem ji níkolikrát v minulosti vás ádal o podporu ratifikací zmín příloh tohoto materiálu, této dohody. V tomto konkrétním případí se jedná o zmíny tří kategorií.</w:t>
        <w:br/>
        <w:t>První kategorie zmín spočívá v zařazení nového druhu kormorána chocholatého do přílohy 2 dohody. Tady jenom pro ty, kteří jsou popuzeni slovem kormorán, prosím, neplést si s kormoránem velkým, to je ten kormorán, který nám tady kodí na rybách a který je od roku zhruba 2013 vyřazen ze seznamu chráníných druhů. Toto je jiný kormorán, který se v České republice vyskytoval v minulosti opravdu výjimeční. Jestli se nemýlím, asi třikrát se tady objevil, ale jinak ije vítinou na mořském pobřeí. Take tato zmína se nás zásadní netýká.</w:t>
        <w:br/>
        <w:t>Druhá kategorie zmín spočívá ve zmíní určitých definic, které se pouívají pro kategorizaci populací vodních ptáků. Myslím, e to bude stačit takto.</w:t>
        <w:br/>
        <w:t>Třetí kategorie zmín spočívá v přijetí nové tabulky. Jedna v příloze 3. Ta tabulka přeřadila vybrané populace ptáků do jiných sloupců, indikujících jejich takzvaný záchovný status, ale, a to je důleitíjí, součástí tíchto zmín bylo také přeřazení 9 druhů vodních ptáků do vyí kategorie ochrany, které ale současní nejsou pokryty současnou legislativou Evropské unie. K přeřazení tíchto 9 druhů Evropská unie podala výhradu, tato zmína tedy nevstoupí pro členské státy Evropské unie v platnost. Důvodem je to, také jsem se na to ptal, e níkteré členské státy Evropské unie níkteré z tích 9 druhů, prostí nechtíjí, aby byly zařazeny do této kategorie, protoe je loví. To se tedy netýká České republiky, ale spí tích severských států.</w:t>
        <w:br/>
        <w:t>Přijetí zmín příloh 2 a 3 nebude vyadovat zmínu platné právní úpravy České republiky a také nebude mít dopad na státní rozpočet, veřejnou správu, ani podnikovou sféru nad rámec toho, co ji nám stanoví nae legislativa. Nicméní přistoupením k dohodí se Česká republika zavázala plnit závazky, toto je jeden z nich, a proto vás prosím o vyslovení souhlasu s tímito zmínami. Díkuji vám.</w:t>
        <w:br/>
        <w:t>Předseda Senátu Milo Vystrčil:</w:t>
        <w:br/>
        <w:t>Já vám také díkuji, pane ministře. Návrh projednal výbor pro zahraniční víci, obranu a bezpečnost. Tento výbor přijal usnesení, je jste obdreli jako senátní tisk č. 295/2. Zpravodajem výboru byl určen pan senátor Tomá Jirsa. Garančním výborem je výbor pro územní rozvoj, veřejnou správu a ivotní prostředí. Tento výbor přijal usnesení, je jste obdreli jako senátní tisk č. 295/1. Se zpravodajskou zprávou nás nyní seznámí zpravodaj tohoto výboru, pan senátor Zbyník Linhart. Prosím, pane senátore. Máte slovo.</w:t>
        <w:br/>
        <w:t>Senátor Zbyník Linhart:</w:t>
        <w:br/>
        <w:t>Váený pane předsedo, milé kolegyní, váení kolegové, váený pane ministře. Já zde mohu říct, e přednesu stanovisko společní i za výbor, za kolegu Jirsu. Já bych chtíl připomenout, e ná výbor, výbor pro územní rozvoj, veřejnou správu a ivotní prostředí, projednával tento tisk na své 19. schůzi 11. srpna. Přijal usnesení 105, kde doporučuje plénu Senátu dát souhlas s ratifikací zmíny přílohy předmítné dohody.</w:t>
        <w:br/>
        <w:t>Pan ministr u tady o tích problémech, které jsme také řeili na naem výboru, mluvil. Proto nebudu rozvádít, v zásadí tedy jenom jsem chtíl, aby to tady zaznílo, ty dví poznámky, tak jak jsme je projednávali. To znamená, z hlediska vyjasníní tích termínů, ty vznesené výhrady ze strany Evropské unie a jiných členských států, také České republiky, a to jsme si vyjasnili, pan ministr o tom tady mluvil. Zadruhé, při projednávání toho návrhu usnesení, tak jak to máme v naem výboru v poznámce, jsme navrhli opravit tři drobné formální nedostatky v překladu. Jinak doporučujeme, tak jak zaznílo u na začátku, jak máte v návrhu usnesení, dát souhlas s ratifikací této dohody. Díkuji za pozornost.</w:t>
        <w:br/>
        <w:t>Předseda Senátu Milo Vystrčil:</w:t>
        <w:br/>
        <w:t>Já také díkuji, pane zpravodaji, prosím, abyste se posadil ke stolku zpravodajů. A protoe byla zpravodajská zpráva za oba dva výbory, otevírám obecnou rozpravu. Do rozpravy se nikdo nehlásí, take rozpravu uzavírám. Zeptám se formální, jestli pan navrhovatel nebo zpravodaj... Nechtíjí nic dalího. Můeme přistoupit k hlasování. Spustím znílku.</w:t>
        <w:br/>
        <w:t>V sále je aktuální přítomno 64 senátorek a senátorů, kvórum 33. Budeme hlasovat o souhlasu k ratifikaci zmín příloh 2 a 3 Dohody o ochraní africko-euroasijských stíhovavých vodních ptáků, přijaté v Durbanu dne 8. prosince 2018. Spoutím hlasování, prosím o vyjádření vaeho názoru. Kdo je pro, tlačítko ANO. Kdo je proti, tlačítko NE.</w:t>
        <w:br/>
        <w:t>Přítomno 64, pro 55, ratifikace byla schválena. Díkuji. Snad jediné zajímavé bylo, e ratifikaci úmluvy o vodních stíhovavých ptácích předkládal Brabec.</w:t>
        <w:br/>
        <w:t>A teï jetí tady mám jednu víc. Omlouvá se paní senátorka Hamousová, která zůstala níkde na dálnici. To znamená, jenom pro stenozáznam, je tady omluva od paní senátorky Hamousové, e se od deseti nemohla zúčastnit. Předpokládaný čas dostavení je 11 hodin.</w:t>
        <w:br/>
        <w:t>Dalím bodem je</w:t>
        <w:br/>
        <w:t>Mimořádné zasedání Evropské rady (1. a 2. října 2020) - závíry</w:t>
        <w:br/>
        <w:t>Tisk č.</w:t>
        <w:br/>
        <w:t>311</w:t>
        <w:br/>
        <w:t>Informaci jste obdreli jako senátní tisk č. 311. S informací nás seznámí ministr ivotního prostředí Richard Brabec, který zastoupí předsedu vlády Andreje Babie. Prosím, pane ministře, máte slovo.</w:t>
        <w:br/>
        <w:t>Ministr ivotního prostředí ČR Richard Brabec:</w:t>
        <w:br/>
        <w:t>Znovu díkuji za slovo, váený pane předsedo, váené senátorky, váení senátoři. Dovolte mi, abych struční v zastoupení pana premiéra okomentoval výsledky jednání Evropské rady, která probíhla ve dnech 1. a 2. října letoního roku.</w:t>
        <w:br/>
        <w:t>V Bruselu se uskutečnilo mimořádné zasedání Evropské rady, které muselo být o týden posunuto z důvodu karantény předsedy Evropské rady Charlese Michela. Jednání se zabývalo tématy: situace ve východním Středomoří, Bílorusko, konflikt v Náhorním Karabachu a otrava Alexeje Navalného, koordinovaná reakce Evropské unie na pandemii covid-19, vnitřní trh, průmyslová politika a digitální agenda a budoucí vztahy Evropské unie se Spojeným královstvím.</w:t>
        <w:br/>
        <w:t>Delegaci České republiky vedl předseda vlády Andrej Babi. Nyní struční ke kadému tématu.</w:t>
        <w:br/>
        <w:t>Pokud se týká situace ve východním Středomoří, ve čtvrtek odpoledne a večer bylo vínováno práví výhradní otázkám vníjích vztahů, přičem vítinou lídři diskutovali o situaci ve východním Středomoří. V reakci na pokračující nelegální aktivity Turecka. V této oblasti Evropská rada ostře odsoudila poruování suverénních práv Kypru a vyzvala k řeení sporu v souladu s mezinárodním právem. V závírech opítovní vyjádřila svou plnou solidaritu s Řeckem a Kyprem.</w:t>
        <w:br/>
        <w:t>Evropská rada navíc noví vydala jasné varování, e pokud Turecko bude ve svých nelegálních krocích pokračovat, vyuije Evropská unie vechny své nástroje, které má k dispozici, včetní uvalení sankčních opatření. Pro vládu České republiky je důleité, e vedle výhrůky sankcemi Evropská rada zároveň přislíbila rozvíjení pozitivní agendy s Tureckem, a to za předpokladu konstruktivního jednání na straní Turecka. Mezi tyto body patří modernizace celní unie, obnovení dialogu na vysoké úrovni či pokrok v obchodních otázkách. Nejpozdíji na prosincovém zasedání se Evropská rada vrátí k vyhodnocení situace.</w:t>
        <w:br/>
        <w:t>Pokud se týká otázky Bíloruska, díky shodí na textu k situaci ve východním Středomoří mohla Evropská rada finální odsouhlasit uvalení sankcí vůči představitelům bíloruského reimu, které do této doby blokoval práví Kypr. Následní mohla Rada Evropské unie bíhem pátku prostřednictvím písemné procedury mimořádní rychle přijmout sankční seznam zahrnující celkem 40 osob, které jsou zodpovídné za zfalování výsledků prezidentských voleb a násilného potlačení demonstrací.</w:t>
        <w:br/>
        <w:t>Kvůli odporu níkterých členských států bohuel na sankční seznam zatím nebyl zařazen prezident Alexandr Lukaenko. Za úspích České republiky vak lze povaovat, e na návrh států V4 Evropská rada vyzvala Evropskou komisi, aby vypracovala plán ekonomické podpory pro demokratické Bílorusko, který vnímáme jako potřebný.</w:t>
        <w:br/>
        <w:t>Pokud se týká Náhorního Karabachu a Alexeje Navalného, bíhem pracovní večeře Evropská rada diskutovala o otraví ruského opozičního politika Navalného, kdy nímecká kancléřka podrobní popsala celý případ a navrhla, aby se Evropská rada tématem znovu zabývala na řádném zasedání v říjnu. Vláda České republiky pokus o zabití Alexeje Navalného odsoudila, povauje jej za poruení mezinárodního práva. Česká republika podpořila jednotný postup Evropské unie vůči Rusku i výzvu Evropské rady k nestrannému vyetření celé události.</w:t>
        <w:br/>
        <w:t>Lídři bíhem večeře také jednali o situaci v Náhorním Karabachu, následkem čeho Evropská rada vyzvala k okamitému ukončení násilí a k jednání a k mírovému urovnání konfliktu bez zásahu vníjích aktérů.</w:t>
        <w:br/>
        <w:t>Dalím bodem byla reakce na onemocníní covid-19. Bíhem pátku se Evropská rada vínovala předevím společnému postupu proti epidemii covid-19 a jejím ekonomickým dopadům. Bíhem diskuze lídři témíř jednomyslní podpořili potřebu lepí koordinace opatření, které členské státy přijímají v souvislosti s omezením dalího íření onemocníní covid-19. Panovala shoda na tom, e v rámci boje proti druhé vlní pandemie není zámírem zcela uzavřít ekonomiku, jak to bylo na jaře.</w:t>
        <w:br/>
        <w:t>V návaznosti na probíhlou diskuzi Evropská rada ve svých závírech vyzvala Radu Evropské unie, aby ve spolupráci s Komisí zvýila své koordinační úsilí a také činnost pro zajitíní a distribuci vakcín proti covid-19. Evropská rada se bude k tomuto tématu samozřejmí nadále pravidelní vracet.</w:t>
        <w:br/>
        <w:t>Pátým bodem byl vnitřní trh, průmyslová politika a digitální agenda. Zde k tomuto tématu, které bylo původní hlavní, se lídři ale dostali a na konec jednání, a proto diskuze byla bohuel pomírní omezená. Závíry Evropské rady kadopádní potvrzují význam dalího prohlubování vnitřního trhu pro ekonomickou obnovu, v období, kdy Evropa čelí následkům pandemie covid-19, co je pro vládu České republiky samozřejmí velmi důleité, protoe vnitřní trh musí být připraven na zelenou a digitální transformaci a musí být konkurenceschopný.</w:t>
        <w:br/>
        <w:t>Závíry zdůrazňují potřeby ambiciózní průmyslové politiky, vláda přivítala ambiciózní zníní závírů k problematice jednotného digitálního trhu. Závíry rovní obsahují výzvu ke koordinovanému přístupu Evropské unie k bezpečnostním výzvám, zavádíní sítí 5G. Tento společný postup Česká republika vdy podporovala a prosazovala. Evropská rada se k tématu vnitřního trhu, průmyslové politiky a digitální agendy znovu vrátí na svém jednání v březnu přítího roku.</w:t>
        <w:br/>
        <w:t>A koneční vztahy se Spojeným královstvím, kdy zcela na závír předsedkyní Evropské komise krátce pohovořila o vztazích se Spojeným královstvím, informovala o kroku Komise, která zahájila se Spojeným královstvím řízení o nesplníní povinností vyplývajících z výstupové dohody. K tomuto rozporu dojde v případí, e bude přijat návrh britského zákona o vnitřním trhu Spojeného království. Dále předsedkyní Komise popsala aktuální stav jednání o budoucím vztahu.</w:t>
        <w:br/>
        <w:t>Nejsloitíjími otevřenými otázkami jsou nadále zajitíní rovných podmínek, mechanismus pro řeení sporů a rybolov. Pro vládu České republiky je prioritou nastavení komplexního a vyváeného ekonomického a obchodního partnerství se Spojeným královstvím s cílem minimalizovat vznik obchodních překáek. Zároveň se ale Evropská unie připravuje i na moný scénář, e se dohody nepodaří dosáhnout. Vláda se i na národní úrovni na konec přechodného období samozřejmí připravuje. Jednotlivé subjekty veřejné správy přijímají potřebná opatření legislativního i nelegislativního charakteru. Vláda České republiky proto vítá, e se lídři tématu budoucích vztahů se Spojeným královstvím budou znovu zabývat na nadcházejícím zasedání. Díkuji za pozornost.</w:t>
        <w:br/>
        <w:t>Předseda Senátu Milo Vystrčil:</w:t>
        <w:br/>
        <w:t>Já také díkuji, pane ministře, za přednesenou zprávu. Informaci projednal výbor pro záleitosti EU. Tento výbor přijal usnesení, je jste obdreli jako senátní tisk č. 311/1. Zpravodajem výboru byl určen pan senátor Václav Hampl, který má slovo. Prosím, pane senátore.</w:t>
        <w:br/>
        <w:t>Senátor Václav Hampl:</w:t>
        <w:br/>
        <w:t>Díkuji za slovo, dobrý den, dámy a pánové, váený pane předsedo, váený pane ministře, senátorky a senátoři.</w:t>
        <w:br/>
        <w:t>Já moná začnu od konce, a to sice tím, e parafrázuji to usnesení, které teï zrovna zmínil pan předseda Senátu, toti, e evropský výbor vzal informaci na vídomí a toté doporučuje i vám. Je to zejména proto, e ta témata, která tam byla projednávána, která tady popsal pan ministr Brabec, jsou ve své drtivé vítiní témata, ke kterým jsme se buï recentní vyjádřili, nebo jsme se k nim vyjádřili v níkterých případech u před trochu delí dobou, ale ta pozice Senátu zůstává nezmínína.</w:t>
        <w:br/>
        <w:t>K nemalé části jsme se vyjádřili u před tím zasedáním této Evropské rady. Já to pořád vnímám tak, e projednání závírů Evropské rady z hlediska naí komory by primární mílo být předevím posouzením toho, zda výsledky a pozice, kterou tam Česká republika zastávala, korespondují s tím, jak jsme to tady projednali před zasedáním Evropské rady. To si myslím, e v tomto případí rozhodní se dá říct, e tomu tak je.</w:t>
        <w:br/>
        <w:t>Nicméní jestli tedy mohu, nebo počítám, e je namístí, abych se jako zpravodaj vyjádřil troku podrobníji. Závíry jsou tentokrát, řekl bych, nadstandardní dlouhé. Já jsem si nedílal úplní statistiku, ale řekl bych, e za 6 roků, co se tímto vícem tady vínuji, tak jsou moná jedny z nejdelích, ne-li vůbec nejdelí. Moná pan předseda Evropské rady vyuil čas v karanténí, aby pečlivíji spisoval návrh závírů.</w:t>
        <w:br/>
        <w:t>Myslím, e docela stojí za to si je prolistovat, pokud jste to jetí neudílali. Z mého pohledu je tam řada zajímavých vící. Samozřejmí v té části, řekníme, diplomatické, v té části zahraničních vztahů, já si to vyhodnocuji tak, e společné a důrazné úsilí Evropské unie, Evropské komise, Evropské rady v oblasti východního Středomoří přineslo níjaké ovoce. To napítí tam skuteční troku polevilo. Současní jsme troku svídky takového, nevím, jak to říct, pákový mechanismus moná není úplní přesné, ale to, e současní díky tomu se podařilo koneční posunout tu situaci v Bílorusku, kde byla blokáda sankčního seznamu podmínína níjakým posunem ve východním Středomoří, a tím, e tohle se povedlo, tak se povedl i ten sankční seznam.</w:t>
        <w:br/>
        <w:t>Jistou kuriozitou, jak jste jistí zaznamenali, je to, e na sankčním seznamu nebyl prezident Lukaenko. To je, počítám, zřejmí také důsledek níjakých takovýchto pokusů o páčení jedné víci jinou vící, ale informace, které jsme obdreli včera na evropském výboru, naznačují, e i v této víci by míl nastat níjaký posun příznivým smírem.</w:t>
        <w:br/>
        <w:t>Nicméní kdy jsem mluvil o tom, e ten text, ty závíry stojí za to prolistovat, tak jsem moná míl na mysli jetí víc ty víci, které se týkají jednotného trhu a digitální agendy. Myslím si, e tam jsou takové víci, jako e poadavek, aby se Evropská unie poučila ze zkueností, které přinesl covid, i třeba v oblasti jednotného trhu, abychom odstranili roztřítínosti, překáky a slabá místa, abychom odstranili strategickou závislost v níkterých důleitých oblastech, abychom aktualizovali evropský rámec pro hospodářskou soutí, abychom zváili monost přijetí pravidel, které se týkají systémové úlohy a odpovídnosti online platforem s významnými síovými účinky. To jsou krásné formulace, ale myslím, e si umíme představit, e to můou být docela průlomové kroky.</w:t>
        <w:br/>
        <w:t>Evropská rada se doaduje po Evropské komisi, aby připravila nástroj pro mezinárodní zadávání veřejných zakázek. Myslím, e je to zase velmi důleitá víc, nebo nástroj pro řeení deformačních účinků zahraničních subvencí na jednotný trh.</w:t>
        <w:br/>
        <w:t>O té strategické závislosti u jsem mluvil. Velmi explicitní je podpora toho, aby data, která v Evropí vznikají, byla v Evropí také uchovávána a zpracovávána. To má i konkrétní podobu podpory financování velkých úloi a cloudových řeení na půdí států Evropské unie. Velmi se tam mluví o ochraní před kybernetickými hrozbami, bezpečné komunikační prostředí, rychlé zavádíní síových infrastruktur s velmi vysokou kapacitou, rozvoj schopnosti vyrábít klíčové komponenty digitálních technologií v Evropí, zejména mikroprocesory. To je víc, kde jsme závislí na jiných státech, kromí jiného na Číní.</w:t>
        <w:br/>
        <w:t>Je tam také důraz na to, aby Evropská unie i jednotlivé členské státy uplatňovaly domluvená omezení vysoce rizikových dodavatelů pro klíčová aktiva digitální revoluce, chcete-li. Čili zase víc, kterou jsme my tady významní podporovali, podpořili. Myslím si, e to, e se na tom teï Evropská rada dohodla jako na jasné priorití, na které se má dál pracovat v rámci Evropské komise, myslím si, e je z mého pohledu velmi pozitivní informace, kterou stojí za to zaregistrovat. Nicméní, jak znovu opakuji, nedospíli jsme k závíru, e je to potřeba níjakým způsobem opakovat v rámci usnesení. Díkuji za pozornost.</w:t>
        <w:br/>
        <w:t>1. místopředseda Senátu Jiří Růička:</w:t>
        <w:br/>
        <w:t>Díkuji, pane senátore, přeji vem dobrý den. My jsme se u předsednického stolku vystřídali.</w:t>
        <w:br/>
        <w:t>Pan navrhovatel i pan zpravodaj přednesli své zprávy a já otevírám rozpravu. Jak vidím, do rozpravy se nikdo nehlásí. Hlásí? Pardon, nevidíl jsem, pane senátore, omlouvám se. Pan senátor Fischer má slovo, prosím.</w:t>
        <w:br/>
        <w:t>Senátor Pavel Fischer:</w:t>
        <w:br/>
        <w:t>Váený pane předsedající, pane ministře, dámy a pánové. Dovolte mi krátce také reagovat na probíhlou Evropskou radu, která se konala počátkem října.</w:t>
        <w:br/>
        <w:t>Kdy se do ní začteme, zjistíme, e tam je celá řada otázek, které jsou mezi prioritami pro Českou republiku. Jsem rád, e tady padla zmínka o Alexeji Navalném. Skutečnost, e opoziční politik v naem geopolitickém prostoru se stal terčem otravy za pomoci látek, které jsou z mezinárodního práva zakázány, je sama o sobí faktem, kterému musíme vínovat pozornost. Ty látky nezakázal níkdo jen tak. Ty zakázaly státy úmluvy o íření a omezení íření otravných bojových, chemických a biologických látek. Tahle smlouva zavazuje vlády, aby na svém území kontrolovaly sklady, výrobu a laboratoře, které v minulosti tyto látky ířily. Mezi signatáři je 95, 98 % členských států OSN, včetní Ruské federace.</w:t>
        <w:br/>
        <w:t>To znamená, kdy je níkdo otráven na území Ruské federace takovou zakázanou látkou, a bylo o tom přineseno svídectví z nezávislých laboratoří hned níkolika států Evropské unie a NATO, tak to musíme brát nejenom jako problém jednoho človíka, shodou okolností nejvýznamníjího opozičního hlasu v Rusku, ale jako problém ruské vlády, která nedokáe zajistit dodrování jedné ze zásadních mezinárodních úmluv na svém vlastním území. Musíme se tedy ptát: Co se stalo? e tam níkdo doma ve sklepí vyrábíl takové látky, to není vůbec představitelné. Jak je moné, e potom ale nevíme víc? Jak je moné, e práví Ruská federace, respektive její autority nespolupracují s tími, kteří chtíjí vrhnout dostatečné svítlo na tento případ? Tohle je víc, kterou musíme vzít velmi vání, nejenom bezpečnostní, nejenom z hlediska dodrování zákonů a mezinárodních úmluv, ale také do budoucna.</w:t>
        <w:br/>
        <w:t>I proto je tak důleité mluvit o tom, co z toho vyvodit, e práví Ruská federace, její vláda, její úřady nejsou připraveny vysvítlit, k čemu tam dolo. Ten stín pochybností je tak váný, e musíme se ví váností také naslouchat tím, kteří říkají, e je potřeba zesílit sankce proti Ruské federaci. A co si z toho máme vyvodit my? e například jadernou elektrárnu u nás, o které se jedná poslední dobou, by a priori nemíl stavít níkdo, kdo není připraven spolupracovat a dodrovat mezinárodní úmluvy. Ta logika chování vlády v naí zemi musí přeci vzít velmi vání v úvahu, e zakázané postupy je potřeba dret mimo rámec přijatelného, a vztáhnout to i tam, kde máme monost suverénní rozhodnout o tom, kdo tady bude stavít jadernou elektrárnu. Stejné doporučení ostatní padlo i na naem slyení o odolnosti veřejných institucí vůči působení cizí moci na území České republiky. Čili tvrdé sankce. A musíme jít odvání i tam, kam moná z obchodních nebo ekonomických důvodů zatím nemáme odvahu se dívat, tzn. do tendru, do soutíe o stavbí jaderné elektrárny.</w:t>
        <w:br/>
        <w:t>Úplní stejní musíme mít odvahu vyvodit důsledky z toho, co se píe v závírech této Evropské rady o Čínské lidové republice. Číní je tam vínováno moná vůbec nejvíc z hlediska textu. Kdy se do závírů podíváme, vidíme, e tam v podstatí padají velmi tvrdá slova, včetní slov odsouzení na zavádíní nového zákona o státní bezpečnosti na území Hongkongu, zvlátní správní jednotky, které jsme se také vínovali tady v Senátu. Opít z toho musíme vyvodit důsledky a být dostateční odvání, konsekventní a systematičtí a říci, pokud se Čína takto chová vůči mezinárodním závazkům, které na sebe dobrovolní převzala, tak práví digitální infrastrukturu u nás nemůe tato zemí stavít jako dodavatel. Toté platí ostatní i pro jadernou elektrárnu.</w:t>
        <w:br/>
        <w:t>Tato říjnová Evropská rada byla velmi důleitá, protoe se snaila pojmenovat stavební kameny suverenity pro evropské zemí, pro zemí Evropské unie. Mluví se tam doslova o digitální suverenití, suverenití, která se netýká jenom sítí 5G. Ostatní i v sítích 5G se dnes otáčí vítr. Londýn začíná zrychlovat to, jak se chce v kalendáři zbavit čínských společností na svém území z hlediska angamá. Podobní se rozhodla i Belgie. A podobní se musí rozhodnout i Česká republika. Chci tady vyseknout poklonu Andreji Babiovi, za jeho zátity probíhla v České republice skvílá globální konference o sítích 5G. Chci povzbudit vládu, aby nejenom pořádala konference, které mají zásadní strategický dopad na to, jak se demokratické zemí dívají práví na digitální suverenitu, ale aby navázala s tím, e je potřeba zabezpečit digitální suverenitu občanů České republiky i z hlediska sítí 5G vůči Číní, vůči cizí moci, opít odkazuji na výsledky naeho slyení, které jsme pořádali tady v Senátu minulý mísíc, a zároveň se podívala například i na datová centra. Často mluvíme o sítích 5G. Zaplapánbůh, e u je to téma pro veřejné debaty. Ale kde mají nai občané skladovány své osobní údaje? Jak tohle má vláda pokryto a jak je to pokryto z hlediska zákona? Tady je dalí slabé místo. Opít Evropská unie v tomto summitu o tíchto vícech jednala. Tzn. digitální suverenita nejsou jenom sítí, to je také to, kde se skladují osobní data naich občanů. A práví o tom jednala Evropská unie.</w:t>
        <w:br/>
        <w:t>Suma sumárum, východní partnerství. Jetí jsme nezmínili Bílorusko a Karabach. Připomínám, e včera jsme na výboru přijali apel na vládu, aby se vínovala také humanitární katastrofí, která práví z konfliktu na Náhorním Karabachu můe na prahu zimy vzejít. Chceme povzbudit vládu, aby v tíchto strategických liniích, které práví Evropská unie na svém summitu přijala, na Evropské radí, pokračovala. Má v tom nai plnou podporu a chceme na tom s vládou spolupracovat, protoe vidíme, e se díje mnoho dobrého. A to nemám na mysli jenom tu 5G globální konferenci, za kterou jetí jednou chci vládí podíkovat.</w:t>
        <w:br/>
        <w:t>1. místopředseda Senátu Jiří Růička:</w:t>
        <w:br/>
        <w:t>Díkuji, pane senátore. Ptám se, jestli jetí níkdo dalí se hlásí do diskuse? Ano, pan senátor Čunek. Prosím, pane senátore, máte slovo.</w:t>
        <w:br/>
        <w:t>Senátor Jiří Čunek:</w:t>
        <w:br/>
        <w:t>Váený pane předsedající, pane ministře, kolegyní, kolegové, já mám dva dotazy. Jeden se týká Evropské rady a jejího dřívíjího rozhodnutí. My jsme tady dnes mluvili spíe o té geopolitické a geobezpečnostní politice, ale o rozhodnutích ve víci, které se nás týkají přímo, a finanční, ve víci covidu, reakcí Evropské rady a také Komise, tak o tom jsme dnes nejednali. Ptám se pana ministra, jestli níjaké informace v této víci má o posunu... Pokud ne, tak mám přímo dotaz na částku, kterou má Česká republika rozdílit do zdravotnictví, samozřejmí má kadý stát Evropské unie. Nicméní moná e, jestli přijde paní ministryní Dostálová, moná by v rámci jejích kompetencí o tom vídíla víc. Pak bych si samozřejmí neodpustil při posledním zákonu o ochraní afrických druhů ptactva tady u nás, tak to bylo asi vhodníjí, ale nestihl jsem se přihlásit z níjakých technických problémů, tak bych se rád zeptal pana ministra, jak vidí v tuto chvíli, nemusí to být dlouhé, tu situaci otravy na Bečví. Je to asi ne regionální, ale celospolečenský problém. Jestli se k tomu ministerstvo chce také níjak postavit tím, e původní druhy ryb tam budou vysazeny za pomoci ministerstva zemídílství, ivotního prostředí. Tím informuji, e také kraj teï schválí níjakou částku na to, aby se finanční prostředky sdruily a obnova netrvala 10, 15 let do vzrůstu níkterých druhů ryb, ale aby byla rychlejí. Take to je dotaz na pana ministra, díkuji.</w:t>
        <w:br/>
        <w:t>1. místopředseda Senátu Jiří Růička:</w:t>
        <w:br/>
        <w:t>Díkuji panu senátorovi. Vidím, e nikdo dalí se do rozpravy... Ano, přece se hlásí, pan senátor Hiler. Prosím, pane senátore, máte slovo.</w:t>
        <w:br/>
        <w:t>Senátor Marek Hiler:</w:t>
        <w:br/>
        <w:t>Váené kolegyní a kolegové, já si jen krátce dovolím zareagovat na slova pana senátora Fischera. Díkuji, e ocenil vládu za to, e uspořádala konferenci týkající se sítí 5G atd. Ale chtíl bych zde připomenout také to, e vláda často říká níjaká slova, ale činí jinak. Nesmíme zapomínat také na to, e Senát doporučil vládí, aby odmítla a předem vyřadila z tendru na dostavbu jaderných bloků atomové elektrárny Čínu a Rusko, ale vláda učinila tak, e toto níkdy v srpnu nebo koncem června neučinila. Na toto, prosím, nezapomínejme, míli bychom na to neustále upozorňovat. Díkuji.</w:t>
        <w:br/>
        <w:t>1. místopředseda Senátu Jiří Růička:</w:t>
        <w:br/>
        <w:t>Díkuji, pane senátore. Teï u nevidím, e by se níkdo dalí do rozpravy hlásil. Rozpravu končím. Bylo níkolik dotazů na pana ministra, nepochybuji o tom, e se bude chtít vyjádřit a odpovídít. Prosím, pane ministře, máte slovo.</w:t>
        <w:br/>
        <w:t>Ministr ivotního prostředí ČR Richard Brabec:</w:t>
        <w:br/>
        <w:t>Jenom v rychlosti. By úplní třeba nesouvisely s tímto tématem, ale vyuiji toho, budu velmi stručný, abych vás nezdroval, jetí máme dalí body dalí Evropské rady... Určití paní ministryní Dostálová řekne aktuální částku. Moná pan senátor Čunek míl na mysli prostředky, ty nejrychlejí, z InvestEU takzvaní, z rychlého programu.</w:t>
        <w:br/>
        <w:t>Tam by skuteční pomírní významná částka míla jít do zdravotnictví, a u do nákupu přístrojů, samozřejmí souvisejících s epidemií covid, ale nejenom. Shodou okolností vláda, já jsem musel odbíhnout do Senátu z jednání vlády, která pokračovala, tam byl i návrh materiálu schvalován. Tzn. určití paní ministryní Dostálová tu částku řekne.</w:t>
        <w:br/>
        <w:t>Pokud se týká vaí druhé otázky, ano, velmi intenzivní jednáme s rybáři. Koneckonců jsem se s nimi bavil naposledy v nedíli. Včera probíhalo dalí jednání a ministerstvo ivotního prostředí jetí tento týden, stane se to pravdípodobní dnes nebo zítra, zadá u konkrétních akademických pracovi po dohodí s Povodím Moravy a po dohodí s Rybářským svazem i místními rybáři konkrétní průzkum ekologického stavu řeky. To znamená, jak stavu toho tzv. bentosu, stavu břehů, i to, co se netýká jenom ryb, kdy to řeknu lidoví. Take tyto informace bychom míli mít pomírní brzy. Rybáři u se tam rozhodli vysadit první ryby, ostroretky. To probíhlo, myslím, minulý víkend. Teï i detí, které probíhají, samozřejmí mají, řekníme, příznivý dopad na dalí ředíní. I kdy podle naich informací, které u jsme míli před níkolika dny, tak u nikde v zásadí nebyly mířitelné níjaké hodnoty kyanidu, které by byly jakkoli nebezpečné. My můeme pomoci v této oblasti, a pomáháme. Jsme s rybáři dohodnuti. Ministerstvo zemídílství zase můe pomoci, a pomáhá, v oblasti, na kterou my nedosáhneme, to znamená konkrétní pomoc v zarybňování, pomoc například v níjaké monosti vyuití části revírů Lesů ČR, resp. níkterých vodních nádrí Lesů ČR nebo státních podniků povodí pro chov ryb, které by bylo mono pouít. Já jsem v zásadí v takřka kadodenním spojení s hospodářem místního rybářského svazu, abychom dohadovali opravdu konkrétní pomoc. Troufám si říci, a můete se tam i zeptat, e rybáři jsou spokojeni s tím, co jim dnes ministerstva nabízí a jak rychle reagují. Řeíme tam třeba i monost pomoci s náklady na kafilerii atd.</w:t>
        <w:br/>
        <w:t>Pokud se týká vyetřování, musím znovu říci, e my jsme to u minimální před 10 dny skuteční předali Policii ČR. Já jsem na to často dotazován. Já bych byl nejradi, kdyby u před týdnem byl ten viník znám, nebo druhý den poté. To, e zatím není, přičítám tomu, e to pravdípodobní není asi tak jednoduché z hlediska Policie ČR, označit jasného, konkrétního viníka. Ale víc k tomu opravdu nemůu říci, nemám víc informací. Natvrdo říkám, mám zájem, aby to bylo vyetřeno co nejrychleji. Nemůu tlačit na policii, poprosil jsem i pana ministra vnitra, ale jenom samozřejmí v rámci moností, které on má. Také nemůe níjakým způsobem samozřejmí ovlivňovat vyetřování policie. Ale je tady jednoznační společenská veřejná poptávka po tom, aby byl viník nalezen a oznámen co nejdříve. Můu vás ujistit, e pokud se týká mojí role v tom, tak se budu snait dílat maximum v tom, aby to nebylo ani o trochu déle. Sám jsem samozřejmí nejméní astný z toho, e to takto dlouho trvá. Ale znovu říkám, policie si jasní vymínila, e chce vechny dalí informace oznamovat sama. Ale ke znovuobnoví řeky, aby to bylo co nejrychlejí, tam vás můu ujistit, e díláme maximum, co je moné. Díkuji.</w:t>
        <w:br/>
        <w:t>1. místopředseda Senátu Jiří Růička:</w:t>
        <w:br/>
        <w:t>Díkuji, pane ministře. Prosím pana senátora Hampla, aby se vyjádřil k probíhlé rozpraví.</w:t>
        <w:br/>
        <w:t>Senátor Václav Hampl:</w:t>
        <w:br/>
        <w:t>Já se k probíhlé rozpraví vyjádřím velmi struční v tom smyslu, e byla vyuita zčásti na diskusi zahraničnípolitických a bezpečnostních otázek, které byly probírány na Evropské radí. Myslím si, e je důleité, aby takovéto mylenky a postoje na půdí Senátu zníly. Zčásti byla vyuita na informaci k tématům, která se Evropské rady netýkala, co je sice jistí na hraní jednacího řádu, ale zase je na druhou stranu jistí dobře, e se tématu otravy Bečvy také můeme vínovat. Výsledkem, podtreno, sečteno, je, e nebylo předloeno ádné jiné usnesení, tedy jediné, které je, je můj návrh usnesení, aby Senát vzal tuto informaci na vídomí. Díkuji.</w:t>
        <w:br/>
        <w:t>1. místopředseda Senátu Jiří Růička:</w:t>
        <w:br/>
        <w:t>Ano, přesní tak to je. My také o tom budeme hlasovat. Já spustím znílku. A protoe nae řady velmi prořídly, byl tu návrh odhlásit a přihlásit znovu, tak vás vyzývám, abyste vytáhli své karty.</w:t>
        <w:br/>
        <w:t>Ano, odhláení a znovu přihláení probíhlo. Aktuální je přítomno 44 senátorů. Budeme hlasovat o návrhu usnesení tak, jak ho tady přednesl pan senátor Hampl, jak ho máme k dispozici. Spoutím hlasování. Kdo souhlasí, zvedne ruku a stiskne tlačítko ANO. Kdo nesouhlasí, zvedne ruku a stiskne tlačítko NE.</w:t>
        <w:br/>
        <w:t>Mohu konstatovat, e v</w:t>
        <w:br/>
        <w:t>hlasování č. 6</w:t>
        <w:br/>
        <w:t>se ze 49 přítomných senátorek a senátorů při kvóru 25 pro vyslovilo 46, proti nebyl nikdo. Návrh byl přijat. Končím projednávání tohoto bodu, díkuji panu ministrovi i panu zpravodaji.</w:t>
        <w:br/>
        <w:t>Postoupíme k dalímu bodu naeho jednání, kterým je</w:t>
        <w:br/>
        <w:t>Informace vlády o programu jednání a pozici vlády na jednání Evropské rady, které se koná ve dnech 15. - 16. října 2020</w:t>
        <w:br/>
        <w:t>S informací nás opít seznámí ministr ivotního prostředí Richard Brabec, který zastupuje opít předsedu vlády Andreje Babie. Máte slovo, pane ministře, prosím.</w:t>
        <w:br/>
        <w:t>Ministr ivotního prostředí ČR Richard Brabec:</w:t>
        <w:br/>
        <w:t>Díkuji znovu za slovo, váený pane předsedající. Body, které má na programu Evropská rada, která zahájí své jednání zítra, jsou čtyři. Jsou to zásadní čtyři témata. První i druhé u jsem zmiňoval, první se týká samozřejmí pandemie covidu, kdy vláda České republiky samozřejmí vítá a podporuje, e se Evropská rada znovu vrátí k otázce koordinace a spolupráce evropských zemí v rámci boje proti covidu a samozřejmí i konkrétní společné iniciativy na zajitíní vakcíny.</w:t>
        <w:br/>
        <w:t>Pokud se týká vztahu Evropské unie a Spojeného království, jak u jsem zmiňoval v minulém bodu, čas se krátí, protoe přechodné období po brexitu končí 31. prosince letoního roku, aby případná nová dohoda mohla být prodiskutována na nejvyí úrovni a ratifikována, tak je potřeba ji nalézt do konce října. Z britské strany navíc nepřicházejí poslední dobou práví pozitivní signály. Aktuální je v procesu přijímání zákon o jejich vnitřním trhu, který je v rozporu s výstupovou dohodou, a tedy i s mezinárodním právem. Aktuální Británie vyhrouje i odchodem od jednacího stolu. Přesto je pozice České republiky samozřejmí jasná. Trvat na tom, e dokud je alespoň níjaká ance na dohodu, tak je povinností o ni usilovat do poslední chvíle jednání.</w:t>
        <w:br/>
        <w:t>O tématech, která jsou nejkritičtíjí z hlediska dohody, tedy rybolov, rovné podmínky, ale i tzv. governance, včetní funkčního řeení sporů, o tom u jsem hovořil. V neposlední řadí je ale také třeba klást důraz na spolupráci v trestních vícech a koordinaci sociálního zabezpečení. Česká republika si ale velice váí dosavadní práce vyjednávacího týmu Evropské unie na čele s Michelem Barnierem a vyjadřuje mu plnou podporu do dalího sloitého období.</w:t>
        <w:br/>
        <w:t>Dalí téma, které se mí i přímo týká, to je téma zmína klimatu a debata o moném navýení ambice Evropské unie na sníení emisí CO</w:t>
        <w:br/>
        <w:t>do roku 2030 oproti základní roku 1990. Tady by míla probíhnout zásadní debata, která by míla načrtnout určitý proces před případným rozhodnutím na prosincové Evropské radí o navýení ambice v této oblasti, take tato Evropská rada, tedy ta, co začne zítra, nebude jetí rozhodovat o níjakém konkrétním čísle, ani o cestí, jak k tomu cíli dojít, ale samozřejmí se určití bude debatovat. V této pozici vystoupí i premiér Babi o podmínkách jednotlivých států a schopnostech a monostech takového cíle dosáhnout.</w:t>
        <w:br/>
        <w:t>Pro Českou republiku je velmi důleité, e tento cíl se bude diskutovat a rozhodovat práví na Evropské radí, protoe i minulý cíl, tedy sníení o minimální 40 % nebo o 40 %, byl práví přijat na úrovni Evropské rady.</w:t>
        <w:br/>
        <w:t>Jak jsem řekl, nový cíl, který se objevil, 55% sníení, a dokonce v Evropském parlamentu, moná víte, byl schválen cíl 60% sníení, je pro Českou republiku velmi problematický, pokud by míl být, řekníme, přetaven i nad úroveň jednotlivých členských států. Česká republika zatím vidí splníní toho cíle na úrovni zhruba 43, 44 %. Chci tady zdůraznit, e velmi významnou roli v tom hraje i sektor, který dosud nám přináel efekt, tedy, řekníme, jímal ty emise CO</w:t>
        <w:br/>
        <w:t>, tedy sektor předevím lesního hospodářství a zemídílství, jak se mu říká v té zkratce hezky, mazliví, LULUCF. Take LULUCF, tento sektor se stal teï bohuel naím, naopak skoro bych řekl, nepřítelem, protoe v souvislosti s kůrovcovou kalamitou a umíráním stovek tisíců hektarů lesů se ta výhoda, kterou jsme míli, naopak dneska míní v nevýhodu. To znamená, e naopak tam ty emise budou spíe vznikat.</w:t>
        <w:br/>
        <w:t>To znamená, závír České republiky také bude, e pokud se Evropa zaváe k cíli navýení ambice na 55 %, sníení na 55 % do roku 2030, tak je pro nás velmi důleité, aby se jednalo o cíl společný. Takového cíle níkteré státy dosáhnou dříve a netají se tím, níkteré státy mají ambice i na 65 %, 75 %. Níkteré státy ho dosáhnou pozdíji.</w:t>
        <w:br/>
        <w:t>Vláda také dlouhodobí po Komisi poaduje doplníní slibované analýzy dopadů na úrovni jednotlivých členských států, protoe není tajemstvím, e to navýení ze 40 na 55 %, pokud by se týkalo České republiky, samozřejmí bude znamenat dalí stovky miliard korun, které by musely být vynaloeny. Ale my v této chvíli skuteční na ten cíl, i po započítání vech moných rezerv, nevidíme. Pro Českou republiku.</w:t>
        <w:br/>
        <w:t>Zásadní podmínkou ale samozřejmí pro Českou republiku je, aby byla monost vyuít jadernou energetiku, přičem monost jejího vyuití potvrzují i závíry Evropské rady z prosince minulého roku. Proto pro Českou republiku je zásadní bránit princip technologické neutrality a suverenity volby energetického mixu, protoe kadá zemí má samozřejmí svoje unikátní podmínky. Nemáme moře, kde je dneska nejvítí podíl tích vítrných elektráren offshorových. Samozřejmí máme níjaká dalí omezení, která se týkají mnoství vody z případných vodních elektráren, take nám spíe zbývá akorát ta fotovoltaika. Vichni dobře víme, jak to s tou fotovoltaikou dopadlo před 10 lety. My jdeme úplní jinou cestou, to znamená cestou tích meních instalací, ale přesto samozřejmí je tady obrovský závazek z minulého období.</w:t>
        <w:br/>
        <w:t>Vláda České republiky je přesvídčena, e u této debaty, takhle zásadní, navýení ambicí, je potřeba zohlednit specifické podmínky jednotlivých zemí a také podmínky, které se týkají nákladů na transformaci v členských zemích. Jak jsem říkal, je i důleité zohlednit dopady, bohuel, kůrovcové katastrofy nebo kalamity, která se u nás rozebíhla v tomto rozsahu a také nám pomírní v tom dost významní brání.</w:t>
        <w:br/>
        <w:t>Posledním tématem, kterým se bude Evropská unie zabývat, jsou vztahy s Afrikou. Vláda České republiky přikládá vztahům s Afrikou velký význam a sdílí potřebu přesunout se k rovnocennému a oboustranní prospínému partnerství. Tady je ale důleité, aby jakoukoliv iniciativu také plní přijala za vlastní africká strana. Ta musí být rovnocenní zapojena do procesu definování priorit a také navrhovat konkrétní kroky. Základními předpoklady jsou samozřejmí bezpečnost a stabilita. Vláda podporuje snahy Evropské unie o stabilizaci bezpečnostní situace v Sahelu a v Africkém rohu. Česká republika postupní navýila svou vojenskou přítomnost v Mali a v září 2019 otevřela svou ambasádu v Bamaku. Vláda České republiky je názoru, e dialog mezi Evropskou unií a africkými státy by míl přispívat ke zlepení spolupráce samozřejmí při řízení nelegální migrace, návratech a readmisích. Díkuji za pozornost.</w:t>
        <w:br/>
        <w:t>1. místopředseda Senátu Jiří Růička:</w:t>
        <w:br/>
        <w:t>Díkuji, pane ministře, za úvodní slovo. Konstatuji, e informaci projednal výbor pro záleitosti Evropské unie. Tento výbor přijal usnesení, je máme k dispozici. Zpravodajem výboru byl určen pan senátor Václav Hampl, který má nyní slovo. Prosím, pane senátore.</w:t>
        <w:br/>
        <w:t>Senátor Václav Hampl:</w:t>
        <w:br/>
        <w:t>Díkuji za slovo. Dámy a pánové, tentokrát evropský výbor přichází s návrhem usnesení pro nae plénum. Souvisí to částeční i s tím, e jednáme o zasedání Evropské rady, které teprve bude, čili můeme i přispít níjakými podníty třeba k pozici nebo k vyjednávání pana premiéra na Evropské radí.</w:t>
        <w:br/>
        <w:t>Ten návrh usnesení, který máte před sebou, v zásadí, pochopitelní, jinak to ani dost dobře být nemůe, vychází z návrhu závírů Evropské rady, které v momentí, kdy jsme je dostali, jetí nebyly zcela definitivní, zejména pokud jde o tu část brexitu. Nevím, jestli u dnes jsou k dispozici, byla informace, e buï dneska, nebo dokonce a zítra, tahle část brexitu bude definitivní dopracována. Nicméní k brexitu z mého pohledu v tuto chvíli není mnoho co dodat. Myslím si, e ty důleité aspekty, priority, které bychom v tom míli mít, u jsme mnohokrát vyjádřili. Teï spí to sledujeme trochu bezmocní jako prazvlátní vyjednávání, nevyjednávání, které leí samozřejmí z evropské strany na ramenou týmu Michela Barniera, který, zdá se, disponuje nevyčerpatelným mnostvím energie, to mu závidím, ale ty perspektivy jsou, řekl bych, den ode dne chmurníjí, pokud jde o nadíji na dosaení té komplexní dohody, kterou bychom potřebovali. On tím svít samozřejmí neskončí, vztahy s Velkou Británií tím samozřejmí neskončí, nicméní si myslím, e v tuto chvíli u začínají být docela pochroumané, níjaký dalí vývoj to pochopitelní bude mít, ale je potřeba se opravdu připravovat i na tu variantu, e minimální níjakou dobu budeme fungovat bez komplexní dohody s Velkou Británií. Tak to jenom na okraj. Toho se navrené usnesení netýká, protoe, jak říkám, myslím, e ty podstatné víci jsme k tomu řekli opakovaní. Shodneme se zcela s postojem vlády. To navrené usnesení se dotýká tří okruhů, tří témat, by to má celkoví est bodů.</w:t>
        <w:br/>
        <w:t>První bod se týká toho covidu. Jak jsem říkal k tomu předchozímu bodu, ty závíry z minulé Evropské rady byly velmi obsáhlé, ale vlastní covidu se týkaly jenom velmi stručňoučce, tam byl jeden krátký odstavec, který v zásadí na obecné úrovni konstatoval, e je potřeba v tom spolupracovat, kdy to tak jako hodní volní zparafrázuji. Teï u je tomu trochu jinak, tady se opravdu Evropská rada hodlá domáhat prohlubování koordinace národních opatření mezi jednotlivými členskými státy, a to na úrovni takových konkrétních vící, jako je třeba vzájemné uznávání testů nebo nastavení společných indikátorů pro analýzu rizika v jednotlivých regionech, synchronizace karantény, straní důleitá víc třeba pro ty pendlery, nakonec samozřejmí to, co je mediální hodní viditelné, vývoj vakcíny, ale také distribuci vakcíny. To u moná jste zaznamenali, e nejen ve vakcíní, ale i v moné terapii ten remdesivir, e tam vlastní Evropská unie nakupuje společní a pak distribuuje mezi členské státy tak, aby ta obchodní vyjednávací síla byla v ná prospích.</w:t>
        <w:br/>
        <w:t>A to samé bude potřeba s tou vakcínou, a bude k dispozici, bude potřeba velmi rychle ji také pořídit, obstarat, dopravit, nakoupit. Tady zase ta společná vyjednávací síla Evropské unie hraje, myslím, úplní zásadní roli. Jak jsme byli informováni, v tuto chvíli bíí velmi konkrétní obchodní dohody asi se 6 nebo 7 nejperspektivníjími monými budoucími výrobci vakcíny proti covid. Uvidíme, kdo z nich bude první, ale ono nepůjde nezbytní jenom o to, kdo bude první. Ten, kdo bude první, začne pomáhat s vakcinací tích nejvíce ohroených skupin. Ten, kdo bude dalí, moná pak můe pomoci s vakcinací níjakých dalích skupin obyvatelstva. To je první bod toho navreného usnesení.</w:t>
        <w:br/>
        <w:t>V dalích třech bodech se dotýkáme té klimatické agendy. První bod je parafrází toho, o čem mluví ty závíry, první z tíchto tří bodů, které se týkají klimatu, které cituje dopadovou studii, podle ní to navýení klimatického cíle na 55 % je proveditelné a ekonomicky přínosné. Tak to mi připadá, e je informace, která je dobrá. Kdy se rozhodneme nakonec, e tedy půjdeme na tích 55 %, je dobré vídít, e to jde a e pro celkovou ekonomiku Evropské unie je to dobře. Nicméní k tomuto A zbývá doplnit to B, o kterém mluvil i pan ministr, e je potřeba tu analýzu rozpracovat, doplnit ji i na úroveň jednotlivých členských států i tích hlavních sektorů ekonomiky. Bez toho ten obrázek je přeci jen moná trochu víc černobílý, ne bychom potřebovali v tuto chvíli.</w:t>
        <w:br/>
        <w:t>Poslední víc je opakování, to u jsme říkali vícekrát, ale přesto si myslím, e to je úplní klíčová víc u té klimatické agendy, a to je, řekníme, ta diplomacie v oblasti klimatu, včetní obchodní diplomacie, to, abychom v tom nezůstali sami.</w:t>
        <w:br/>
        <w:t>Dalí dva body se týkají toho jednání s Africkou unií. V zásadí zase vycházíme z toho návrhu nebo vyli jsme z toho návrhu závírů. Jedna víc je, e ta jednání by míla být hodní fokusovaná hlavní na takové víci, jako je vzdílávání, postavení en, sociální, environmentální a ekonomickou udritelnost, kvalitu vládnutí, velmi důleitá víc v Africe, také zase znovu v souvislosti s covid-19, pojetí vakcíny jako globálního veřejného statku. Afriku neochráníme, a tím pádem ani úplní sebe, od přílivu covidu sem, pokud bychom to brali jako ryze komerční záleitost, co nejvíce vydílat na té vakcíní.</w:t>
        <w:br/>
        <w:t>Poslední bod se týká dvou vící, o kterých ty závíry také mluví. Jedna je, řekníme, plán nebo úkol nebo úmysl pracovat na redukci afrického dluhu. Myslím, také velmi důleitá víc, pokud se má Afrika posunout na úroveň níjakého stabilníjího a kvalitního ekonomického partnera. My tady navrhujeme vyzvat nai vládu, aby se tohoto úkolu, tohoto projektu také aktivní zúčastnila. Druhá víc je, z mého pohledu také velmi důleitá, ta se týká reformy multilaterálních mechanismů, jako je Svítová obchodní organizace nebo teï i Svítová zdravotnická organizace. To je u teï dlouhodobíjí bolest. Občas jsme tady o tom společní mluvili. Nyní tedy v závírech Evropské rady se objevuje idea, mylenka do tohoto aktivní vtáhnout africké státy. A to si myslím, e je velmi dobrá mylenka, protoe tu reformu, zejména Svítové obchodní organizace, rozhodní neudíláme sami, ani náhodou. Potřebujeme na to co nejvíce spojenců. Ty africké státy, myslím si, e je velmi konstruktivní mylenka. Take zase tady navrhujeme vyzvat vládu, aby k této mylence aktivní přispíla. Myslím si, e nai diplomaté v Africe jsou velmi schopní lidé, kteří by na této frontí byli schopni leccos odpracovat. Tolik můj komentář k navrenému usnesení. Budu moc rád, pokud ho podpoříte. Díkuji.</w:t>
        <w:br/>
        <w:t>1. místopředseda Senátu Jiří Růička:</w:t>
        <w:br/>
        <w:t>Díkuji, pane senátore. Prosím, abyste zaujal místo u stolku zpravodajů. Já otevírám rozpravu, do které jako první je přihláený pan senátor Jirsa. Prosím, pane senátore, máte slovo.</w:t>
        <w:br/>
        <w:t>Senátor Tomá Jirsa:</w:t>
        <w:br/>
        <w:t>Váený pane ministře, pane předsedající, kolegyní, kolegové, krátké poznámky. Já musím říct, e vítám stanoviska vlády, zejména pana ministra Havlíčka, která, ta stanoviska, rozporují ty různé ambiciózní plány Evropského parlamentu a Rady, zrychlovat ten ústup od uhlí a zrychlovat sniování produkce CO</w:t>
        <w:br/>
        <w:t>, které pro Českou republiku jsou neakceptovatelné.</w:t>
        <w:br/>
        <w:t>Nicméní pan ministr mí tím svým postíováním na kůrovcovou kalamitu přivedl k tomu, e ho musím upozornit na to, e jeho zamístnanci předloené nové zásady péče o Národní park umava v letech 2021-2040 zvyují nebo na vítiní území uvolňují ty přírodní procesy a na 75 % rozlohy Národního parku umava. Já si vzpomínám, jak s doktorem Stráským, dej mu pánbůh nebe, jsme bojovali s hnutím DUHA, jestli to bude 20 nebo 21 %. V tích zásadách péče dokonce vai lidi nazvali kůrovce ekosystémovým inenýrem lesa. To je oficiální název. Podle naich analýz, podle analýz krajů a obcí, legalizujete dalí uschnutí 20 000 hektarů zelených lesů. Jestli mi budete odpovídat, e správa parku pečuje o ty lesy, tak bych citoval u tady podruhé z rok starého dopisu pana ředitele Hubeného, kdy si starostka ze Stráného brečela, e jí za obcí usychají lesy, tak pan ministr napsal, e, cituji: Jedná se o jednotky tisíců napadených stromů na níkolika stovkách hektarů, to znamená, e to není ádná ztráta. Já to tedy za ztrátu tisíce lesů na stovkách hektarů povauji. Díkuji za pozornost.</w:t>
        <w:br/>
        <w:t>1. místopředseda Senátu Jiří Růička:</w:t>
        <w:br/>
        <w:t>Díkuji, pane senátore. Dalí bude u řečnického pultíku pan senátor Fischer, který se přihlásil do rozpravy. Prosím, pane senátore.</w:t>
        <w:br/>
        <w:t>Senátor Pavel Fischer:</w:t>
        <w:br/>
        <w:t>Váený pane předsedající, pane ministře, dámy a pánové, díkujeme za tuto monost mluvit s členem vlády předtím, ne začne významná Evropská rada. Její agendy jsou rozsáhlé, budu mluvit pouze k jednomu bodu.</w:t>
        <w:br/>
        <w:t>V tom zvacím dopise od Charlese Michela se píe, e k obídu nebo po obídí, zkrátka na závír, v pátek, budou nai éfové, to znamená za Českou republiku pan předseda vlády Andrej Babi, mluvit o covidu. A to o vakcíní a o dalích koordinacích, například volného pohybu osob. Já bych chtíl doporučit vládí, aby si vzala do aktovky jedno velmi důleité téma, které s tím souvisí. 19. 4. Senát na své 19. schůzi, kdy se rozhodovalo o prodlouení nouzového stavu, přijal zvlátní usnesení. Vyzvali jsme s v ním vládu, aby nám dodala informaci o tom, jak chce zajistit ochranné prostředky pro občany České republiky, a to nikoli jako nákupčí, který bude ochranné prostředky nakupovat z Čínské lidové republiky, v tehdejí dobí v rozsahu 12 miliard, ale jako strategický aktér, který začne s českými firmami, výrobci, dodavateli, vynálezci, výzkumníky pracovat na tom, abychom se v té trajektorii stali sobístační. Je to trochu archiv, je to půl roku starý text, ale neztratil nic ze své naléhavosti. Stojí za pozornost, jak nám tehdy odpovídíl předseda vlády.</w:t>
        <w:br/>
        <w:t>Ta odpovíï je toti jenom na níkolika řádcích. Diplomaticky bychom řekli, e je velmi expeditivní. Pan předseda vlády nepochopil, e ádáme, aby česká vláda začala pracovat s potenciálem, který u nás máme jako nejvíce industrializovaná zemí s velkou tradicí v textilním a dalím průmyslu.</w:t>
        <w:br/>
        <w:t>Proč o tom mluvím? Protoe Česká republika je mimo jiné velmocí v oblasti nanotechnologií. Nanotechnologie, které se pouívají na výrobu ochranných prostředků, mají mimořádné monosti ochrany obyvatel, zdravotníků a vech, kteří to potřebují. Kdy se ale podíváme do norem, které jsou na tyto prostředky u nás platné, zjistíme, e s nanomateriály se v nich vůbec nepočítá. Proto je na čase tyto normy začít novelizovat. A protoe tyto normy jsou platné také pro Evropskou unii, tak bych chtíl práví před jednáním Evropské rady na to upozornit.</w:t>
        <w:br/>
        <w:t>Mluvíme-li o covidu, mluvíme o sobístačnosti a strategické sobístačnosti. To neznamená, abychom se chovali jako nákupčí, kteří zase budou nakupovat v miliardách z cizích kontinentů. To znamená, e vezmeme vání potenciál, který u nás je, na který je vázáno tisíc pracovních míst a ve kterém se Česká republika můe stát regionální mocností. Proto jsem chtíl poprosit, aby si pan premiér vzal do aktovky i nanoprůmysl v České republice, kde potřebujeme zmínit normy a upravit je. Protoe ty technologie jsou tak pokrokové, e normy z minulého století na ní nestačí. Zároveň abychom začali brát vání, e tyto normy můeme prosadit také na evropské úrovni. Proto bych chtíl, abychom o tom začali jako Česká republika jednat například v kuloárech ve chvíli, kdy se jedná o covidu mezi státy Evropské unie.</w:t>
        <w:br/>
        <w:t>Jde o ivoty, jde o zdraví, jde o bezpečnost. Jde o spolupráci. My tady k tomu máme co říci. Není to nic nového, Senát se tím zabýval. Rád bych, aby se tím se ví váností zabývala také vláda České republiky. Díkuji.</w:t>
        <w:br/>
        <w:t>1. místopředseda Senátu Jiří Růička:</w:t>
        <w:br/>
        <w:t>Díkuji, pane senátore, dalí se do rozpravy přihlásil pan senátor Nenutil. Prosím, pane senátore.</w:t>
        <w:br/>
        <w:t>Senátor Miroslav Nenutil:</w:t>
        <w:br/>
        <w:t>Díkuji za slovo, váený pane místopředsedo, milé kolegyní, váení kolegové.</w:t>
        <w:br/>
        <w:t>Chtíl bych vai pozornost teï obrátit k té části naeho usnesení, je se týká klimatu. Řeknu na rovinu na začátku, e navrhuji, aby se o bodu 2 hlasovalo zvlá. Odůvodníní? Podobný návrh byl i na výboru pro evropské záleitosti a tam proel tísnou vítinou 4:3. To moje odůvodníní, z mého vystupování mí tady asi tíko níkdo můe označit za človíka, který by nepřál přírodí nebo klimatu. Ale zase na druhou stranu je zapotřebí vzít troku i rozum do hrsti.</w:t>
        <w:br/>
        <w:t>Sice se tu mluví o dopadové studii, ale hned v dalím odstavci se říká, e je zapotřebí doplnit analýzu dopadů o situaci v jednotlivých zemích. Jestlie my jsme státem převání průmyslovým, pak u při té původní částce, co bylo 50 %, nae vláda míla obavy, jak se to dotkne práví tích ekonomických a sociálních dopadů na nai republiku. A to zatím nebylo stanoveno.</w:t>
        <w:br/>
        <w:t>Nejene se ten původní cíl navýil jetí o 5 %, ale časový termín zůstal stejný. Jestlie při tom původním návrhu vláda míla obavy, pak při tom navýeném cíli ty obavy asi setrvávají.</w:t>
        <w:br/>
        <w:t>Pan předseda Hampl tady správní řekl, e význam to bude mít, kdy se to bude týkat vech členských zemí Evropské unie a vechny se budou snait ten cíl naplnit. U teï jsou známá prohláení níkterých zemí, je mají obavy, e to nesplní.</w:t>
        <w:br/>
        <w:t>Klima se nezmíní, pokud se o to bude snait jenom sedmadvacítka států Evropské unie. Je tam správná zmínka o zemích třetího svíta, tedy o zemích třetích, je jsou tím hlavním znečiovatelem. Pokud ony budou produkovat to, co produkují, pak to evropské snaení nebude mít takový účinek, jaký chceme. Já tomu fandím, ale přesto ádám, aby se o tom bodu 2 hlasovalo zvlá. Díkuji za pozornost.</w:t>
        <w:br/>
        <w:t>1. místopředseda Senátu Jiří Růička:</w:t>
        <w:br/>
        <w:t>Ano, pan zpravodaj jistí registruje vá návrh. Dalí přihláený do rozpravy je pan senátor Orel. Prosím, pane senátore.</w:t>
        <w:br/>
        <w:t>Senátor Petr Orel:</w:t>
        <w:br/>
        <w:t>Díkuji za slovo, pane místopředsedo, váený pane ministře, váení kolegové, váené kolegyní.</w:t>
        <w:br/>
        <w:t>Já bych se naopak chtíl z tohoto místa přimluvit, abychom přijali to usnesení v jeho celku, protoe ta situace, co se týká klimatických zmín a poruch, je skuteční váná. Ledovce tají mnohem rychleji, ne jsme si představovali, ty poruchy budou do budoucna, respektive jsou u čím dál tím horí a budou mít obrovské dopady. Jediné, co můeme udílat pro to, abychom minimalizovali oteplování planety, je eliminovat skleníkové plyny. K tomu jsme se zavázali pařískou dohodou. Evidentní to zatím ukazuje, e je to nedostatečné.</w:t>
        <w:br/>
        <w:t>Jak tady zaznílo, řada států Evropské unie má níjaké výhrady k tomu navýení. Na druhé straní existuje řada dalích států, které to procento chtíjí naopak navýit. Dostávají se k daleko vyímu číslu, ne je 55 %.</w:t>
        <w:br/>
        <w:t>To usnesení hovoří o tom, e Evropská komise vypracovala níjakou dopadovou studii, ze které vyplývá, e to sníení emisí skleníkových plynů můe být přínosné pro evropskou ekonomiku, zamístnanost, prospínost pro zdraví obyvatelstva a čistotu ovzduí a ochranu ivotního prostředí. Take mluvíme tady o tom spíe v tom celku, za celou Evropské unii.</w:t>
        <w:br/>
        <w:t>Já bych se jetí chtíl pana ministra zeptat, protoe zatím jsme nemíli tích podkladů moc, jestli má ministerstvo ivotního prostředí u níjakým způsobem tu dopadovou studii Evropské komise vyhodnocenou. Díkuji.</w:t>
        <w:br/>
        <w:t>1. místopředseda Senátu Jiří Růička:</w:t>
        <w:br/>
        <w:t>Díkuji, pane senátore, dále má slovo pan senátor Nwelati. Prosím, pane senátore.</w:t>
        <w:br/>
        <w:t>Senátor Raduan Nwelati:</w:t>
        <w:br/>
        <w:t>Váený pane předsedající, váený pane ministře, váené kolegyní, kolegové.</w:t>
        <w:br/>
        <w:t>Já chci podíkovat panu senátorovi Nenutilovi za jeho návrh. Já jsem to původní navrhoval na výboru pro evropské záleitosti, aby se hlasovalo k bodu č. 2 toho usnesení samostatní, protoe jsem s tím nesouhlasil. Také ho tady nepodpořím. Bod č. 3, který říká, e je potřeba zpracovat dopadovou studii, podpořím, protoe si myslím, e a budeme znát tu dopadovou studii na Českou republiku jako jeden ze států Evropské unie, pak se umím rozhodnout, jestli se má navýit omezení skleníkových plynů na 55 %. Díkuji.</w:t>
        <w:br/>
        <w:t>1. místopředseda Senátu Jiří Růička:</w:t>
        <w:br/>
        <w:t>Díkuji, pane senátore, dalí přihláený je pan senátor Tomá Jirsa.</w:t>
        <w:br/>
        <w:t>Senátor Tomá Jirsa:</w:t>
        <w:br/>
        <w:t>Omlouvám se, e jetí minutu vás zdrím, ale musím reagovat na svého předřečníka.</w:t>
        <w:br/>
        <w:t>Já bych vám tady ocitoval est čísel z projevu pana premiéra Babie na Evropské radí v loňském roce. Globální uhlíkové emise tvoří 37 miliard tun. Z toho na Evropskou unii připadá 3,5 milionů tun, tedy 9 %. Evropská unie za cenu obrovských nákladů loni sníila svoji uhlíkovou stopu o 20 milionů tun. Zatímco zbytek svíta ji navýil, tím, e přesouváme výrobu do Číny, do Indie, o 1020 milionů tun, tedy více ne 50krát. Já bych znovu apeloval na to, e nesmíme přijímat nereálné ambiciózní cíle zeleného Evropského parlamentu. Díkuji.</w:t>
        <w:br/>
        <w:t>1. místopředseda Senátu Jiří Růička:</w:t>
        <w:br/>
        <w:t>Díkuji, pane senátore, prosím pana senátora Dienstbiera, který je přihláený do rozpravy.</w:t>
        <w:br/>
        <w:t>Senátor Jiří Dienstbier:</w:t>
        <w:br/>
        <w:t>Váený pane místopředsedo, váené kolegyní a kolegové. Samozřejmí procedurální můeme hlasovat o jednotlivých bodech oddílení, ale spí mí mrzí, e mám pocit, e si neuvídomujeme, jak závaná ta situace je. U tady o tom řeč byla.</w:t>
        <w:br/>
        <w:t>My, pokud naprosto zásadní neomezíme produkci skleníkových plynů, hrajeme v podstatí podle mí o ivot. O ivot lidstva, a nejenom lidstva, moná celé řady dalích ivočiných druhů. Naí ambicí by mílo být proto maximální omezit skleníkové plyny. Já nemám nic proti tomu, aby se dílaly studie na to, jaké dopady to bude mít v jednotlivých zemích, jaké dopady to bude mít v jednotlivých odvítvích, ale nemílo by to bránit té ambici v tomto smíru maximální pokročit. Pokud to neudíláme, tak moná, e tato planeta u zanedlouho doopravdy nebude příli k ití. Nebo přinejmením její velké části, s celou řadou dalích dopadů.</w:t>
        <w:br/>
        <w:t>Mohli bychom tady mluvit o tom, jaké dopady to má třeba i do migračních tlaků, dalí oehavá témata, která jsou s tím spojena.</w:t>
        <w:br/>
        <w:t>1. místopředseda Senátu Jiří Růička:</w:t>
        <w:br/>
        <w:t>Díkuji, pane senátore, předávám slovo paní senátorce Seitlové, která je přihláena do rozpravy.</w:t>
        <w:br/>
        <w:t>Senátorka Jitka Seitlová:</w:t>
        <w:br/>
        <w:t>Váený pane místopředsedo, váený pane ministře, nechtíla jsem vystupovat, ale debata mní nedá, abych pár slov neřekla.</w:t>
        <w:br/>
        <w:t>My se tady bavíme o tom, jako kdyby ty vynaloené peníze byly nesmyslní vynaloené peníze, e nemáme anci to zmínit. Já si myslím, e Evropa jako taková je tím, kdo je lídrem tíchto opatření. Neseme odpovídnost z hlediska historického vývoje. A pak je tu druhá víc. To nejsou peníze, které by byly nesmyslní vynaloené jen pro tato opatření. Práví teï v dobí covidu se míní celá struktura průmyslu celé Evropy. Vechna opatření, která budeme činit, jsou také opatření pro nové technologie. Ty technologie jsou tím, co nás posune dopředu. Naopak, jestlie budeme setrvávat na tom, co je teï tady status quo, ztratíme i tuto anci.</w:t>
        <w:br/>
        <w:t>Sniování emisí skleníkových plynů souvisí také s tím, e se zavádí nové technologie, progresivní technologie, technologie průmyslu čtvrté generace. Vechno to jde tímhle smírem, take to není jenom o sniování, ale je to také o naí budoucí konkurenceschopnosti. Jestlie tady máme čísla, která přednesl pan senátor Jirsa, ano, jsou tady, ale kdy máme a srovnáváme, co dílá Čína, co vechno dílá třeba z hlediska obnovitelných zdrojů, Evropa je dneska pozadu za Čínou, práví z hlediska tíchto technologií. Je potřeba celý tento proces brát v irokém pohledu na to, co se díje a kterým smírem se budeme ubírat.</w:t>
        <w:br/>
        <w:t>Proto si myslím, e hlasovat o tomto usnesení po bodech, dobře, můeme, ale ztrácíme tím anci. Setrvávat na starých strukturách, které byly v naem průmyslu a které způsobovaly takové vysoké emise, to je opravdu do budoucna nesmyslné a ničemu to nepomůe. Můeme mít dva úspíchy, dvakrát win-win. Jednou pro skleníkové plyny a jednou pro ná průmysl a jeho novou strategii.</w:t>
        <w:br/>
        <w:t>Místopředseda Senátu Milan tích:</w:t>
        <w:br/>
        <w:t>Díkuji, paní senátorko, vystoupí pan senátor Hampl.</w:t>
        <w:br/>
        <w:t>Senátor Václav Hampl:</w:t>
        <w:br/>
        <w:t>Díkuji, dámy a pánové. Já jsem chtíl znovu zkusit vysvítlit ten bod č. 2.</w:t>
        <w:br/>
        <w:t>Bod č. 2, kdy si ho přečtete, ten přece není o tom, jestli se mají nebo nemají zvyovat nebo redukovat emise do roku 2030 o 55 %. Ten je čistí jenom o tom, e existuje studie, která říká, e pokud bychom se k tomu rozhodli, pak na tom neprodíláme. To je podle mí to klíčové. To je přece dobrá zpráva. To je přece dobrá zpráva! Pořád si můeme říct, ne, my radi uhelné elektrárny, my si pořád radi budeme vytíovat Mosteckou pánev, vechno. Můeme to udílat, ale tím se obracíme s dovolením spí do minulosti. Ale to, e ten posun průmyslu, výroby, energetiky smírem k bezuhlíkatým technologiím, je progresivní víc... Tam půjde budoucnost, kdy v tom zaspíme, tak si nepolepíme, tak si pohoríme.</w:t>
        <w:br/>
        <w:t>Ale znovu opakuji, tenhle článek 2, ten neargumentuje, e to máme nebo nemáme udílat, jenom říká, e pokud bychom se nakonec tak rozhodli, tak si neukodíme. Dodává k tomu článek 3, jetí se musíme podívat na ty národní úrovní, ale Evropská unie jako celek dohromady, a my jsme samozřejmí toho troku integrální součástí, to vichni víme velmi dobře, e 80 % naí ekonomiky je zcela tísní navázáno na Evropskou unii, tak to nemůe pro nás být nevýznamné.</w:t>
        <w:br/>
        <w:t>Tohle jsem chtíl zdůraznit, e pokud byste hlasovali pro tento článek 2, tak tím jetí nehlasujete pro to, e klimatické cíle mají dosáhnout té úrovní 55 %. Díkuji.</w:t>
        <w:br/>
        <w:t>Místopředseda Senátu Milan tích:</w:t>
        <w:br/>
        <w:t>Také díkuji. Nikdo dalí se do rozpravy nehlásí, take rozpravu uzavírám. Ptám se, jestli si přeje vystoupit pan předkladatel? Ano, prosím.</w:t>
        <w:br/>
        <w:t>Ministr ivotního prostředí ČR Richard Brabec:</w:t>
        <w:br/>
        <w:t>Díkuji za slovo, váený pane předsedající. Já vás nechci dlouho zdrovat, ale byl jsem vyvolán také minimální jedním dotazem. Dovolte mi krátký komentář. Jsem rád, e debata se rozpoutala zrovna k tomuto tématu. Kdyby se rozpoutala k Africké unii, bylo by to pro mí trochu sloitíjí, ale takhle je to snad přímo víc, kde jsem u zdroje informací.</w:t>
        <w:br/>
        <w:t>Já bych chtíl panu senátoru Orlovi jenom říct, e to je práví trochu ten problém, protoe my jsme nemíli co posuzovat. Evropská komise slíbila, e dopadové studie na členské státy budou k dispozici do konce září, potom října, teï hovoří o tom, e kdy to dobře dopadne, budou na členské státy k dispozici níkdy na přelomu roku. Předpokládám tedy, e letoního a přítího.</w:t>
        <w:br/>
        <w:t>My jsme nečekali a i my, jako ministerstvo ivotního prostředí, jsme si nechali zpracovat také určitou dopadovou studii, která by míla být k dispozici ve své finální verzi do konce října. Tak, jak byly slíbeny ty původní. Protoe ona ta dopadová studie na Evropskou unii jako celek samozřejmí níco říká, ale pro nás je podstatné, jaké budou dopady na Českou republiku. To je tedy to, co jsme čekali, nicméní jsme to zatím nedostali.</w:t>
        <w:br/>
        <w:t>Ale u z informací, které Evropská komise zveřejnila před níkolika mísíci, jasní vyplývalo, e dopady na zemí typu Česká republika, tedy industriální zemí, budou výrazní vítí, ekonomické dopady, minimální dvakrát, moná třikrát vítí ne na zemí typu védsko, Dánsko, Lucembursko, moná Belgie. Prostí na ty zemí, které dneska mají samozřejmí daleko vítí ambice i díky své geografické pozici.</w:t>
        <w:br/>
        <w:t>Já bych tady chtíl znovu zdůraznit, e Česká republika splní závazky, které má z paříské dohody a e smířujeme dokonce k vítím ambicím ne 40 %, které máme do roku 2030. Ale my jenom neonglujeme s čísly. Máme kadou tu záleitost docela dobře spočítanou i v rámci politiky ochrany klimatu. Já bych tady chtíl jenom upozornit na jednu víc, která není úplní známá, ale je to normální, protoe samozřejmí se v tom detailu vichni nepohybujete.</w:t>
        <w:br/>
        <w:t>Tady zdaleka nejde jenom o energetiku a o uhlí. My, i kdy si můeme pomoct energetikou, a samozřejmí, já říkám jasní, doba uhelná v České republice končí, jde o to, jestli to bude v roce 2030, 2035, 2037, 2038, ale rozhodní končí. Moná, e to bude dokonce rychleji, protoe ty ekonomické motivace jsou jasné. Ale z pohledu úspory emisí CO</w:t>
        <w:br/>
        <w:t>nebo skleníkových plynů se zdaleka nebavíme jenom o tom tzv. ETS sektoru, tedy o sektoru energetiky a velkého průmyslu, ale do toho se samozřejmí započítávají i jasné závazky dopravy, slueb, zemídílství. Tady je ta situace pro Evropu daleko sloitíjí, protoe tady se to spoří daleko hůře.</w:t>
        <w:br/>
        <w:t>To jsou dopady typu nástup elektromobility, problémy, které souvisí s elektromobilitou. Take ono by nás nezachránilo, ani kdybychom, řeknu to takhle, zítra pozavírali vechny uhelné elektrárny, tak nemusíme splnit níkteré ty parametry, protoe se netýkají jenom uhelné energetiky nebo té velké energetiky. To je asi k tomu.</w:t>
        <w:br/>
        <w:t>Jenom stejní neodolám, abych nezareagoval na pana senátora Jirsu. My se asi neshodneme. V řadí vící se pravdípodobní asi shodneme, ale v názoru na umavu se neshodneme. Nicméní neodpustím si jednu poznámku. Zaprvé, ten návrh zásad péče je teprve teï na ministerstvu k posouzení.</w:t>
        <w:br/>
        <w:t>Je to návrh samozřejmí Správy Národního parku umava. Jestlie se tam hovoří o níjakých 75 %, jestli se nemýlím, tak je to do roku 2060. To je dost zásadní.</w:t>
        <w:br/>
        <w:t>A potom chci upozornit, pane senátore, na jednu víc, ale tu vy víte stejní dobře jako já, ale asi jste ji troku zámírní neřekl. To, co je vyí právní síly, je jednoznační zákon o ochraní přírody a krajiny. V zákoní je jasná zonace. Zonace jasní říká, ta je schválená, e do roku 2032 nebo 33, kdy to bylo schvalováno, myslím, v roce 2018, ten zákon, tak je bezzásah na úrovni zhruba 26 % na umaví. Já jsem byl pod obrovským tlakem nevládních organizací typu hnutí DUHA a dalích, abychom udílali 50 %. Ne, je tam na 15 let 26 nebo 27 %, na umaví. Nai následovníci, a to můe být z jakékoli politické strany, se níkdy v roce 2032, 33 dostanou k tomu, zda bezzásah na umaví zvýí nebo ne. Take to nebudou rozhodovat ádné zásady péče, to rozhodne zonace. Zonace je na 15 let stabilizovaná. Samozřejmí můe přijít níkdo, zmínit to v parlamentu, můe situaci zmínit, ale určití situace z hlediska bezzásahu na území národního parku nestanoví ádná správa národního parku ádným předpisem nií právní síly, protoe je to dané skuteční zonací. Já vás chci ujistit, e samozřejmí i pro mí je to víc níjaké pragmatické dohody. My jsme se s vítinou obcí v národním parku nakonec dohodli, ne se vemi, ale s vítinou ano, já to nakonec povauji za úspích tích velmi znepřátelených táborů na obou stranách, ne vichni jsou z toho nadeni, ale vířte, e dokud bude tato dohoda trvat, tak je tam jasné... 15 let je to zakonzervováno na úrovni 26, 27 %. A to já si myslím, e je úmírné. Díkuji.</w:t>
        <w:br/>
        <w:t>Místopředseda Senátu Milan tích:</w:t>
        <w:br/>
        <w:t>Také díkuji. Nyní má slovo zpravodaj, aby se vyjádřil a navrhl usnesení. Díkuji.</w:t>
        <w:br/>
        <w:t>Senátor Václav Hampl:</w:t>
        <w:br/>
        <w:t>V rozpraví, myslím si, e kromí obsáhlé diskuse na téma, jestli mít nebo nemít zařazen bod 2 v usnesení, jak je to s klimatickými cíli, zazníla jetí dví dalí témata. umavské stromy. Myslím zcela mimo téma tohoto programového bodu a tedy na hraní jednacího řádu. Potom podnít k nanotechnologiím. To si myslím, e je zase víc, která moná, respektive nevyplynulo to do návrhu, doplnit usnesení, ale vířím, e pokud pan ministr přenese tuto informaci neformální cestou k panu premiérovi, tak snad to bude oetřeno.</w:t>
        <w:br/>
        <w:t>Pokud jde o usnesení, máme usnesení předloené evropským výborem. Je tu návrh hlasovat bod 2 separátní, co předpokládám, e je tradicí této komory, takovémuto návrhu vyjít vstříc, take předpokládám, e asi postup by míl být takový, e se nejprve bude hlasovat o tom, zda zařadit bod 2, následní hlasovat o celém usnesení buï s bodem 2, nebo bez bodu 2. Samozřejmí s přečíslováním následujících bodů. Díkuji.</w:t>
        <w:br/>
        <w:t>Místopředseda Senátu Milan tích:</w:t>
        <w:br/>
        <w:t>Ano, díkuji, budeme hlasovat. Budeme hlasovat tak, jak navrhl pan garanční zpravodaj, o usnesení, které je součástí usnesení výboru pro záleitosti EU pod číslem 205. Nejdříve, jak bylo navreno, budeme hlasovat o bodu I, bod 2. To je návrh, který předloil pan kolega Nenutil. Vem je jasno, o čem budeme hlasovat? Přítomno 55, kvórum pro přijetí je 28. Kolega Nenutil navrhl, aby se o bodu číslo 2 hlasovalo samostatní. Pan zpravodaj navrhl, aby se hlasoval tento bod jako první. Zahajuji hlasování. Kdo souhlasí, aby bod číslo 2 byl z usnesení vyputín? To byl návrh pana kolegy Nenutila. Rozumíme vichni? Zahajuji hlasování. Kdo souhlasí, stiskne tlačítko ANO a zvedne ruku. Kdo je proti tomuto návrhu, stiskne tlačítko NE a zvedne ruku. Díkuji vám.</w:t>
        <w:br/>
        <w:t>hlasování č. 7</w:t>
        <w:br/>
        <w:t>, registrováno 57, kvórum pro přijetí 29, pro návrh se vyslovilo 24, proti bylo 15, návrh byl zamítnut.</w:t>
        <w:br/>
        <w:t>Teï budeme hlasovat o celém usnesení, jak ho máme k dispozici, jak navrhl zpravodaj garančního výboru. Vem je jasno? Kvórum zůstalo stejné, zahajuji hlasování. Kdo souhlasí, stiskne tlačítko ANO a zvedne ruku. Kdo je proti tomuto návrhu, stiskne tlačítko NE a zvedne ruku. Díkuji vám.</w:t>
        <w:br/>
        <w:t>hlasování č. 8</w:t>
        <w:br/>
        <w:t>, registrováno 56, pro 31, proti 2 hlasy. Při kvóru 29 návrh byl schválen.</w:t>
        <w:br/>
        <w:t>Díkuji předkladateli, díkuji i zpravodaji a tento bod jsme uzavřeli.</w:t>
        <w:br/>
        <w:t>Nyní bychom míli projednat, pokud mám agendu dobře připravenou,</w:t>
        <w:br/>
        <w:t>Zpráva Komise: Výroční zpráva za rok 2019 o pouívání zásad subsidiarity a proporcionality a o vztazích s vnitrostátními parlamenty</w:t>
        <w:br/>
        <w:t>Tisk EU č.</w:t>
        <w:br/>
        <w:t>K 066/12</w:t>
        <w:br/>
        <w:t>Materiály jste obdreli jako senátní tisk číslo K 066/12 a K 066/12/01. Já opít prosím pana ministra ivotního prostředí Richarda Brabce, aby nám návrh představil.</w:t>
        <w:br/>
        <w:t>Ministr ivotního prostředí ČR Richard Brabec:</w:t>
        <w:br/>
        <w:t>Díkuji za slovo, váený pane předsedající. Dnes u naposledy bych vás seznámil tentokrát s výroční zprávou za minulý rok, která se týká pouívání zásad subsidiarity a proporcionality a o vztazích s vnitrostátními parlamenty.</w:t>
        <w:br/>
        <w:t>Tuto zprávu Evropská komise zveřejňuje kadoroční a ji druhým rokem se jedná o souhrnný dokument. Loňský rok byl přechodným rokem mezi dvíma funkčními obdobími Komise, vyznačoval se tak mením počtem předloených iniciativ.</w:t>
        <w:br/>
        <w:t>V části o pouívání zásad subsidiarity a proporcionality jenom velmi struční. Evropská komise informuje o tom, jak byly tyto dví zásady uplatňovány unijními institucemi. Evropská komise dokončila přípravy ji dříve avizovaného zámíru připravovat sdruené odpovídi vícero parlamentům, upozorňující na poruení subsidiarity, a to i v případí, e nedosáhnou nutného prahu pro aktivaci tzv. luté karty.</w:t>
        <w:br/>
        <w:t>V části o vztazích s vnitrostátními parlamenty, ta se týká obecní vztahů Evropské komise s národními a částeční regionálními parlamenty. Loňský rok byl prvním rokem od zavedení mechanismu kontroly subsidiarity, bíhem ního Komise od vnitrostátních parlamentů neobdrela ádné odůvodníné stanovisko. Také to bylo z velké části způsobeno ji zmíníným poklesem legislativní činnosti na konci pítiletého institucionálního cyklu. Celkoví zaslaly v roce 2019 vnitrostátní parlamenty Komisi 159 stanovisek.</w:t>
        <w:br/>
        <w:t>Na závír mi dovolte níkolik vít o pozici vlády České republiky k tomuto materiálu. Vláda dlouhodobí kladní hodnotí zapojování národních parlamentů do legislativního procesu. Vláda by chtíla ocenit soustavnou činnost Senátu Parlamentu ČR, který byl navzdory mimořádnému roku 2019 z hlediska, a to bych chtíl zdůraznit, počtu zaslaných stanovisek nejaktivníjí komorou z celé Evropské unie. Take opravdu klobouk dolů.</w:t>
        <w:br/>
        <w:t>Nyní bude rozhodující, do jaké míry bude současná Komise pokračovat v nastaveném trendu z předchozího funkčního období. Vláda České republiky se zasazuje o to, aby národní parlamenty mohly být aktivní zapojeny do konference o budoucnosti Evropy. Doufá, e otázkám subsidiarity a proporcionality bude v rámci konference vínována náleitá pozornost. Díkuji vám.</w:t>
        <w:br/>
        <w:t>Místopředseda Senátu Milan tích:</w:t>
        <w:br/>
        <w:t>Také díkuji, pane ministře. Výborem, který projednal tyto tisky, je výbor pro záleitosti EU. Přijal usnesení, které máte jako senátní tisk č. K 066/12/02. Zpravodajem výboru je pan senátor Václav Hampl. Ten se opít ujímá slova.</w:t>
        <w:br/>
        <w:t>Senátor Václav Hampl:</w:t>
        <w:br/>
        <w:t>Díkuji za slovo, dámy a pánové. Jak víte, tato výroční zpráva Komise je kadoroční záleitostí, pokadé ji tady projednáváme, protoe se týká jedné z důleitých rolí národních parlamentů v EU, a to je práví ta kontrola zejména subsidiarity, přísní vzato, a také tzv. politický dialog, to znamená, ten mechanismus, kdy my se k jednotlivým kusům vznikající evropské legislativy vyjadřujeme, zasíláme svá stanoviska Komisi a ona nám posílá zpátky své odpovídi. A teoreticky my zase můeme poslat své odpovídi jí, ale to se, myslím, za tu dobu, co já tu jsem, stalo moná jednou.</w:t>
        <w:br/>
        <w:t>Je, myslím, dobře... Bývaly to dví různé zprávy, jedna o subsidiarití, jedna o vztazích s vnitrostátními parlamenty. Má, myslím, velkou logiku, e to bylo spojeno do jednoho textu, protoe tam jsou velké překryvy.</w:t>
        <w:br/>
        <w:t>U tady zaznílo, e pokud jde o počet zaslaných stanovisek, český Senát dlouhodobí, mnoho roků, je jednou z nejaktivníjích komor v EU. V roce 2019 jsme si sáhli poprvé na první příčku, co určití souvisí také s tím, e celkoví té legislativy bylo o dost méní díky volebnímu roku a roku před nástupem nové Komise. Také to bylo zmínou procedur v portugalském parlamentu, který posílal Komisi vyjádření k úplní kadému kousku legislativy ve smyslu, e ho bere na vídomí. To my jsme nedílali.</w:t>
        <w:br/>
        <w:t>Výsledek je, e asi 13 % vech stanovisek, která Evropská komise dostala od národních parlamentů, bylo tady od nás. Zajímavé je, e dalích osm je od dolní komory, od naí snímovny. Take český parlament dohromady přispíl více ne pítinou vech stanovisek. To je, myslím, víc, je hezké být první také v níčem jiném ne v covidu, ale na druhou stranu to nemusí být nezbytní jenom dobrá zpráva. To, e zasíláme více stanovisek ne Bundestag, nejspí asi znamená, e Bundestag dokáe své postoje, své názory vtílit nebo dát najevo i jinými cestami, ne jsou oficiální zaslaná stanoviska. Moná nakonec efektivníji, kdo ví. Take to si myslím, e je úvaha, která částeční relativizuje toto krásné první místo, na které, nicméní nechci vám kazit hrdost, je to určití dobře, zvlá kdy je to nástroj, který by není úplní tvrdý, my samozřejmí sami o sobí svým jedním stanoviskem fundamentální nezmíníme chod evropského legislativního procesu, ale na druhou stranu péčí naeho oddílení pro EU máme pravidelné a pečlivé vyhodnocení dopadů naich stanovisek, na to, co se díje v evropské legislativí, rozhodní se nedá říci, e by to bylo bez dopadů. Třeba to není tak, e se prosadí, nebo prakticky nikdy to dost dobře nemůe být tak, e by se prosadilo úplní komplet vechno, ale to, e jasné a zřetelné posuny tím smírem, který naznačujeme, se díjí, to se dá doloit.</w:t>
        <w:br/>
        <w:t>Jedna z vící, které také jsou ve zpráví zmíníny, připomínám vám ji, protoe za ni také můeme, je zdánlivá technická drobnost, ale dalo to hodní práce. A to sice, e do lhůty pro kontrolu subsidiarity, která je docela ibeniční, se nezapočítává období Vánoc a Silvestra. To znamená, místo abychom na to míli osm týdnů, fakticky máme est, protoe prostí ádný parlament v této dobí nezasedá, nejedná.</w:t>
        <w:br/>
        <w:t>Parlamenty členských států EU o toto dlouhou dobu usilovaly. Moná ti z vás, kteří tou dobou tu byli, tak jsme to nakonec práví v rámci vyjádření k jedné z výročních zpráv vtílili do naeho usnesení, tento poadavek. Propojili jsme se s kolegy z ostatních národních parlamentů a potom v rámci pracovní skupiny Junckerovy pro zlepení procesu kontroly subsidiarity se to podařilo promítnout do pravidel a takto to teï bíí. Je to malá stopička českého parlamentu v evropském legislativním procesu, ale moná ne úplní nevýznamná, tak, aby se lhůty daly stíhat.</w:t>
        <w:br/>
        <w:t>Teï k usnesení, které máte před sebou. V zásadí má v části I tři body. Z toho se jeden týká politického dialogu. Rok 2019 kromí jiného byl také prvním rokem, kdy jsme vechny ty reakce Komise dostali ve lhůtí, kterou si ta Komise sama stanovila. To se jetí nikdy Komisi nepovedlo. Dokonce tu lhůtu překračovala třeba i dvojnásobní. V roce 2019 vechno stihla včas. Tak to se nám zdálo, e stojí za to konstatovat, vyjádřit nadíji, e by tomu tak mohlo být i nadále. Pravdou je, e také asi tato skutečnost můe souviset se sníeným objemem práce, se sníeným objemem legislativních dokumentů. Take uvidíme, drme si palce.</w:t>
        <w:br/>
        <w:t>Druhé dva body se týkají faktického provozu, který vidíme teï. Čili týká se to politického dialogu, týká se to role národních parlamentů, ale není to úplní striktní vzato o vícech, které jsou v této konkrétní zpráví. Jde o to, e s covidem, jak se začaly víci přesouvat na online platformy, různá jednání, setkání apod. se díjí online, co je v dobí problematické epidemiologické situace ádoucí, a samozřejmí i mimo ni, je to níco, co si zejména nímecké předsednictví docela oblíbilo. Take tích různých neformálních setkání, jednání online hodní přibylo. To samo o sobí nemusí být patní. To, co my detekujeme jako potenciální problém nebo riziko, je sníená transparentnost takovýchto jednání. Často z toho nejsou zápisy, dostat se k informacím, co e se tam tedy projednávalo a domlouvalo, je trochu problém. Take na to upozorňujeme v bodu 2, e kdy se vyuívají zvýenou mírou tyto nástroje, fajn, dobře, ale je potřeba starat se o transparentnost, o to, aby byly jasné informace o programu a o výsledcích.</w:t>
        <w:br/>
        <w:t>To je i součástí bodu 3, parlamentní kontrola projednávání evropských záleitostí a efektivní kontrola tohoto procesu. Take klíčový přístup k aktuálním informacím o legislativních jednáních na evropské úrovni a o pozicích zástupců České republiky. To je i v zájmu naí vlády, aby vechny tyto informace z pracovních jednání byly k dispozici v přísluné databázi, protoe se blíí nae předsednictví. Ta monost nasáknout, nebo jak to říci, vstřebat vechny informace, které k předsednictví vedou, je samozřejmí velmi důleitá pro úspíné zvládnutí tohoto důleitého úkolu. Tolik můj komentář navreného usnesení. Budu moc rád, pokud ho podpoříte, díkuji.</w:t>
        <w:br/>
        <w:t>Místopředseda Senátu Milan tích:</w:t>
        <w:br/>
        <w:t>Díkuji, pane senátore, místo máte vyhrazeno u stolku zpravodajů. Otevírám rozpravu. Kdo se hlásí do rozpravy? Pan senátor Petr Orel. Prosím pane senátore, máte slovo.</w:t>
        <w:br/>
        <w:t>Senátor Petr Orel:</w:t>
        <w:br/>
        <w:t>Díkuji za slovo, pane místopředsedo, váené dámy, váení pánové, váený pane ministře.</w:t>
        <w:br/>
        <w:t>Já jenom krátce. Odbočím troku od tématu, ale souvisí to s ním. Já bych chtíl od tohoto stolku podíkovat za práci Václavu Hamplovi, jako předsedovi výboru pro evropské záleitosti, protoe mám takový dojem, e to bylo jeho poslední vystoupení v této funkci. Václav Hampl udílal obrovský kus práce, výbor řídil brilantní, získal si respekt u svých kolegů, evropských výborů, evropských parlamentů členských států Unie. Bezesporu mu patří také dík za to, e dostal celou řadu evropských témat tady na půdu plenárního zasedání. Take já mu chci jenom podíkovat. (Potlesk.)</w:t>
        <w:br/>
        <w:t>Místopředseda Senátu Milan tích:</w:t>
        <w:br/>
        <w:t>Díkuji a ptám se, zda si přeje níkdo vystoupit v rozpraví? Pan senátor Pavel Fischer.</w:t>
        <w:br/>
        <w:t>Senátor Pavel Fischer:</w:t>
        <w:br/>
        <w:t>Váený pane předsedající, pane ministře, dámy a pánové.</w:t>
        <w:br/>
        <w:t>Pokadé, kdy tady mluvíme o evropských otázkách, tak si kladu otázku, co z toho bude důleité v budoucnu. A pokadé si uvídomuji, e přestoe ne vechno se dá okamití mediální zhodnotit, mluvit tady o strategických otázkách evropské spolupráce, o tích konkrétních a často detailních jednotlivostech, je v souvislostech nesmírní důleité. Protoe kdybychom to nedílali, odcizíme se potenciálu spolupráce, odcizíme se monostem posilovat nai schopnost čelit výzvám současné doby a odcizíme se procesům, které bychom potom právem mohli kritizovat pro jejich přílinou technokratičnost.</w:t>
        <w:br/>
        <w:t>Opakovaní jsme tady při rozpravách o evropských agendách narazili na okamik, kdy jsme si uvídomili, e nestačí posuzovat víci pouze na základí níjakých technických nebo technologických tabulek, e nestačí mít níjaké kvóty nebo procenta, a proto jsem chtíl ocenit i to, e se Senát PČR tak často dokázal zabývat evropskými tématy. A protoe v tom práví pan předseda Václav Hampl sehrál tak zásadní roli, tak jsem mu chtíl při téhle příleitosti také podíkovat.</w:t>
        <w:br/>
        <w:t>Místopředseda Senátu Milan tích:</w:t>
        <w:br/>
        <w:t>Já díkuji. Hlásí se níkdo do rozpravy? Do rozpravy se nikdo nehlásí, take rozpravu uzavírám. Pane ministře, asi nemáte potřebu se vyjadřovat. Pan zpravodaj? Prosím.</w:t>
        <w:br/>
        <w:t>Senátor Václav Hampl:</w:t>
        <w:br/>
        <w:t>Já jsem chtíl jenom moc podíkovat za vlídná slova, která tu zazníla na moji adresu. Pokud mohu soudit, toto je moje poslední plánované vystoupení v Senátu. Jetí je moné, e v rámci projednávání dalích bodů, které nás čekají, třeba budu chtít k níčemu níco říct. Ale pokud jde o víci, u kterých vím, e vystoupím, tak toto je poslední, chci toho vyuít na rozloučení a předevím na podíkováním vám vem.</w:t>
        <w:br/>
        <w:t>Pro mí to byly úasné roky v Senátu, cením si atmosféry, která tady je, ač spolu občas politicky souzníme, nebo nesouzníme. Odnáím si odsud kromí, myslím, hodní zkueností také spoustu dobrých vztahů a píkných vzpomínek. Přeji vám, a se vám práce tady nadále daří, a povídomí o horní komoře parlamentu mezi obyvateli narůstá, pozitivní povídomí, a tím se víc a víc etabluje Senát jako pevná, základní, důleitá součást naeho demokratického mechanismu. Také jako nástroj, nebo jedna z kotev České republiky v Evropské unii. Míjte se moc hezky. Díkuji. (Potlesk.)</w:t>
        <w:br/>
        <w:t>Místopředseda Senátu Milan tích:</w:t>
        <w:br/>
        <w:t>Díkuji. My přistoupíme k hlasování.</w:t>
        <w:br/>
        <w:t>Přítomno 54, kvórum pro přijetí je 28. Budeme hlasovat o usnesení, které navrhl pan zpravodaj Václav Hampl a které je také zapsáno v oranovém tisku K 066/12/02. Jsou níjaké připomínky?</w:t>
        <w:br/>
        <w:t>Zahajuji hlasování. Kdo souhlasí s návrhem usnesení, stiskne tlačítko ANO a zvedne ruku. Kdo je proti, stiskne tlačítko NE a zvedne ruku. Díkuji.</w:t>
        <w:br/>
        <w:t>Hlasování č. 9</w:t>
        <w:br/>
        <w:t>, registrováno 56, kvórum 29, pro návrh 46, proti nikdo. Návrh byl schválen.</w:t>
        <w:br/>
        <w:t>Take díkuji panu ministrovi i zpravodaji.</w:t>
        <w:br/>
        <w:t>Dalím bodem, který budeme projednávat, je</w:t>
        <w:br/>
        <w:t>Návrh na přijetí Dodatkového protokolu mezi vládou Francouzské republiky a vládou Republiky Mali upravujícího status jiných ne francouzských jednotek sil "Takuba", sjednaného výmínou dopisů podepsaných v Bamaku dne 6. března 2020 a v Kouloubí dne 10. března 2020, k Dohodí mezi vládou Francouzské republiky a vládou Republiky Mali upravující status sil "Serval", sjednané výmínou dopisů podepsaných v Bamaku dne 7. března 2013 a v Kouloubí dne 8. března 2013</w:t>
        <w:br/>
        <w:t>Tisk č.</w:t>
        <w:br/>
        <w:t>278</w:t>
        <w:br/>
        <w:t>Vládní návrh jste obdreli jako senátní tisk č. 278. Uvede ho pan ministr obrany Lubomír Metnar, kterého u nás vítám, udíluji mu slovo.</w:t>
        <w:br/>
        <w:t>Ministr obrany ČR Lubomír Metnar:</w:t>
        <w:br/>
        <w:t>Díkuji za slovo, dobrý den, váený pane předsedající, váené paní senátorky, váení páni senátoři. Předkládám vám k vyslovení souhlasu materiál ve víci přijetí Dodatkového protokolu k Dohodí mezi vládami Francie a Mali, jeho účelem je upravit právní postavení přísluníků Armády ČR, kteří mají být vysláni do Mali v rámci mnohonárodních sil Takuba za účelem boje proti terorismu.</w:t>
        <w:br/>
        <w:t>Tento materiál souvisí s návrhem na vyslání naich vojáků do Mali a té do Nigeru a do Čadu v rámci sil Takuba, který byl Senátem schválen dne 12. srpna letoního roku. Předpokladem vyslání naich vojáků do jakékoli zahraniční mise je zajitíní jejich náleitého právního postavení v zemi, kde mají působit. V případí mnohonárodních sil Takuba bylo právní postavení zajitíno Francií, která je vedoucím státem tíchto sil. Na území Mali zajistila Francie právní postavení vech vojáků sil Takuba tak, e v březnu tohoto roku uzavřela s Mali Dodatkový protokol k Dohodí mezi vládami Francie a Mali z roku 2013 o právním postavením francouzských vojáků v Mali.</w:t>
        <w:br/>
        <w:t>Dodatkový protokol stanoví, e vichni vojáci vyslaní do Mali v rámci sil Takuba mají obdobné právní postavení jako francouztí vojáci, kteří v Mali působí ji od roku 2013. Tímto bude pro nae vojáky v Mali zajitíno náleité právní postavení. Zejména jim bude garantována trestní právní imunita při plníní úkolů v rámci sil Takuba na území Mali. Od států vysílajících své vojáky do Mali v rámci sil Takuba je poadováno, aby dodatkový protokol přijaly svým jednostranným prohláením.</w:t>
        <w:br/>
        <w:t>Já vám díkuji za pozornost a ádám vás o podporu tohoto materiálu. Díkuji.</w:t>
        <w:br/>
        <w:t>Místopředseda Senátu Milan tích:</w:t>
        <w:br/>
        <w:t>Díkuji, pane ministře, místo máte u stolku zpravodajů.</w:t>
        <w:br/>
        <w:t>Garančním a zároveň jediným výborem je výbor pro zahraniční víci, obranu a bezpečnost. Výbor přijal usnesení, je jste obdreli jako senátní tisk č. 278/1. Se zpravodajskou zprávou nás seznámí zpravodaj tohoto výboru, pan senátor Pavel Fischer.</w:t>
        <w:br/>
        <w:t>Senátor Pavel Fischer:</w:t>
        <w:br/>
        <w:t>Váený pane předsedající, pane ministře, dámy a pánové. Dovolte mi, abych vás seznámil s usnesením výboru s číslem 160, které na 23. schůzi 15. července přijal výbor pro zahraniční víci, obranu a bezpečnost.</w:t>
        <w:br/>
        <w:t>Po odůvodníní zástupce předkladatele, pana námístka ministra obrany Alee Opaty, náčelníka Generálního tábu Armády ČR, Martina Smolka, námístka ministra zahraničních vící, a po mé zpravodajské zpráví ná výbor doporučuje Senátu PČR dát souhlas k přijetí Dodatkového protokolu mezi vládou Francouzské republiky a vládou Republiky Mali, upravujícího status jiných ne francouzských jednotek sil Takuba. Určuje mí zpravodajem a tímto vás ádám, abyste nás podpořili při schvalování tohoto bodu. Díkuji.</w:t>
        <w:br/>
        <w:t>Místopředseda Senátu Milan tích:</w:t>
        <w:br/>
        <w:t>Díkuji, pane senátore, také máte místo vyhrazeno u stolku zpravodajů. Otevírám rozpravu. Kdo se hlásí do rozpravy? Nikdo se nehlásí, rozpravu uzavírám. Předpokládám, e pan ministr asi nebude chtít vystoupit... Pan zpravodaj také nemá na co reagovat. Je to tak? Take můeme přistoupit k hlasování.</w:t>
        <w:br/>
        <w:t>Přítomno 59, kvórum pro přijetí je 30. Je tady poadavek na to, abych vás odhlásil, tak vás odhlauji. Znovu se přihlaste.</w:t>
        <w:br/>
        <w:t>Počítadlo se zastavilo, take skuteční, kvórum je 20, přítomno je nás pouze 39. Přesto budeme hlasovat. Pro jistotu radi to usnesení přečtu. Senát vyslovuje souhlas s přijetím Dodatkového protokolu mezi vládou Francouzské republiky a vládou Republiky Mali upravujícího status jiných ne francouzských jednotek sil Takuba, sjednaného výmínou dopisů podepsaných v Bamaku dne 6. března 2020 a v Kouloubí dne 10. března 2020, k Dohodí mezi vládou Francouzské republiky a vládou Republiky Mali upravující status sil Serval, sjednané výmínou dopisů podepsaných v Bamaku dne 7. března 2013 a v Kouloubí dne 8. března 2013.</w:t>
        <w:br/>
        <w:t>O tomto návrhu budeme hlasovat. Kvórum je 21, zahajuji hlasování. Kdo souhlasí, stiskne tlačítko ANO a zvedne ruku. Kdo je proti tomuto návrhu, stiskne tlačítko NE a zvedne ruku. Díkuji vám.</w:t>
        <w:br/>
        <w:t>Hlasování č. 10,</w:t>
        <w:br/>
        <w:t>registrováno 40, kvórum 21. Pro návrh 40, proti nikdo, návrh byl schválen, byl přijat.</w:t>
        <w:br/>
        <w:t>Já díkuji panu ministrovi i zpravodaji.</w:t>
        <w:br/>
        <w:t>Naím dalím bodem je</w:t>
        <w:br/>
        <w:t>Návrh zákona, kterým se míní zákon č. 117/2020 Sb., kterým se míní zákon č. 455/1991 Sb., o ivnostenském podnikání (ivnostenský zákon), ve zníní pozdíjích předpisů, a dalí související zákony</w:t>
        <w:br/>
        <w:t>Tisk č.</w:t>
        <w:br/>
        <w:t>308</w:t>
        <w:br/>
        <w:t>Tento návrh zákona jste obdreli jako senátní tisk č. 308. Návrh uvede paní ministryní pro místní rozvoj Klára Dostálová, kterou mezi námi vítám, samozřejmí jí udíluji slovo, aby nás s návrhem seznámila.</w:t>
        <w:br/>
        <w:t>Ministryní pro místní rozvoj ČR Klára Dostálová:</w:t>
        <w:br/>
        <w:t>Váený pane předsedající, váené paní senátorky, páni senátoři. Já bych vám chtíla nejprve velmi podíkovat. Velmi podíkovat za to opravdu velmi promptní zařazení tohoto návrhu zákona, které samozřejmí tím, e ten zákon reaguje na lhůtu účinnosti a snaíme se v této tíké dobí pomoci i průvodcům v oblasti cestovního ruchu. My jsme tento zákon přijali 24. března, nebo vyel ve sbírce 24. března 2020, s tím, e četí průvodci budou muset mít český národní průkaz průvodce.</w:t>
        <w:br/>
        <w:t>Samozřejmí v kontextu covidové situace, vzhledem k tomu, e to byla novinka, zavádíní toho českého průkazu průvodce, tak jsme dali účinnost zákona od 1. 11. Vzhledem k aktuální situaci se snaíme průvodcům pomoct, tzn. prodlouit nebo nastavit účinnost a od 1. ledna. Zároveň se snaíme tímto zákonem, aby se dočasní zprostila poplatková povinnost při vydání českého národního průkazu průvodce, a to a do 28. února 2021. Náklady na zřizování tíchto průkazů půjdou na vrub ministerstva pro místní rozvoj, jedná se zhruba o odhad 2 milionů Kč. Pokud by ten zákon dnes nebyl přijat, bude to znamenat, e účinnost zákona bude ji od 1. 11., včetní poplatkové povinnosti za daný průkaz.</w:t>
        <w:br/>
        <w:t>Já bych se jenom chtíla tady omluvit, protoe samozřejmí bych velmi vnímala a chápala, e řeknete, e ministerstvo pro místní rozvoj se mílo vzpamatovat dřív. Vířte tomu, e bychom to udílali ihned. Ten zákon el do Poslanecké snímovny v červnu, ale skuteční byl velký problém se zařazením toho zákona. Nakonec se to povedlo, proto jetí jednou obrovské podíkování vám, e jste nám vyhovíli a ten zákon takto promptní zařadili. Díkuji.</w:t>
        <w:br/>
        <w:t>Místopředseda Senátu Milan tích:</w:t>
        <w:br/>
        <w:t>Také díkuji, paní ministryní, máte k dispozici místo u stolku zpravodajů. Organizační výbor určil garančním a zároveň jediným výborem pro projednávání tohoto návrhu zákona výbor pro hospodářství, zemídílství a dopravu. Usnesení vám bylo rozdáno jako senátní tisk č. 308/1. Zpravodajem výboru je pan senátor Ladislav Kos, kterého nyní prosím, aby nás seznámil se zpravodajskou zprávou.</w:t>
        <w:br/>
        <w:t>Senátor Ladislav Kos:</w:t>
        <w:br/>
        <w:t>Váený pane předsedající, váená paní ministryní, senátorky, senátoři.</w:t>
        <w:br/>
        <w:t>Paní ministryní tady představila, o co v této novele jde. Já to jenom krátce zopakuji. Účinnost odloení o 2 mísíce a odputíní poplatku 1000 Kč za vystavení průkazky dočasné, také 2 mísíce, do konce února přítího roku. Jako zpravodaj jsem se nad tím zákonem zamýlel ze dvou pohledů, a sice z jednoho pohledu, toho, e odloení účinnosti o 2 mísíce a odputíní poplatku 1000 Kč celkem pro ty průvodce, kteří jsou jednou z nejpostieníjích skupin podnikatelů v České republice, zejména ve velkých místech, tak celkem nic neřeí. Bylo by vhodné účinnost odloit o mnohem víc mísíců, nebo moná třeba o rok apod.</w:t>
        <w:br/>
        <w:t>Druhý smír, o kterém jsem uvaoval... Nevím, jestli si pamatujete, tak jsme tady asi před půl rokem probírali níco podobného s průvodci. Senát dal pozmíňovací návrh, aby ta průvodcovská průkazka byla jedna, protoe skuteční dví průkazky průvodce s rozdílnou kvalifikací vytvářejí dost velký chaos u v tích kvalitativních poadavcích a potom i kvalitách průvodců. Kdy to přeenu, je to níco podobného, jako kdyby byl řidičský průkaz 1. a 2. stupní, na ten 1. stupní by bylo třeba jenom udílat zkouku z teorie a na druhý i zkouku z jízd.</w:t>
        <w:br/>
        <w:t>Ale samozřejmí přeháním. Ten návrh na tu jednu průkazku Poslanecká snímovna zamítla, já jsem ho tedy na výboru zrecykloval, předloil jsem výboru návrh na zavedení jedné průkazky, pozmíňovací návrh. Ovem ve výboru ten návrh neproel s logickým odůvodníním. Je to i logické odůvodníní toho mého prvního argumentu, to znamená oddálení té nutnosti mít průkazky. Argument tady řekla také paní ministryní, to znamená to, e by účinnost toho zákona byla v konfliktu, vlastní by nastartoval ten původní platný. Výbor nakonec přijal usnesení na svém 34. zasedání včera, 13. října, e doporučuje Senátu PČR schválit návrh zákona ve zníní postoupeném Poslaneckou snímovnou. Tolik za mí. Díkuji.</w:t>
        <w:br/>
        <w:t>Místopředseda Senátu Milan tích:</w:t>
        <w:br/>
        <w:t>Díkuji, pane zpravodaji. I vy máte místo u stolku zpravodajů. Ptám se, zda níkdo navrhuje podle § 107 jednacího řádu, aby Senát vyjádřil vůli návrhem zákona se nezabývat? Takový návrh nebyl předloen. Proto otevírám obecnou rozpravu. Kdo se hlásí do obecné rozpravy? Nikdo se nehlásí, take obecnou rozpravu uzavírám. Předpokládám, e paní ministryní nechce vystoupit? Pan zpravodaj práví skončil svoji řeč, take přistoupíme k hlasování.</w:t>
        <w:br/>
        <w:t>Přítomno 39, kvórum pro přijetí je 20. Byl podán návrh schválit návrh zákona ve zníní postoupeném Poslaneckou snímovnou. Zahajuji hlasování. Kdo souhlasí, stiskne tlačítko ANO a zvedne ruku. A kdo je proti tomuto návrhu, stiskne tlačítko NE a zvedne ruku.</w:t>
        <w:br/>
        <w:t>Hlasování č. 11</w:t>
        <w:br/>
        <w:t>, registrováno 44, kvórum pro přijetí 23, pro návrh se vyslovilo 32, proti nebyl nikdo... Technická. Organizační odbor bych poprosil, aby mi vysvítlil, proč na počítadle mám aktuální přítomných 41 a na displeji mám registrováno 44? Take u se níkdo přihlásil znovu... Dobře, díkuji. Take usnesení je samozřejmí v pořádku a bylo schváleno. Díkuji paní ministryni, díkuji zpravodaji.</w:t>
        <w:br/>
        <w:t>Dalím bodem je</w:t>
        <w:br/>
        <w:t>Vládní návrh, kterým se předkládají Parlamentu České republiky k informaci Zmíny z roku 2018 k Úmluví o práci na moři z roku 2006, přijaté na 107. Mezinárodní konferenci práce v roce 2018</w:t>
        <w:br/>
        <w:t>Tisk č.</w:t>
        <w:br/>
        <w:t>293</w:t>
        <w:br/>
        <w:t>Vládní návrh jste obdreli jako senátní tisk č. 293 a uvede ho paní ministryní práce a sociálních vící Jana Maláčová, kterou mezi námi vítám. Paní ministryní, a budete připravena, můete se ujmout slova.</w:t>
        <w:br/>
        <w:t>Ministryní práce a sociálních vící ČR Jana Maláčová:</w:t>
        <w:br/>
        <w:t>Díkuji, pane předsedající, váené paní senátorky, váení páni senátoři. Článek 19 ústavy Mezinárodní organizace práce stanoví vládí povinnost předloit parlamentu kadou novou úmluvu a doporučení této organizace, a to včetní svého stanoviska k nim. Smyslem tohoto závazku je předevím informovat zákonodárce o aktuálním vývoji mezinárodního práva v oblasti práce a sociálních vící. Proto byl Senátu i Poslanecké snímovní předloen dokument přijatý před 2 lety, který míní Úmluvu o práci na moři z roku 2006. Tyto zmíny upřesňují postavení námořníků v situacích ovlivníných pirátstvím a obdobnými aktivitami. Stanoví, e pracovní smlouva námořníka a související pracovní nároky, včetní nároku na repatriaci, nezanikne v dobí, kdy je dren piráty v zajetí. K ratifikaci původní úmluvy z roku 2006 ji parlament dal souhlas a vláda má zájem na udrení aktuálnosti závazku v této oblasti. Stávající vnitrostátní úprava pracovních podmínek námořníků vak není s tímito noví přijatými zmínami úmluvy o práci na moři prozatím v souladu. Vláda proto svým usnesením č. 545 ze dne 18. kvítna tohoto roku doporučila ministru dopravy, aby přihlíel k tímto zmínám při novelizaci legislativy v jeho gesci tak, aby byly vytvořeny podmínky pro jejich ratifikaci. Díkuji za pozornost.</w:t>
        <w:br/>
        <w:t>Místopředseda Senátu Milan tích:</w:t>
        <w:br/>
        <w:t>Díkuji, paní ministryní, místo máte u stolku zpravodajů. Návrh projednal výbor pro zahraniční víci, obranu a bezpečnost. Tento výbor přijal usnesení, je jste obdreli jako senátní tisk č. 293/2. Zpravodajem výboru byl určen pan senátor Jaroslav Zeman. Garančním výborem je výbor pro zdravotnictví a sociální politiku. Tento výbor přijal usnesení, je jste obdreli jako senátní tisk č. 293/1. Se zpravodajskou zprávou nás seznámí zpravodaj tohoto výboru, pan senátor Lumír Kantor. (Lumír Kantor není přítomen v sále.) Vzhledem k tomu, e to je pan předseda tohoto výboru, tíko mohu ádat o náhradníka... ádal bych samozřejmí pana předsedu, ale... Tak bych prosil tedy organizační odbor... Dobře, take dáme slovo druhému zpravodaji výboru pro zahraniční víci, obranu a bezpečnost, co tedy je Jaroslav Zeman, není přítomen, ale slova se ujímá předseda tohoto výboru, pan Fischer. Máte slovo.</w:t>
        <w:br/>
        <w:t>Senátor Pavel Fischer:</w:t>
        <w:br/>
        <w:t>Váený pane předsedající, váená paní ministryní, dámy a pánové. Výbor pro zahraniční víci, obranu a bezpečnost se touto vící zabýval na své 24. schůzi 11. srpna. Přijal usnesení, které má číslo 168. Jedná se tedy o vládní návrh, kterým se předkládají Parlamentu ČR k informaci zmíny z roku 2018, k úmluví o práci na moři. Ná výbor po odůvodníní zástupce předkladatele, paní Zuzany Zajaroové, ředitelky odboru Evropské unie, a po zpravodajské zpráví doporučuje Senátu PČR vzít na vídomí zmíny z roku 2018 k Úmluví o práci na moři z roku 2006, přijaté na 107. Mezinárodní konferenci práce v roce 2018, spolu se stanoviskem vlády k nim. A povířuje mí, abych vás o naem usnesení informoval. Take ná výbor podporuje. Díkuji.</w:t>
        <w:br/>
        <w:t>Místopředseda Senátu Milan tích:</w:t>
        <w:br/>
        <w:t>Prosím pana zpravodaje garančního výboru Lumíra Kantora, aby se ujal slova. Projednáváme... Víte, pane senátore?</w:t>
        <w:br/>
        <w:t>Senátor Lumír Kantor:</w:t>
        <w:br/>
        <w:t>Já se omlouvám, já jsem netuil, e to jsou piráti, protoe je tady napsáno první vlna pandemie koronaviru, take se omlouvám, e jsem nebyl přítomen. My jsme projednali na poslední schůzi naeho výboru tento tisk se závírem, který zní, e doporučujeme vzít na vídomí tuto víc ohlední úpravy práce na moři.</w:t>
        <w:br/>
        <w:t>Místopředseda Senátu Milan tích:</w:t>
        <w:br/>
        <w:t>Ano, díkuji, pane senátore. Otevírám rozpravu. Kdo se hlásí do rozpravy? Do rozpravy se nikdo nehlásí, rozpravu uzavírám. Předpokládám, e paní ministryní nechce vystoupit? Zpravodajové také ne, můeme přistoupit k hlasování.</w:t>
        <w:br/>
        <w:t>Přítomno 45, kvórum 23. Budeme hlasovat o usnesení: Senát bere na vídomí zmíny z roku 2018 Úmluvy o práce na moři z roku 2006, přijaté na 107. Mezinárodní konferenci práce v roce 2018, spolu se stanoviskem vlády k nim. Take zahajuji hlasování. Kdo souhlasí, stiskne tlačítko ANO a zvedne ruku. Kdo je proti, stiskne tlačítko NE a zvedne ruku. Díkuji vám.</w:t>
        <w:br/>
        <w:t>Hlasování č. 12</w:t>
        <w:br/>
        <w:t>, registrováno 46, kvórum 24, pro návrh 41, proti nikdo, návrh byl schválen.</w:t>
        <w:br/>
        <w:t>Pan předseda se ujme slova. Prosím, pane předsedo.</w:t>
        <w:br/>
        <w:t>Předseda Senátu Milo Vystrčil:</w:t>
        <w:br/>
        <w:t>Váený pane předsedající, váené kolegyní, kolegové, vzhledem k tomu, e to jednání bíí pomírní rychle, tudí předkladatelé bodu, který teï má následovat, to znamená 10, 11, zejména 10, není jetí přítomen, tak si dovolím dát dva procedurální návrhy. Můeme o nich hlasovat moná najednou. Ten první je, abychom nyní projednali jako dalí bod č. 13, co je Usnesení Senátu k závírům 21. veřejného slyení Senátu na téma Svítlo - dobrý sluha, zlý pán, které se konalo 14. září 2020. Ten druhý je, abychom po projednání tohoto bodu číslo 13, v tomto programu, který máme, potom míli hodinovou přestávku.</w:t>
        <w:br/>
        <w:t>Místopředseda Senátu Milan tích:</w:t>
        <w:br/>
        <w:t>Slyeli jste návrh. Budeme hlasovat o zmíní pořadu, a to, e nyní bude následovat bod č. 13 ze schváleného pořadu 27. schůze Senátu, jak navrhl pan předseda Vystrčil. Take zahajuji hlasování. Kdo souhlasí, stiskne tlačítko ANO a zvedne ruku. Kdo je proti tomuto návrhu, stiskne tlačítko NE a zvedne ruku. Díkuji.</w:t>
        <w:br/>
        <w:t>Hlasování č. 13</w:t>
        <w:br/>
        <w:t>, registrováno 45, kvórum 23, pro návrh 38, proti nikdo, návrh byl schválen. Na základí toho my přistoupíme k projednávání bodu, kterým je</w:t>
        <w:br/>
        <w:t>Usnesení Senátu k závírům 21. veřejného slyení Senátu na téma "Svítlo - dobrý sluha, zlý pán", které se konalo 14. září 2020</w:t>
        <w:br/>
        <w:t>Návrh usnesení Senátu vám byl rozdán na lavice. Prosím pana senátora Jiřího Duka, aby nás seznámil s návrhem.</w:t>
        <w:br/>
        <w:t>Senátor Jiří Duek:</w:t>
        <w:br/>
        <w:t>Váený pane předsedající, kolegyní, kolegové, dovoluji si vás poádat o podporu návrhu usnesení Senátu k veřejnému slyení, které se konalo v poloviní září tohoto roku. Bylo to veřejné slyení, které se chystalo témíř celý rok, vystoupili na ním jak odborníci z Akademie víd ČR, tak i osvítlovací technici nebo lidé, kteří se zabývají třeba ochranou přírody. Bíhem toho veřejného slyení v podstatí bylo konstatováno, e svítelné znečitíní je novodobým, stále narůstajícím problémem, který ovlivňuje nejen kvalitu lidských ivotů, ale má také negativní vliv na faunu a flóru. Smyslem není samozřejmí, aby nastala doba temna, ale řeením je pouívat osvítlení s regulovanou či níjakou omezenou intenzitou vhodným sloením elektromagnetického spektra. A samozřejmí jenom tehdy, kdy je potřeba, jinak v podstatí v té záplaví svítla se za chvilku utopíme.</w:t>
        <w:br/>
        <w:t>Podle tích prognóz a podle toho tempa nárůstu svítelného znečitíní ve veřejném prostoru zhruba za 20 let bude na vesnicích nebo mimo velká místa stejné svítlo jako ve velkých místech. U dnes v Evropí prakticky neexistuje místo, kde by byla přirozená tma. Samozřejmí navíc níkterá místa jsou osvítlována zbyteční či neúčelní. Stimulem ke zmíní není nic jiného ne veřejná diskuze, veobecná popularizace tohoto novodobého problému a samozřejmí vhodná dotační politika státu. A eventuální níjaké regulace v rámci stavebního zákona. V rámci toho usnesení vznikla celá řada doporučení pro jednotlivá ministerstva, předevím pak pro meziresortní pracovní skupinu pro svítelné znečitíní, která pracuje při ministerstvu ivotního prostředí. Byl bych moc rád, kdybyste toto usnesení podpořili. Díkuji.</w:t>
        <w:br/>
        <w:t>Místopředseda Senátu Milan tích:</w:t>
        <w:br/>
        <w:t>Díkuji, pane senátore. Prosím, abyste zaujal místo u stolku zpravodajů. Já otevírám rozpravu. Do rozpravy se nikdo nehlásí, rozpravu uzavírám. Jo, tak beru zpít. Jetí kolegyní Anna Hubáčková se přihlásila.</w:t>
        <w:br/>
        <w:t>Senátorka Anna Hubáčková:</w:t>
        <w:br/>
        <w:t>Chvilku mi to trvalo kvůli tím papírům. Dobré poledne vám vem. Chtíla bych jenom podpořit usnesení nebo návrh usnesení a doporučení, které vyly z veřejného slyení, a to z toho důvodu, e k tématice jsme se dostala ji dávno, je to tak 15 let. Málo tmy je patní jak pro flóru, faunu, tak i pro človíka. Za tu dobu 15 let, co jsem se s tím míla monost různí seznamovat, svítla a zbytečného svítla a přesvícení máme čím dál více. Není to usnesení nae, o závírech a o tom zhasínat a být ve tmí, ale svítit správní, správnou svítivostí, nepřeslňovat a troku chránit nae zdraví. V tomto duchu jsou i ta doporučení, z nich, co já povauji za nejdůleitíjí, ona toti k tomuto tématu existuje meziresortní skupina při ministerstvu ivotního prostředí. Její aktivity byly v určité dobí hodní vysoké a níjak se utlumují, take mílo by to jít i smírem tím, aby se tím zabývala jednotlivá ministerstva v rámci té resortní skupiny, aby se závíry, ty správné, dostávaly do dotačních programů. Díkuji za podporu navreného usnesení.</w:t>
        <w:br/>
        <w:t>Místopředseda Senátu Milan tích:</w:t>
        <w:br/>
        <w:t>Díkuji. Kdo dalí se hlásí do rozpravy? Není zájem, take rozpravu uzavírám. Pak Duek nechce vystoupit, take můeme přistoupit k hlasování o závírech o usnesení.</w:t>
        <w:br/>
        <w:t>Přítomno 44, kvórum 23, budeme hlasovat o usnesení k závírům 21. veřejného slyení Senátu na téma Svítlo - dobrý sluha, zlý pán, tak jak máme v písemné podobí a tak jak tady uvedl pan senátor Duek. Zahajuji hlasování. Kdo souhlasí, stiskne tlačítko ANO a zvedne ruku.</w:t>
        <w:br/>
        <w:t>Kdo je proti tomuto návrhu, stiskne tlačítko NE a zvedne ruku. Díkuji.</w:t>
        <w:br/>
        <w:t>Hlasování č. 14</w:t>
        <w:br/>
        <w:t>, registrováno 46, kvórum pro přijetí 24, pro návrh se vyslovilo 40, proti nikdo, návrh byl schválen. Teï jetí, prosím, chvilku vydrte, je tady informace ze včerejího organizačního výboru, e by míli senátoři na obíd, teï polední přestávka bude následovat, jít do senátorské jídelny, aby se rozmílnil počet lidí v té jídelní pro zamístnance. Zadruhé, protoe já se z dalího jednání dnení schůze omluvím, tak mi dovolte, abych se z tohoto místa s vámi rozloučil, popřál vám, aby vás práce v Senátu naplňovala, popřál vám vechno dobré. Hlavní i s ohledem na dnení sloitou dobu vám přeji hodní zdraví. Míjte se fajn. (Potlesk.)</w:t>
        <w:br/>
        <w:t>(Jednání přerueno v 13.11 hodin.)</w:t>
        <w:br/>
        <w:t>(Jednání opít zahájeno v 14.34 hodin.)</w:t>
        <w:br/>
        <w:t>Místopředsedkyní Senátu Milue Horská:</w:t>
        <w:br/>
        <w:t>Dobré odpoledne, nae dnení plénum pokračuje bodem</w:t>
        <w:br/>
        <w:t>Výroční zpráva Českého telekomunikačního úřadu za rok 2019</w:t>
        <w:br/>
        <w:t>Tisk č.</w:t>
        <w:br/>
        <w:t>266</w:t>
        <w:br/>
        <w:t>Navrhuji, abychom nejprve podle § 50, odst. 2 naeho jednacího řádu vyslovili souhlas s účastí předsedkyní Rady ČTÚ Hany Továrkové na naem jednání. O tomto návrhu nemůeme hlasovat. Můeme? Take já svolám, budeme hlasovat.</w:t>
        <w:br/>
        <w:t>V sále je přítomno 36 senátorek, senátorů, kvórum pro přijetí je 19. Já počkám. Prosím, kolegové, dostavte se k hlasování. Budeme hlasovat o přítomnosti paní ředitelky ČTÚ Hany Továrkové na dnením plénu. Zahajuji hlasování. Kdo souhlasí s tímto návrhem, stiskníte ANO. Kdo je proti tomuto návrhu, tlačítko NE. Schválili jsme, tento návrh byl přijat. Já zde vítám paní Hanu Továrkovou, předsedkyni Rady ČTÚ.</w:t>
        <w:br/>
        <w:t>Tuto zprávu jste obdreli jako senátní tisk č. 266 a prosím paní předsedkyni, aby nás s výroční zprávou seznámila. Prosím, mikrofon je vá, vítejte.</w:t>
        <w:br/>
        <w:t>Hana Továrková:</w:t>
        <w:br/>
        <w:t>Dobrý den, dámy a pánové, pokusím se být stručná, nicméní je potřeba shrnout tři základní oblasti. Úřad jako takový se angauje předevím v elektronických komunikacích. Tam se v loňském roce odehrály tři zásadní záleitosti. Zaprvé je to přechod na DVB-T2, který, mohu říci, e práví v tíchto dnech úspíní končí. Co se týká elektronických komunikací, je vude asi známo, e v tuto chvíli zahajujeme vlastní proces aukce. Ten byl zahájen v loňském roce, komplikace se tu rozebíraly níkolikrát. Myslím si, e z tohoto pohledu není potřeba zabíhat do podrobností. Pokud by byl níjaký dotaz, ráda zodpovím. Třetí záleitost, úřad pracoval na testu tří kritérií, tak, abychom byli schopni zregulovat velkoobchodní trh, kde bohuel musíme konstatovat, e zcela nefunguje jakákoli soutí, maloobchodní nabídka je mnohdy levníjí ne velkoobchodní nabídka. Tolik k elektronické komunikaci.</w:t>
        <w:br/>
        <w:t>Druhým zásadním tématem úřadu je potom pota. Tady jsme míli velké slyení v Senátu nedávno. Potu my průbíní kontrolujeme, zahájili jsme notifikaci nákladů, které pota poaduje za univerzální slubu, nicméní Evropská komise zahájila etření, protoe má níjaké dotazy a výhrady. Je to způsobeno i tím, e Mediaservis a Zásilkovna se na evropské úrovni domáhají svých práv. Cítí se být Českou potou pokozováni. Úřad v letoním roce bude zahajovat přezkumné řízení a bude v přítím roce vypisovat výbírové řízení na nového dritele potovní licence. Toto řízení by pak mílo skončit v 1. pololetí roku 2022.</w:t>
        <w:br/>
        <w:t>Kontrolní činnost úřad provádíl, a to jak na potovních slubách, tak na slubách elektronických komunikací. Tady bych si dovolila novinku. Od 1. 1. 2021 bude úřad oprávnín kromí jiného kontrolovat i kvalitu sluby. Budeme k tomu dílat velkou propagační akci tak, aby bylo jasné, e dostáváte to, co jste si reální pořídili. Take u nebude moné takové to koupil jsem si 100 MB a jede mi to 14 a s bídou. Kdo si bude u úřadu stíovat, bude samozřejmí vyslyen, kontrolní oddílení bude provádít kontroly tohoto.</w:t>
        <w:br/>
        <w:t>Co se týká ochrany spotřebitele obecní, tady se snaíme spolupracovat jak s operátory, tak s Českou potou a s ostatními poskytovateli potovních slueb na vytváření veobecných podmínek, které odpovídají moderním právům spotřebitele. Úřad i vytváří různé semináře, například pro seniory, telekomunikační akademii, tak, abychom vzdílávali.</w:t>
        <w:br/>
        <w:t>Co se týká hospodaření, tak na příjmové stránce rozpočtu ČTÚ v roce 2019 jsme vykázali 856,329 mil. Kč a na straní výdajové pak 1,171 mld. Kč. Úřad v letoním roce předpokládal příjem z aukce, ten byl přesunut do přítího roku, protoe v důsledku koronavirové krize bylo nutné aukci o tři mísíce posunout. Tolik za mí, díkuji.</w:t>
        <w:br/>
        <w:t>Místopředsedkyní Senátu Milue Horská:</w:t>
        <w:br/>
        <w:t>Díkuji vám, paní předsedkyní, posaïte se, prosím, ke stolku zpravodajů. Zprávu projednala Stálá komise Senátu pro sdílovací prostředky, která přijala usnesení, které máme jako senátní tisk č. 266/2. Zpravodajem komise je určen pan senátor Ladislav Faktor. Organizační výbor určil garančním výborem pro projednávání této výroční zprávy VHZD. Ten přijal usnesení, které vám bylo rozdáno jako senátní tisk č. 266/1. Zpravodajem výboru byl určen pan senátor Frantiek Bradáč, který je omluven, zastoupí ho pan senátor Petr ilar, kterého ádám, aby nás seznámil se zpravodajskou zprávou.</w:t>
        <w:br/>
        <w:t>Senátor Petr ilar:</w:t>
        <w:br/>
        <w:t>Dobré odpoledne, kolegové a kolegyní, paní předsedkyní a paní předsedající. Kolega Bradáč, se kterým sedím v hospodářském výboru, byl jsem při projednání, mí poádal, abych zde předloil usnesení, které chceme, aby se stalo i usnesením Senátu, a to s tím, e výbor doporučuje Senátu Parlamentu ČR vzít na vídomí Výroční zprávu ČTÚ za rok 2019, určuje zpravodajem Frantika Bradáček a povířuje předsedu výboru, aby předloil toto usnesení předsedovi Senátu, co se tímto stává.</w:t>
        <w:br/>
        <w:t>Co se týká zpravodajské zprávy, která je velice podrobná a fundovaná, je podporující k tomu, co tady zaznílo od paní navrhovatelky. Závír je, e bez připomínek navrhujeme Senátu vzít na vídomí výroční zprávu.</w:t>
        <w:br/>
        <w:t>Místopředsedkyní Senátu Milue Horská:</w:t>
        <w:br/>
        <w:t>Díkuji vám, pane senátore, prosím, posaïte se ke stolku zpravodajů, sledujte rozpravu a případné dalí námíty. Nyní u zvu k mikrofonu zpravodaje Stálé komise Senátu pro sdílovací prostředky, pana senátora Ladislava Faktora. Máte slovo, kolego.</w:t>
        <w:br/>
        <w:t>Senátor Ladislav Faktor:</w:t>
        <w:br/>
        <w:t>Paní předsedající, paní předsedkyní, dámy a pánové, výroční zprávu ČTÚ projednala Stálá komise Senátu pro sdílovací prostředky na své 11. schůzi dne 23. června 2020 jako senátní tisk č. 266. Stálá komise Senátu pro sdílovací prostředky doporučila Senátu Parlamentu ČR vzít na vídomí výroční zprávu ČTÚ a určila mne zpravodajem. To je zatím vechno, já bych se troku vyjádřil potom v rozpraví. Díkuji.</w:t>
        <w:br/>
        <w:t>Místopředsedkyní Senátu Milue Horská:</w:t>
        <w:br/>
        <w:t>Já vám díkuji, pane senátore. Nyní otevírám obecnou rozpravu. Jako první avizoval pan senátor Faktor, tak tady můete zrovna zůstat.</w:t>
        <w:br/>
        <w:t>Senátor Ladislav Faktor:</w:t>
        <w:br/>
        <w:t>Dámy a pánové, budeme se potýkat s termíny, jako je 5G, DVB-T2, HEVC, DAB Plus a podobnými zkratkami, stejní jako je zkratkou ČTÚ.</w:t>
        <w:br/>
        <w:t>ČTÚ je historicky úřad, který se zabývá kmitočtovým spektrem a jeho regulací, protoe kmitočty nejsou nevyčerpatelné, a tím pádem hospodářská soutí v tomto odvítví musí podléhat regulaci. Já tedy nemám slovo regulace moc rád, ale v tomto případí ho výjimeční připoutím. Chtíl bych se zmínit o tom, e ČR byla na počátku zemí, která byla velmi progresivní v zavádíní nových technologií, ale tím, jak postupem času a léty přibývalo regulací, tím se tento vývoj zpomalil. V dnení dobí u nejsme zdaleka na čele. Je to vidít jak na vývoji telekomunikačního trhu, co se týká mobilní telefonie, tak i v dalích odvítvích. Přitom jsou telekomunikace záleitostí budoucnosti. Víme dobře, e na nich závisí celá řada odvítví. Regulací hospodářské soutíe se musíme zabývat vdy na tomto poli. Máme trochu zpodíní, co se týká páté generace sítí. Zaplapánbůh u jsme dokončili proces DVB-T2, který v Evropí započal před 10 lety. Co se týká páté generace sítí, bojím se, aby opravdu klapl začátek přítího roku, protoe i v současné situaci budou telekomunikace hrát v lidském ivotí čím dál tím vítí roli. Na sítí páté generace čekají celá odvítví včetní lékařství, ale také média, kterým to můe zásadní mínit ivot.</w:t>
        <w:br/>
        <w:t>Chtíl bych tedy říci, e uznávám ČTÚ jako velmi významnou instituci, ale je třeba hledít na ni také s ohledem na bezpečnost, protoe momentální se vedou velmi sloité diskuse, kde začíná hospodářská regulace a kde je regulace z pohledu bezpečnosti, protoe vichni se obávají bezpečnosti sítí. V tomto ohledu mám přeci jenom letité zkuenosti a musím říci, e, co se týká bezpečnosti, vás mohu ujistit, e státy, které se zabývají profesionální hackerstvím, mají daleko vítí prostředky na hackerské útoky, ne my máme prostředky na obranu. Take i v tomto ohledu musíme brát troku regulaci v potaz, protoe se můeme uregulovat, ale útoky nikdy neustanou. Jinak si myslím, e ČTÚ plní svoji roli, akorát bych jej poprosil o to, aby ji plnil poníkud rychleji. Díkuji.</w:t>
        <w:br/>
        <w:t>Místopředsedkyní Senátu Milue Horská:</w:t>
        <w:br/>
        <w:t>Díkuji vám, pane senátore, ptám se, jestli se jetí níkdo hlásí do rozpravy? Ano, pan senátor Pavel Fischer, máte slovo, pane kolego.</w:t>
        <w:br/>
        <w:t>Senátor Pavel Fischer:</w:t>
        <w:br/>
        <w:t>Váená paní předsedající, dámy a pánové, mluvíme o ČTÚ a o jeho výroční zpráví. Dříve, ne poloím otázku, která se týká budoucnosti frekvenčních pásem, jsem chtíl jenom navázat na svého předřečníka. Sítí 5G jsou dnes u technologicky skutečností, připravují se sítí 6G. Přestoe si uvídomujeme dobře, e ČTÚ v oblasti technologií musí respektovat normy a zákony, které tady tvoříme, tak bych chtíl při této příleitosti zopakovat, e nám není jedno, co se díje s naimi daty, a e nám nemůe být jedno, pokud bychom zůstávali zranitelní práví v oblasti nejnovíjích technologií. Proto, přestoe to není jenom technologická víc, ale předevím politická, budeme pracovat na tom, abychom napříč politickými stranami dokázali najít dostatečný konsensus, aby i instituce, jako je ČTÚ, dokázaly obstát v tlaku, který je na ní vyvíjen. V případí, e se vypíe níjaké výbírové řízení nebo níjaká nabídka, níkteří by míli tendence prosazovat pouze pravidlo nejnií ceny. Záleí nám na tom, aby pravidlo nejnií ceny nezůstávalo jako jediný smírodatný parametr pro rozhodování, ale abychom do níj vnáeli i pravidlo bezpečnosti a pravidlo politické. To znamená, abychom do naich telekomunikačních sítí 5G nepoutíli zemí, o kterých můeme z hlediska stávajících zákonů ČR mluvit jako o cizí moci. Například mám na mysli Čínskou lidovou republiku. V případí, e bychom to toti učinili, tak takové rozhodnutí, moná na první pohled docela levné a výhodné, by mohlo mít své veliké náklady vzápítí, pozdíji, kdy bychom se zkoueli s tími problémy, které se objeví z hlediska bezpečnosti, pozdíji vypořádat.</w:t>
        <w:br/>
        <w:t>Tolik na úvod a nyní moje otázka. Mluvíme o nejnovíjích technologiích, nemíli bychom ale zapomínat i na ty technologie, které fungují a které obstály i v okamiku mimořádní sloitých bezpečnostních situací, do kterých se dostala nae zemí.</w:t>
        <w:br/>
        <w:t>Mám na mysli vysílání na středních vlnách naeho rozhlasu, veřejnoprávního rozhlasu. Můe to působit jako úsmívná vzpomínka z technického muzea, ale práví tohle vysílání můe obstát ve chvíli, kdy by se blíil níjaký atak na ty nejnovíjí technologie, které jsou přece jenom velmi zranitelné.</w:t>
        <w:br/>
        <w:t>Z médií víme, e se Český rozhlas chystá opustit střední vlny v nejblií dobí. Mí by zajímalo, jak to paní éfka Českého telekomunikačního úřadu vidí? Zda by přece jenom středovlnné vysílání nemílo zůstat pro případ nejvítích krizí a informování obyvatel v záloze, kdy by bylo potřeba udret celostátní vysílání např. za pomoci jednoho vysílače, jako je to dneska technologicky moné. Mluvíme o mimořádných situacích, ale jako senátoři také rozhodujeme o zákonech, které mají vazbu k bezpečnosti a obraní, a proto by mí zajímalo, jak o tom na ČTÚ uvaujete, jaká dalí opatření připravujete, abychom nezůstali závislí jenom na tom nejnovíjím, nejrychlejím a nejpokrokovíjím, ale abychom i ty technologie, které jsou robustní a v minulosti obstály, udreli v provozu, kdyby toho bylo opravdu potřeba. Díkuji.</w:t>
        <w:br/>
        <w:t>Místopředsedkyní Senátu Milue Horská:</w:t>
        <w:br/>
        <w:t>Díkuji vám, pane senátore, kolegyní, kolegové, jetí se níkdo hlásí do rozpravy? Ne, uzavírám tedy rozpravu a ptám se paní navrhovatelky, zda se chce k rozpraví vyjádřit? Byla tázána. Díkuji, máte slovo.</w:t>
        <w:br/>
        <w:t>Hana Továrková:</w:t>
        <w:br/>
        <w:t>Díkuji za poloené dotazy. Asi začnu spí tou bezpečností. My jsme dlouhodobí v úzkém kontaktu s úřadem NÚKIB, s panem generálem Řehkou. Konzultujeme a u podmínky do aukce, nebo případní jiné dalí záleitosti. Senát nás v minulosti i upozornil na jejich představy formou usnesení stálého výboru, který tady je pro NÚKIB zřízen. Snaíme se v rámci toho spolupracovat i na Bezpečnostní radí státu, Kyberbezpečnostní radí státu. Mohu vás ubezpečit, e instituce jako ČTÚ, ministerstvo zahraničí, ministerstvo vnitra a NÚKIB velmi intenzivní kooperují na tom, aby strategii připravili.</w:t>
        <w:br/>
        <w:t>Nicméní tak, jak říká můj kolega z NÚKIB, my jsme pouze ti, kdo doporučují. To finální rozhodnutí nebude na nás, nýbr na vládí, take v tomhle smíru uvidíme, kam se celá záleitost posune. My jsme teï udílali níjaké přípravné kroky z hlediska analýz, které jsme mohli udílat na základí toho ročního působení, praských doporučení z konference 5G Security, která probíhla v loňském roce. V letoním roce probíhla ve zkrácené formí video. Myslím si, e se vichni postupní posouváme, vymínili jsme si zkuenosti, budeme doporučovat níjaké dalí analýzy. Na základí toho bychom potom společní zřejmí předloili materiál vládí, který by ji nasmíroval, co by společní úřady doporučovaly. Take rozhodní tuto záleitost nepodceňujeme.</w:t>
        <w:br/>
        <w:t>Co se týká vysílání rozhlasového, není tak úplní pravda, e je to nae záleitost, my jsme tam spí technickým správcem. Nicméní se mi podařilo znovu obnovit jednání s ministerstvem kultury, kdy nový pan ministr byl velice laskavý, pochopil to, co jsem se mu snaila vysvítlit, e digitální vysílání rozhlasu u nás zaspalo, protoe máme pokryto méní ne 1 %. Nejsou přidílené frekvence, není dořeeno jednání se slovenským kolegou, který natístí byl zvolen v minulých týdnech, jednala jsem teï v pondílí. Oni jsou velice vstřícní, ale je to zase dané personální obnovou, kdy ta jednání předtím uvízla na mrtvém bodí. My tady musíme projít synchronizací.</w:t>
        <w:br/>
        <w:t>Co se týká toho, co můe nebo nemůe být vyuíváno, tady se moc omlouvám, ale já celý mezinárodní plán toho, která frekvence kdy musí být oputína, v hlaví nemám. Jestli dovolíte, já si tu otázku zapíu a kadopádní vám odpovím. Ale v tuto chvíli si nejsem jistá, jestli nejsme vázáni tím, e máme níjakým způsobem opustit dané frekvence a dát je k jinému uívání. Tady platí strategie tzv. WRC, co je mezinárodní instituce, která se schází jednou za čtyři roky, připravuje spektrum tak, aby bylo celosvítoví koordinované. Take tady se my musíme přizpůsobit. Prosím.</w:t>
        <w:br/>
        <w:t>Místopředsedkyní Senátu Milue Horská:</w:t>
        <w:br/>
        <w:t>Díkuji za vae vystoupení, paní navrhovatelko, nyní tedy prosím zpravodaje garančního výboru, aby zhodnotil průbíh rozpravy, s návrhem usnesení u nás seznámil, take ten u není třeba opakovat. Přistoupíme pak k hlasování.</w:t>
        <w:br/>
        <w:t>Senátor Petr ilar:</w:t>
        <w:br/>
        <w:t>Díkuji za slovo. V krátké rozpraví vystoupili dva senátoři, bíhem rozpravy nepadl ádný jiný návrh na usnesení, take znovu navrhuji plénu Senátu PČR vzít na vídomí Výroční zprávu Českého telekomunikačního úřadu za rok 2019.</w:t>
        <w:br/>
        <w:t>Místopředsedkyní Senátu Milue Horská:</w:t>
        <w:br/>
        <w:t>O tom budeme hlasovat, díkuji, já vás svolám. Budeme hlasovat o návrhu usnesení Senátu tak, jak jej navrhl senátor Petr ilar.</w:t>
        <w:br/>
        <w:t>Budeme hlasovat o návrhu usnesení Senátu tak, jak jej navrhl senátor Petr ilar. V sále je přítomno 51 senátorek, senátorů, kvórum pro přijetí je 26. Zahajuji hlasování. Kdo souhlasí s tímto návrhem, nech zdvihne ruku, stiskne tlačítko ANO. Díkuji. Kdo je proti tomuto návrhu, ruku nahoru a tlačítko NE. Díkuji.</w:t>
        <w:br/>
        <w:t>Konstatuji, e v</w:t>
        <w:br/>
        <w:t>hlasování č. 16</w:t>
        <w:br/>
        <w:t>se z 54 přítomných senátorek a senátorů při kvóru 28 pro vyslovilo 45, proti nebyl nikdo. Návrh byl přijat. Já končím projednávání tohoto bodu. Díkuji paní předsedkyni, díkuji zpravodajům.</w:t>
        <w:br/>
        <w:t>A máme dalí bod. Tím je</w:t>
        <w:br/>
        <w:t>Výroční zpráva Ústavu pro studium totalitních reimů a Archivu bezpečnostních sloek za rok 2019</w:t>
        <w:br/>
        <w:t>Tisk č.</w:t>
        <w:br/>
        <w:t>274</w:t>
        <w:br/>
        <w:t>Navrhuji, abychom nejprve podle § 50 odst. 2 naeho jednacího řádu vyslovili souhlas s účastí předsedy Rady Ústavu pro studium totalitních reimů Eduarda Stehlíka na naem jednání. O tomto návrhu budeme hlasovat teï. Hlasovali jsme, tak já nebudu spoutít znílku, budeme rovnou hlasovat.</w:t>
        <w:br/>
        <w:t>Spoutím hlasování. Kdo je pro, tlačítko ANO a ruku nahoru. Kdo je proti, tlačítko NE a ruku nahoru.</w:t>
        <w:br/>
        <w:t>Návrh byl přijat. Nyní mi dovolte, abych zde přivítala pana Eduarda Stehlíka, předsedu Rady Ústavu pro studium totalitních reimů.</w:t>
        <w:br/>
        <w:t>Tuto zprávu jste obdreli jako senátní tisk č. 274 a prosím pana předsedu, aby nás s výroční zprávou seznámil. Vítejte v Senátu PČR.</w:t>
        <w:br/>
        <w:t>Eduard Stehlík:</w:t>
        <w:br/>
        <w:t>Dobrý den, paní předsedkyní, váené dámy senátorky, váení páni senátoři. Dovolte mi, abych vás informoval k senátnímu tisku č. 274, Výroční zpráva Ústavu pro studium totalitních reimů.</w:t>
        <w:br/>
        <w:t>Místopředsedkyní Senátu Milue Horská:</w:t>
        <w:br/>
        <w:t>To nebylo na mí, to bylo na ceduli, ale to já nemůu poznat...</w:t>
        <w:br/>
        <w:t>Eduard Stehlík:</w:t>
        <w:br/>
        <w:t>Já jsem to také nevidíl, díkuji ti.</w:t>
        <w:br/>
        <w:t>Místopředsedkyní Senátu Milue Horská:</w:t>
        <w:br/>
        <w:t>Ruíme poplach, pokračujeme. Díkuji.</w:t>
        <w:br/>
        <w:t>Eduard Stehlík:</w:t>
        <w:br/>
        <w:t>Díkuji. Vy z vás, kteří jste členy ústavní-právního výboru a výboru pro vzdílávání, vídu, kulturu a lidská práva a petice, jste u byli seznámeni v rámci svých jednání s výroční zprávou i s mým expozé k této víci. Dovolil bych si na úvod uvést jednu podstatnou informaci, a sice e Rada Ústavu pro studium totalitních reimů, co samozřejmí velice dobře víte, je kolektivní orgán. Výroční zpráva o ústavu za rok 2019 byla radou schválena vemi hlasy. To nicméní neznamená, e by ústav nemohl pracovat lépe. My se o to určití v tom následujícím období budeme snait.</w:t>
        <w:br/>
        <w:t>Já bych při této příleitosti chtíl jetí zdůraznit dví víci. Jedna je nesmírní podstatná. To je zodpovídnost Senátu, pokud jde o chod Ústavu pro studium totalitních reimů.</w:t>
        <w:br/>
        <w:t>Senát volí členy rady, 7 členů rady, momentální jsme v situaci, kdy stále jetí jedno místo člena rady je neobsazené. Je to dlouhodobá záleitost, protoe nebyl zatím prezidentem republiky navren člen rady, který by přicházel v úvahu pro vás, pro senátory, aby se novým členem rady stal. To znamená, rada pracuje u 3 roky v oslabení, co podle mého názoru není úplní dobře. Myslím si, e je logické i v okamiku hlasování, kdy je dobré mít lichý počet, ne sudý počet členů rady, co opravdu vyvolává problémy. To je jedna záleitost.</w:t>
        <w:br/>
        <w:t>A dalí víc, já pevní doufám, pokud jde o členy rady a volbu členů rady, e Senát k nim bude nejenom nyní, ale i do budoucna přistupovat způsobem, který nebude ohroovat chod Ústavu pro studium totalitních reimů, jako se to stalo před 8 lety, kdy Senát zvolil radu, která vzápítí provedla kompletní rozvrácení personální instituce, kdy to, co se na instituci stalo v roce 2013, není moné přirovnat k ničemu jinému ne k nejtvrdím letům normalizace, kdy z instituce bylo vyhozeno na 60 lidí.</w:t>
        <w:br/>
        <w:t>Myslím si, e v tomhle je nesmírní důleitá role Senátu, aby tyto víci kontroloval a do budoucna tomuto zabránil. Je to nesmírná zodpovídnost nejen k instituci, ale k díjinám této zemí. Není moné, aby 30 let po listopadu, nebo v té dobí níjakých 25 let po listopadu mi jeden z členů rady oznámil, e proti mní sice osobní nic nemá, e nicméní dostal politické zadání, aby nás z toho vedení ústavu dostal, tak nás z níj dostal. To, myslím, e je alarmující a nepřípustné.</w:t>
        <w:br/>
        <w:t>V současné dobí bych chtíl říci jednu nesmírní důleitou víc, a to je obrátit vai pozornost k tomu, jak se ubírají víci týkající se instituce nebo přímo sídla instituce. Víte sami dobře, a já jsem o tom informoval i v loňské výroční zpráví, e dolo k tomu, e ústav v současné dobí má ji třetí rok své sídlo rozestavíné, lépe řečeno před demolicí. V současné dobí současná sloitá situace v České republice, a u epidemiologická nebo jiná, z toho vyplývající ekonomické problémy smířují k tomu, e momentální ministerstvo financí neuvolnilo finanční prostředky, které by umoňovaly vybudování nového sídla ústavu.</w:t>
        <w:br/>
        <w:t>V této chvíli apeluji skuteční na Senát a na vás, váené senátorky, váení senátoři, abyste tomuto momentu vínovali pozornost, protoe z mého pohledu, v minulosti jsem vdycky řeil otázku případného ruení níkterých institucí, tak, e kdy byly níjaké snahy, e ty instituce byly schopny ochránit buï muzejní sbírky, nebo rozsáhlé archivní fondy, ale pokud ta instituce existovala sama o sobí pouze jako vídecké pracovití, je nesmírní ohroena. Já se obávám, e můeme v horizontu níjaké blízké budoucnosti slyet, e Ústav pro studium totalitních reimů podle zákona, vedle níj sice existuje Archiv bezpečnostních sloek, podle zákona, nicméní v roce 2030 má být přesunut pod Národní archiv jako jedno z jeho oddílení. Níkdo můe vyvinout snahy, aby k tomuto oddílení nebo přesunutí dolo urychlení, a tím pádem Ústav pro studium totalitních reimů bez archivních fondů, bez vlastního sídla se stává nahým v trní, který je nesmírní snadno zranitelný.</w:t>
        <w:br/>
        <w:t>Můe tady níkdo říct, e je tady mnoho různých jiných vídeckých institucí, které mohou práci Ústavu pro studium totalitních reimů nahradit. Troufám si říct, e nemohou. Podíváme-li se na vídecké instituce zabývající se moderními díjinami, 90 % z nich neřeí tyto otázky, případní níkteré dokonce hovoří, e víci, které jsou před rokem 1989, jsou pro ní u tak staré, e se jimi zabývat nebudou. Take to je víc, na kterou bych apeloval. Nebude-li moné zajistit finanční prostředky odpovídající k zajitíní sídla instituce, moc bych prosil, abyste vyvinuli tlak na to, aby v případí uvolníní níjaké budovy, kterou bude uvolňovat Česká republika, říkám důstojné budovy v hlavním místí republiky, abyste napomohli tomu, aby Ústav pro studium totalitních reimů míl své odpovídající sídlo a nesídlil v podmínkách nedůstojných, v podnájmu, v jednom patře jedné z kancelářských budov v Praze.</w:t>
        <w:br/>
        <w:t>Tolik moje expozé. V případí, e budou jakékoli vae dotazy, jsem samozřejmí připraven je zodpovídít. V tuto chvíli vám velice díkuji za pozornost.</w:t>
        <w:br/>
        <w:t>Místopředsedkyní Senátu Milue Horská:</w:t>
        <w:br/>
        <w:t>Já díkuji vám, pane předsedo, posaïte se, prosím, ke stolku zpravodajů. Zprávu projednal ústavní-právní výbor, který přijal usnesení, je vám bylo rozdáno jako senátní tisk č. 274/2. Zpravodajem výboru byl určen pan senátor Tomá Goláň. Organizační výbor určil garančním výborem pro projednávání této výroční zprávy výbor pro vzdílávání, vídu, kulturu, lidská práva a petice. Ten přijal usnesení, které vám bylo rozdáno jako senátní tisk č. 274/1. Zpravodajem výboru byl určen pan senátor Václav Chaloupek, který je omluven, a nyní ho zastoupí pan senátor Tecl, kterého ádám, aby nás seznámil se zpravodajskou zprávou. Máte slovo, kolego.</w:t>
        <w:br/>
        <w:t>Senátor Jan Tecl:</w:t>
        <w:br/>
        <w:t>Díkuji, váená paní předsedající, váené kolegyní, váení kolegové, dovolte mi, abych vás seznámil se zpravodajskou zprávou o Výroční zpráví 2019 ÚSTR a Archivu bezpečnostních sloek senátora Václava Chaloupka. Já z toho pouiji ty nejdůleitíjí víci. Za ní povauji například to, e výroční zpráva za rok 2019 je rozdílena do 8 kapitol, ve kterých je vínována pozornost různým činnostem ústavu. Celá zpráva na 55 stranách podává předevím výčet statistických údajů a vícných informací.</w:t>
        <w:br/>
        <w:t>V úvodu se seznamuje se zmínami v Radí ÚSTR a jejími jednáními, informuje o personálním zabezpečení a poskytování informací. V kapitole odborné činnosti je zhodnoceno období 2008-2018, dále je v ní výčet výzkumných projektů a grantů, konferencí, seminářů a předevím publikační činnosti ÚSTR i jeho zamístnanců. Vzdílávací činnost představuje jednu ze základních činností ÚSTR.</w:t>
        <w:br/>
        <w:t>1. Podpora učitelů díjepisu.</w:t>
        <w:br/>
        <w:t>2. Vzdílávací materiály.</w:t>
        <w:br/>
        <w:t>3. Výzkum v oblasti didaktiky, díjepisu a pamítní kultury, kulaté stoly, semináře a vzdílávací kurzy.</w:t>
        <w:br/>
        <w:t>Poníkud kriticky a varovní vyznívá zpráva o činnosti Archivu bezpečnostních sloek. Pokračuje příprava rekonstrukce budovy i trend sniování počtu systematizovaných míst nastolených vládou ČR. Odborná archivní činnost pokračovala zpřístupňováním archiválií i v provozu badatelny, dále i v přípraví archiválií na digitalizaci. Nejvíce problém představuje 7. část, která seznamuje s rekonstrukcí sídla ÚSTR, zahájené v srpnu 2017. Ve výroční zpráví jsou popsány vechny připomínky a realizace stavebních zmín chronologicky po sobí.</w:t>
        <w:br/>
        <w:t>Tolik ze zpravodajské zprávy kolegy senátora Václava Chaloupky. Nyní mi dovolte, abych vás seznámil s návrhem usnesení. Je to 122. usnesení výboru pro vzdílávání, vídu, kulturu, lidská práva a petice ze 17. schůze, konané dne 21. července 2020. Po úvodním slovu předsedy výboru, senátora Jiřího Drahoe, po odůvodníní předsedou Rady ÚSTR Eduardem Stehlíkem a námístkem ředitele ÚSTR Mgr. Ondřejem Matíjkou, po zpravodajské zpráví senátora Václava Chaloupka a po rozpraví výbor</w:t>
        <w:br/>
        <w:t>I.</w:t>
        <w:tab/>
        <w:t>bere na vídomí Výroční zprávu Ústavu pro studium totalitních reimů a Archivu bezpečnostních sloek za rok 2019,</w:t>
        <w:br/>
        <w:t>II.</w:t>
        <w:tab/>
        <w:t>doporučuje Senátu PČR vzít na vídomí Výroční zprávu Ústavu pro studium totalitních reimů a Archivu bezpečnostních sloek za rok 2019,</w:t>
        <w:br/>
        <w:t>III.</w:t>
        <w:tab/>
        <w:t>určuje zpravodajem k senátnímu tisku č. 274 na schůzi Senátu PČR senátora Václava Chaloupka,</w:t>
        <w:br/>
        <w:t>IV.</w:t>
        <w:tab/>
        <w:t>povířuje předsedu výboru, senátora Jiřího Drahoe, předloit toto usnesení předsedovi Senátu PČR. Díkuji za pozornost.</w:t>
        <w:br/>
        <w:t>Místopředsedkyní Senátu Milue Horská:</w:t>
        <w:br/>
        <w:t>Já díkuji vám, pane senátore, prosím, posaïte se ke stolku zpravodajů a sledujte případné dalí námíty a návrhy. Teï zvu k mikrofonu pana zpravodaje ústavní-právního výboru, pana Tomáe Golání, který nás seznámí se zpravodajskou zprávou.</w:t>
        <w:br/>
        <w:t>Senátor Tomá Goláň:</w:t>
        <w:br/>
        <w:t>Váená paní předsedající, váený pane předsedo, váené kolegyní, váení kolegové, já budu velmi stručný, protoe můj předřečník shrnul nejdůleitíjí body této zprávy. Já bych jetí vyzdvihl v té zpráví, e Ústav pro studium totalitních reimů se v loňském roce hodní zabýval důleitými výročími. Bylo výročí obsazení Československa, nebo tehdy u České republiky, a bylo také 30. výročí od roku 1989.</w:t>
        <w:br/>
        <w:t>Co je důleité jetí vyzdvihnout, e pokračoval v digitalizaci dokumentů ve spolupráci s Národním muzeem. Mimo tu zprávu bych chtíl vyjádřit svoji radost, e pan Stehlík byl zvolen znovu členem. A e ten jediný člen, který chybí, tak je ten, kterého má navrhnout pan prezident. Doposud nenavrhl. Jinak to usnesení je stejné. Ústavní-právní výbor navrhuje Senátu PČR vzít zprávu Ústavu pro studium totalitních reimů na vídomí, zpravodajem určuje senátora Tomáe Golání a určuje pana předsedu ústavní-právního výboru Antla, aby o tom informoval předsedu Senátu. Díkuji.</w:t>
        <w:br/>
        <w:t>Místopředsedkyní Senátu Milue Horská:</w:t>
        <w:br/>
        <w:t>Já díkuji vám, pane senátore, nyní otevírám rozpravu. Jako první se hlásí pan senátor Jiří Oberfalzer.</w:t>
        <w:br/>
        <w:t>Místopředseda Senátu Jiří Oberfalzer:</w:t>
        <w:br/>
        <w:t>Díkuji, paní předsedající, pane předsedo, kolegyní, kolegové, já bych chtíl podíkovat panu předsedovi za otevřená slova, kdy popsal určitou fázi historie ústavu, je zásluhou Senátu znamenala váné naruení skutečného poslání toho ústavu, tak jak byl definován, a to je zpřístupňování informací o minulosti. Myslím si, e v té dobí dolo k celé řadí kroků, ale jeden z nich byl přesun archivů, který i premiér tehdejí vlády, a sice Bohuslav Sobotka, označil za nezákonný. Nestalo se nic a vyumílo to.</w:t>
        <w:br/>
        <w:t>Od té doby samozřejmí převládá konferenční a ánrová činnost ústavu a tomu hlavnímu poslání se vínuje málo. Ale já nechci tím zdrovat, e jsme tady v minulých letech rozebírali různé statistiky a snaili se to prokázat. Je to do značné míry marný boj. Ale přece jenom si myslím, e je tady docela závaná okolnost, e vedení ústavu zcela prohospodařilo otázku své budovy. Řekl bych, e jde o missmanagement, protoe nepostupovali tak, aby mohli připravit rekonstrukci pomocí níjakých studií sond a fakticky postupem času zjistili, e ta budova se v rozpočtových rámcích, které ústav míl k dispozici, opravit nedá. Dneska stojí ústav před otázkou své, řekl bych, existence. Nemyslím právní, ale fyzické. Stává se jakýmsi bezdomovcem, protoe není jasno, zda obdrí prostředky, není jasno, zda bude mít níjakou náhradní budovu. Zatím je roztrouen. Částeční po pronajatých prostorách a částeční na práci doma, pracovníků ústavu.</w:t>
        <w:br/>
        <w:t>Já bych si dovolil v této souvislosti poloit předsedovi rady přímou otázku, zda rada náhodou při vídomí tíchto skutečností nezvaovala vyvodit personální odpovídnost? Protoe je to toto stávající vedení, které stálo u začátku tohoto lapsusu. Je u toho dodnes. Tak se tái, jestli rada nemíla dojem, e za takovýchto okolností by bylo na místí hledat jiné vedení a řeit tedy bezpečnost tohoto ústavu, bezpečnost jeho existence do budoucna, níjakým koncepčním způsobem. Díkuji za pozornost.</w:t>
        <w:br/>
        <w:t>Místopředsedkyní Senátu Milue Horská:</w:t>
        <w:br/>
        <w:t>Díkuji vám, pane senátore. Nyní se do rozpravy hlásí pan senátor Petr ilar.</w:t>
        <w:br/>
        <w:t>Senátor Petr ilar:</w:t>
        <w:br/>
        <w:t>Jetí jednou dobré odpoledne. Váený pane předsedo, váená předsedající, dovolte mi, abych vystoupil ne přímo k výroční zpráví, ale práví k té části, o které mluvil pan Stehlík a nyní i kolega Oberfalzer.</w:t>
        <w:br/>
        <w:t>Dopředu říkám, e mám poníkud jiné informace, ne má kolega Oberfalzer. Co se týká té probíhající rekonstrukce a způsobu zajitíní financování, byla předevím velká část na státu, to znamená, jedná se o uvolníní prostředků, vechny víci, které byly řízeny, tak byly řízeny podle pravidel, co ostatní doloila i potom zpráva policejního vyetřování, jinak bylo podáno trestní oznámení, take policejní zpráva vyla jaksi do vzduchu, s tím, e celá víc byla odloena, nebyla zjitína ádná přímá souvislost s vedením té rekonstrukce s managementem ústavu. Ale to si myslím, e není podstatné.</w:t>
        <w:br/>
        <w:t>Podstatné je to, e ústav je skuteční ohroen jaksi fyzicky, e nemá důstojné prostředí. Je to předevím to, e není zajitíné financování na rekonstrukci toho domu. Já jsem se podrobní celou záleitostí zabýval, níkolikrát jsme to i konzultovali. Z toho důvodu jsem o tom hovořil s ministryní financí, paní Schillerovou. Pak jsem jí psal i velice podrobný dopis, abych se při dalím jednání dozvídíl, a při jetí jednání s níkterými poslanci, kolegy, e víc je zase stejná, jak je u nás v Čechách zvykem. Prostí níkomu se hodí k tomu, aby ten dům nebyl dostavín, protoe tam existuje silné developerské lobby, které chce ten dům odkoupit a postavit tam níco jiného. Proto dochází k zpochybňování a přenesení různých zpráv na ministerstvo financí, aby neuvolňovali dalí prostředky, e to je prostí zbytečné a níjakým způsobem marné. Já to nebudu rozebírat dopodrobna, ale je to v současné dobí takové, e...</w:t>
        <w:br/>
        <w:t>Jetí se vrátím k tomu znaleckému posudku, který vedení ÚSTR nechalo zpracovat, o ním Senát informovalo. Jasní vyplývá, e dokončení započaté rekonstrukce je pro Českou republiku z dlouhodobého hlediska výhodníjí ne pronájem obdobných prostor. Ekonomickým argumentem je i fakt, e stát prostřednictvím ústavu u rekonstrukci vínoval níkolik let přípravy a nemalé prostředky na projekt. Při zváení vech okolností se obávám, e jediným srozumitelným důvodem k zastavení rekonstrukce je to, o čem teï se otevření hovoří, to znamená zájem developerů levní získat parcelu, na které budova ústavu stojí. Říkám to tak, jak k tomu jsou vechny indicie. Ale říkám, je to u nás oblíbenou činností.</w:t>
        <w:br/>
        <w:t>Z toho důvodu jsem psal paní ministryni písemní, ona mi pak potvrdila, e tuto víc dostala... Dovolím si přečíst znovu ten dopis: Váená paní ministryní, moc vás prosím, nepodlehníte ani developerským tlakům ani tím, kteří se snaí, moná práví s ohledem na ty developerské zájmy, očerňovat vedení ústavu. Snaha vedení dokončit rekonstrukce v budoví a zajistit ústavu optimální podmínky pro činnost má moji důvíru a podporu moji i ostatních senátorů, ale takté vítiny senátorek a senátorů napříč politickým spektrem. Podpořte, prosím, dokončení toho projektu i vy. Je to nejsmysluplníjí moné rozhodnutí.</w:t>
        <w:br/>
        <w:t>Z toho důvodu jsem vám nechal poslat k této výroční zpráví usnesení Senátu, doporučující, nebo přidané usnesení Senátu, kterým bych chtíl znovu zvednout hlas, protoe v současné dobí po níkolika jednáních ministerstvo, teï samozřejmí mají velmi dobrý důvod k tomu neuvolnit dalí finanční prostředky, protoe, víte, e s koronavirem je to teï sloitíjí a s rozpočtem moná úplní patné. Take taky by se mohlo jednat, aby se získaly náhradní prostory. Proto si dovolím vás poádat, abychom podpořili toto přídavné usnesení.</w:t>
        <w:br/>
        <w:t>Senát Parlamentu České republiky vyjadřuje podporu vedení Ústavu pro studium totalitních reimů v jednání s ministerstvem financí ve snaze uskutečnit rekonstrukci sídelní budovy ÚSTR na adrese Siwiecova 2, Praha 3, zajistit tak odpovídající a důstojné zázemí pro činnost této důleité instituce. Pokud by nebylo moné rekonstrukci realizovat, Senát ádá ministerstvo financí, aby umonilo ÚSTR získat jiné vhodné prostory. Zároveň vyzývá vládu České republiky, aby byla tomuto úsilí nápomocna. Povířujeme tímto předsedu Senátu k zaslání usnesení na předsedu vlády a ministryni financí ČR. Podepsána je moje osoba, koneční i kolega Tomá Goláň, a protoe tady není zpravodaj, kolega Chaloupka, tak jsem ho nemohl podepsat, také s tímto návrhem usnesení. ádal jsem vechny předsedy klubu, abychom dohromady to podpořili, tak vás jetí jednou znovu ádám teï na jednání pléna. Teï skočím úplní zpátky k té výroční zpráví. Moná, e jsem tím míl začít. Ten ústav pro mí je nesmírní důleitý kvůli jedné velmi důleité víci, kterou jsem míl monost zaít, a to, e jsme míli monost besedovat, já níkolikrát s pracovníky ÚSTR, ale také účastnit se níkterých výstav, které jsou vedeny v naich kolách.</w:t>
        <w:br/>
        <w:t>Já si myslím, e za tu činnost, co dílá ÚSTR, vedení ÚSTR, pracovníci a rada v čele s kolegou... No, teï mní pan senátor, já se omlouvám... Vyskočil. To u se u tích starců stává. Take za to bych to chtíl podtrhnout. Prostí vychovávat nae díti, seznamovat je s naí historií, protoe my jsme zjistili ve kolách takové díry ve vzdílání a takové nesmyslné předsudky, zvlátí z období 50. let a z období poválečných let, za to bych skuteční, za tuto práci bych ÚSTR a její pracovníky navrhl na níjakou medaili, kdyby to bylo moné, protoe tato činnost je nesmírní důleitá. Nesmírní důleitá, povýil bych ji nad vechny ostatní výstavy, ale to, e svoji práci a historii připomíná naim dítem, to povauji za velmi důleité. Díkuji.</w:t>
        <w:br/>
        <w:t>Místopředsedkyní Senátu Milue Horská:</w:t>
        <w:br/>
        <w:t>Já vám díkuji, pane senátore. Do rozpravy se nyní hlásí pan senátor Jiří Dienstbier. Máte slovo, pane kolego.</w:t>
        <w:br/>
        <w:t>Senátor Jiří Dienstbier:</w:t>
        <w:br/>
        <w:t>Váená paní místopředsedkyní, váené kolegyní a kolegové, já jsem původní vůbec nemíl v úmyslu k tomuto bodu vystupovat a neučinil bych tak, nebýt podle mého názoru nehorázného úvodního slova pana Stehlíka.</w:t>
        <w:br/>
        <w:t>Je nepochybní pravda, e Senát tím, e volí členy rady ústavu, má odpovídnost za to, jakým způsobem ústav funguje. Je také pravda, e rada je chudí o jednoho člena dlouhodobí díky nečinnosti prezidenta. Mimo jiné v minulosti jsme přijali usnesení, kterým jsme vyzvali prezidenta republika, aby plnil svoji povinnost podle zákona, nominaci nám předloil, protoe podle mého, zřejmí i názoru Senátu, vzhledem k tomu, e to usnesení přijal, prezident tím poruuje svoje ústavní povinnosti. Nicméní to není to, proč jsem se rozhodl vystoupit.</w:t>
        <w:br/>
        <w:t>Pan Stehlík tady v tom úvodním sloví říkal, nebudu citovat přesní, protoe si to nepamatuji, ve vazbí práví na odpovídnost Senátu, e Senát je odpovídný za pád, odstraníní tehdejího vedení Ústavu pro studium totalitních reimů v roce 2013, tím, jakou radu zvolil. Přirovnal to k normalizaci, tuto zmínu. Ono je to podle mí z hlediska hodnocení přesní opačné. To vedení, které skončilo po volbí rady po roce 2013, bylo vedení, které mílo níjakou svoji jedinou pravdu, jediný ten správný pohled na výklad historie. Teï naprosto vídomí pouívám tento pojem, níkdy estébáckými metodami se pokouelo likvidovat politicky nepohodlné lidi. Zmína v roce 2013 míla za cíl tohle ukončit, zvolit členy rady, kteří zajistí, e ústav bude fungovat jako instituce, která umoní svobodné bádání v té oblasti, pro kterou byl ústav zřízen, to znamená zkoumání tích dvou dob nesvobody, tak jak je to definováno, s moností samozřejmí různých pohledů na historii, protoe historie není níco, co by mílo být jednoznační nadekretováno, dáno níjakým jediným ideologickým pohledem. Já u jsem tady o tom mluvil, o tom konkrétním případu. Já, kdy říkám, e to předchozí vedení pouívalo estébácké praktiky při likvidaci politicky nepohodlných odpůrců nebo politiků, tak jsem tady uvádíl příklad o pokus likvidace mého otce. Ústav a archiv tehdy zinscenovaly jeho obviníní ze spolupráce s vojenskou kontrarozvídkou Státní bezpečnosti. Človík, který se stal nakrátko redaktorem Českého rozhlasu, odvysílal tuto reportá, kde toto obviníní bylo. Ten človík krátce předtím odeel z Archivu bezpečnostních sloek. Bylo to zinscenováno tak, e ze veho vyplývá nebo zdá se, e můj otec spolupracoval s vojenskou kontrarozvídkou, ale e se bohuel nezachoval svazek tehdy, take to nelze nezávisle ovířit. Ukázalo se ovem, e svazek byl zachován, e byl jenom tajen lidmi z ústavu a z Archivu bezpečnostních sloek, práví proto, e kdy se nael najednou, kdy ho níkdo statečný vytáhl na svítlo, tak se ukázalo z toho existujícího spisu, e jakékoliv obviníní ze spolupráce s vojenskou kontrarozvídkou je naprosto nesmyslné, e naopak můj otec tehdy byl posouzen jako naprosto nevhodný pro jakoukoliv snahu o spolupráci vzhledem k jeho postojům. Jeden z členů tehdejího vedení ústavu osobní volal řediteli Českého rozhlasu Duhanovi a lobboval za to, aby tato reportá byla odvysílána. Proto já jsem v tom míl i tento osobní rozmír, kdy jsme volili novou Radu Ústavu pro studium totalitních reimů v roce 2013. Míl jsem osobní zájem na to, aby ústav u nadále nebyl nástrojem pro likvidaci lidí s jiným názorem, lidí, kteří jsou níjak politicky nepohodlní, aby se z toho stala instituce, která doopravdy bude bádat v té historické oblasti. Pokud se tady pan Stehlík zastává tehdejího vedení, tak to svídčí i o jeho morálních postojích. A se s tím srovná níjakým způsobem on sám. Tehdy to bylo interpretováno jako níjaký levicový převrat. Myslím, e členové vedení, pokud vím, nebyli politicky angaovaní, ale pokud vím, tak zrovna pan ředitel Hazdra, myslím, e byl spojen s TOP 09, tak nevím, jestli to byl levicový převrat tehdy v Ústavu pro studium totalitních reimů. Doopravdy si níco takového nemyslím. Bylo to prostí to, e jsme sebrali níjaké skupiní, extrémní skupiní, která zneuívala politicky tento ústav, tu hračku. Oni se dodnes vztekají, e o ni přili. To je podstata víci. Moná bych zakončil tím, e by mí zajímalo, jestli to ústní úvodní slovo ke zpráví, které tady pan Stehlík přednesl, jestli bylo jeho osobním stanoviskem nebo stanoviskem Rady Ústavu pro studium totalitních reimů. Osobní se domnívám, e to není vítinový postoj rady. Pokud tady pan místopředseda Oberfalzer mluvil o vyvození osobní odpovídnosti, je to spí námít pro radu, jestli ji nevyvodí vůči svému předsedovi, který tady přednesl níco, co vůbec není stanoviskem rady. Alespoň se domnívám. Můe na to samozřejmí zareagovat, ale tíko tady asi bude tvrdit, e to bylo níco jiného ne jeho osobní postoj. Díkuji vám.</w:t>
        <w:br/>
        <w:t>Místopředsedkyní Senátu Milue Horská:</w:t>
        <w:br/>
        <w:t>Díkuji vám, pane senátore. Nyní má slovo pan senátor Miroslav Nenutil.</w:t>
        <w:br/>
        <w:t>Senátor Miroslav Nenutil:</w:t>
        <w:br/>
        <w:t>Díkuji za slovo, paní místopředsedkyní, milé kolegyní, váení kolegové, pane předsedo, po slovech pana senátora Dienstbiera se mi bude vystupovat tíko, protoe s panem senátorem Dienstbierem starím jsem míl tu čest sedít tady v lavici níkolik let a nesmírní si ho váím. Vím jeho stanovisko, nebo znám jeho stanovisko i k té situaci, o které tady ve svém úvodním, řekníme netradičním, sloví mluvil pan ředitel rady.</w:t>
        <w:br/>
        <w:t>Já jsem za tích 12 let moná osmkrát, ne-li devítkrát, zpravodajoval výroční zprávu Ústavu pro studium totalitních reimů, kdy jsem byl člen ústavní-právního výboru. Musím říct, e to vae vystoupení, pane řediteli, bylo hodní rozdílné oproti vaim předchůdcům. Ale je to vae právo a vae odhodlání.</w:t>
        <w:br/>
        <w:t>Jakkoli si váím pana místopředsedy Oberfalzera, nemohu s ním souhlasit v jeho výzví. Na jedné straní pan ředitel nám tady připomníl nai odpovídnost za stabilitu ÚSTR. Na druhé straní ze Senátu, prostřednictvím pana místopředsedy, jde pak jakási výzva k vyvození osobní odpovídnosti. Lze se dopídit, e to bylo míníno na ředitele ústavu.</w:t>
        <w:br/>
        <w:t>Za ta léta musím říci, a přestoe jsem v posledních dvou nebo třech letech nezpravodajoval, činnost ústavu neustále sleduji, protoe človík si na níco zvykne a neopoutí se to jenom se skončením níjakého postu. Tak musím říci, e ústav míl dobře nalápnuto a mohl se vínovat tomu, k čemu byl zaloen, tedy ke studiu tích dvou totalitních reimů nejen tady u nás, ale i v kontaktu s ostatními evropskými zemími.</w:t>
        <w:br/>
        <w:t>A potom v posledních asi dvou letech víc ne vlastní badatelské činnosti se musel pan ředitel ústavu vínovat vysvítlování toho, proč jeho oprava budovy je o tolik draí. Tady bylo panem místopředsedou zmíníno, nebo mluvil o jakési neexistenci níjakých sond. To míly být práví ty vícenáklady, kdy se objevily při rekonstrukci budovy. Pan ředitel čelil i trestnímu oznámení, to u bylo odloeno jako neopodstatníné. Nezbývá mi potom nic jiného ne se domnívat, e kdy nepomohlo trestní oznámení, iniciativu můeme hledat asi v tom, o čem se tady zmiňoval pan senátor ilar, tak budeme postupovat, si řeknou tedy oni, jinými prostředky. Mrzí mí, e vedení ústavu musí teï víc energie vínovat obhajování svých pozic ne vlastní badatelské činnosti.</w:t>
        <w:br/>
        <w:t>Jakkoli podpořím návrh usnesení, který tady kolegové Goláň a ilar předkládají, nemohu souhlasit s tím, aby hledání náhradních prostor se stalo alternativou. Abyste vídíli, o co jde, protoe jsem se zajímal o to financování. Aby mohl ústav fungovat v důstojných podmínkách a v důstojném prostředí, míl by dostat v přítím roce, tuím, 80 a v dalím roce 70 milionů korun. V rozpočtech nebo v číslech, se kterými paní ministryní pracuje, není to malá poloka, ale není zase tak nehorázná, jak se níkde snaí níkdo namluvit. Já práví, by s končící odpovídností senátora, bych vám dal, prosím, na zváení, abyste skuteční v zájmu a u badatelské činnosti nebo osvítové činnosti pro studenty a áky, o kterých tu byla také řeč, hlasovali práví s vídomím odpovídnosti faktické, nikoli níjaké přenesené nebo vnucené od níjakých neznámých skupin. Díkuji za pozornost.</w:t>
        <w:br/>
        <w:t>Místopředseda Senátu Jiří Oberfalzer:</w:t>
        <w:br/>
        <w:t>Díkuji, pane senátore. My jsme se vystřídali, jak jste postřehli. Díkuji kolegovi Nenutilovi. A protoe vidím, e se nikdo dalí do rozpravy nehlásí, rozpravu končím. Poprosím pana navrhovatele nebo zástupce rady, aby na rozpravu reagoval, chce-li.</w:t>
        <w:br/>
        <w:t>Eduard Stehlík:</w:t>
        <w:br/>
        <w:t>Váený pane předsedající, váené dámy senátorky, váení páni senátoři, já bych se k tomu vyjádřil asi velice krátce, jestli mohu. Celé mé vystoupení bylo chápáno, aspoň já jsem ho chápal jako můj apel na Senát, aby ústavu vycházel vstříc a ústavu pomohl, na to, pokud jde o informaci, která je postavena na mém osobním proitku, nikdy jsem nepouil termín levicový převrat, ani tady, ani v minulosti. Můete si projít vechna moje vyjádření, pouze jsem řekl, e dolo k vícem, které podle mého názoru nemají nic společného s podporou svobodného bádání a s naplníními zákona o ÚSTR.</w:t>
        <w:br/>
        <w:t>Pokud jde o opakovaní zde zmiňované trestní oznámení, které bylo odloeno Policií ČR, jak víte sami velice dobře, informoval jsem vás o tom v loňském roce, toto trestní oznámení jsem podával v červnu 2018 já s tím, e to, e bylo odloeno, mi dodnes nebylo oficiální sdíleno, ádnou informaci nemám, znám tuhle víc pouze z médií. Nemohl jsem postupovat jinak, protoe podklady, a docela obsáhlé, týkající se nesrovnalostí spojených s přestavbou stávajícího sídla ústavu, jsem obdrel od ředitelky ÚSTR a jako člen rady jsem veřejným funkcionářem. Pokud dostanu tu samou informaci, kterou jsem dostal, včetní kopií dokumentů a dalích vící, nemohl jsem jednak jinak, ne jsem jednal. Pokud ta záleitost byla odloena, můe mí to pouze tíit, e tím pádem máme o jeden problém méní a můeme se vínovat práci.</w:t>
        <w:br/>
        <w:t>Jinak si troufám říci, e pokud jde o moji morální integritu, myslím si, e je naprosto v pořádku, nikdy jsem do tíchto vící nepromítal své osobní zájmy. Vdy, a u jsem byl předsedou rady nebo vojákem z povolání, jsem pracoval v souladu s přísahou, kterou jsem dal této republice a vdycky pro mí bylo blaho zemí, blaho státu nad moje osobní víci.</w:t>
        <w:br/>
        <w:t>Místopředseda Senátu Jiří Oberfalzer:</w:t>
        <w:br/>
        <w:t>Díkuji, pane předsedo, tái se zpravodaje ÚPV, pana senátora Golání, zda chce vystoupit? Ne, naznačuje, e nikoli. V tom případí poádám zpravodaje garančního výboru o jeho shrnutí rozpravy a návrhy na hlasování.</w:t>
        <w:br/>
        <w:t>Senátor Jan Tecl:</w:t>
        <w:br/>
        <w:t>Váené kolegyní, váení kolegové, v rozpraví kromí předsedy Rady ÚSTR Eduarda Stehlíka vystoupili čtyři senátoři. Zaznamenal jsem jeden návrh na usnesení, který předloil senátor Petr ilar společní se senátorem Tomáem Goláním. Já bych navrhoval, abychom v tuto chvíli hlasovali o jejich předloeném návrhu. V případí, e bude schválen, tak bychom ho zapracovali do návrhu, který předloil výbor pro vzdílávání, vídu, kulturu a lidská práva. V případí, e by schválen nebyl, tak bychom hlasovali pouze o návrhu, který předloil garanční výbor.</w:t>
        <w:br/>
        <w:t>Místopředseda Senátu Jiří Oberfalzer:</w:t>
        <w:br/>
        <w:t>Já se domnívám, pane kolego, e bychom míli hlasovat o návrhu garančního výboru a posléze o návrhu usnesení, protoe by asi nebylo v pořádku, abychom vetkli na plénu do původního usnesení schváleného výborem níjaký dodatek. Návrh byl řádní předloen, přečten, take není problém o ním hlasovat. Myslím si, e je na místí nejprve hlasovat o usnesení výboru. Pokud byste s tím souhlasil. Je to doprovodné usnesení v tomto smyslu. Vidím, e spolupředkladatel souhlasí s postupem, myslím, e na víci nic nemíní, kdy budete souhlasit, take bychom postupovali takto. V tom případí bych spustil znílku.</w:t>
        <w:br/>
        <w:t>Dámy a pánové, budeme hlasovat o návrhu výboru pro vzdílávání, vídu, lidská práva, petice, také kulturu, zapomníl jsem. Je tu návrh na vzít na vídomí výroční zprávu ÚSTR. Spoutím hlasování. V sále je přítomno 53 senátorů. Kvórum je 27. Kdo je pro, zvedl jistí ruku a hlasoval tlačítkem ANO. Kdo je proti, zvedne ruku a stiskne tlačítko NE.</w:t>
        <w:br/>
        <w:t>Hlasování č. 18</w:t>
        <w:br/>
        <w:t>, kvórum 28, pro 39, návrh byl schválen.</w:t>
        <w:br/>
        <w:t>Nyní bychom, pane zpravodaji, přistoupili k hlasování o navreném usnesení. Kolegové, spoutím bez znílky. V sále je 56 senátorů, kvórum 29. Kdo je pro, zvedne ruku, stiskne tlačítko ANO. Kdo je proti, zvedne ruku a stiskne tlačítko NE.</w:t>
        <w:br/>
        <w:t>Hlasování č. 19</w:t>
        <w:br/>
        <w:t>, kvórum 29, pro 34, návrh byl schválen. Mohu tedy uzavřít tento bod. Díkuji, pane zpravodaji, za vai práci.</w:t>
        <w:br/>
        <w:t>A můeme přistoupit k dalímu bodu. Tím je</w:t>
        <w:br/>
        <w:t>Návrh na prodlouení lhůty pro projednání návrhu senátního návrhu zákona senátora Zdeňka Hraby, kterým se míní zákon č. 40/2009 Sb., trestní zákoník, ve zníní pozdíjích předpisů (senátní tisk č. 199) ve výborech Senátu</w:t>
        <w:br/>
        <w:t>Tisk č.</w:t>
        <w:br/>
        <w:t>199</w:t>
        <w:br/>
        <w:t>Poprosím o předloení pana senátora Canova. Prosím, seznamte nás s návrhem.</w:t>
        <w:br/>
        <w:t>Senátor Michael Canov:</w:t>
        <w:br/>
        <w:t>Váený pane předsedající, váené kolegyní, váení kolegové, kolega Zdeník Hraba zde nemůe být dnes přítomen, take ho zastupuji a přednáím jeho návrh usnesení, který se týká projednávání senátního návrhu zákona o zmíní zákona trestního zákoníku, ve zníní pozdíjích předpisů. Jeho návrh zní, e Senát prodluuje lhůtu pro projednávání ve výborech o 120 dnů, tj. do 18. února 2021.</w:t>
        <w:br/>
        <w:t>Místopředseda Senátu Jiří Oberfalzer:</w:t>
        <w:br/>
        <w:t>Díkuji, pane senátore, prosím, posaïte se ke stolku zpravodajů. Já otevírám rozpravu k tomuto návrhu. Nevidím, e by se níkdo hlásil, take rozpravu končím. Máme zde tedy jediný návrh, který předloil pan zpravodaj. Nejprve spustím znílku. Dámy a pánové, budeme hlasovat o schválení návrhu předloeném panem senátorem Canovem. Spoutím hlasování. Jde o prodlouení lhůty pro projednávání zmíníných zákonů. Přítomno 57, kvórum 29. Kdo je pro, zvedne ruku a stiskne tlačítko ANO. Kdo je proti, zvedne ruku a stiskne tlačítko NE.</w:t>
        <w:br/>
        <w:t>Hlasování č. 20</w:t>
        <w:br/>
        <w:t>, kvórum 30, pro 46, návrh byl schválen, můeme ukončit tento bod a přistoupit k dalímu.</w:t>
        <w:br/>
        <w:t>A tím je</w:t>
        <w:br/>
        <w:t>Návrh na povíření dalích senátorů odůvodníním senátních návrhů zákonů (snímovní tisky č. 338, 560, 568) v Poslanecké snímovní</w:t>
        <w:br/>
        <w:t>Při schvalování senátních návrhů zákona Senát povíří tři senátory jejich odůvodníním v Poslanecké snímovní. Nyní po volbách vznikla situace, kdy níkterým z naich kolegů vyprí mandát, a nemohou tak Senát na jednáních snímovny zastupovat. Proto je nezbytné povířit nové senátory, kteří se této role ujmou. Já prosím pana 1. místopředsedu Senátu Jiřího Růičku, aby nás s návrhy na nové zástupce Senátu seznámil. Pane místopředsedo, prosím.</w:t>
        <w:br/>
        <w:t>1. místopředseda Senátu Jiří Růička:</w:t>
        <w:br/>
        <w:t>Dobré odpoledne, dámy a pánové. Situaci, která nastala, popsal u pan místopředseda Oberfalzer, tak si dovolím přečíst jenom návrh usnesení Senátu z 27. schůze, konané dne 14. října 2020, k návrhu na povíření dalích senátorů odůvodníním senátních návrhů zákonů v Poslanecké snímovní. Jedná se o snímovní tisky č. 338, 560 a 568. Senát povířuje k:</w:t>
        <w:br/>
        <w:t>a)</w:t>
        <w:tab/>
        <w:t>senátnímu návrhu zákona, kterým se míní zákon č. 361/2000 Sb., o provozu na pozemních komunikacích a o zmínách níkterých zákonů, zákon o silničním provozu, ve zníní pozdíjích předpisů, senátora Tomáe Golání jako dalího senátora, aby návrh zákona odůvodnil v Poslanecké snímovní, pan senátor pokyvuje hlavou, e souhlasí,</w:t>
        <w:br/>
        <w:t xml:space="preserve">b) </w:t>
        <w:tab/>
        <w:t>senátnímu návrhu ústavního zákona, kterým se míní ústavní zákon č. 1/1993 Sb., Ústava ČR, ve zníní pozdíjích ústavních zákonů, snímovní tisk č. 560, senátora Zdeňka Nytru jako dalího senátora, aby návrh zákona odůvodnil v Poslanecké snímovní, pan senátor Nytra souhlasí, bylo to s ním projednáno také,</w:t>
        <w:br/>
        <w:t xml:space="preserve">c) </w:t>
        <w:tab/>
        <w:t>senátnímu návrhu zákona, kterým se míní zákon č. 96/2004 Sb., o podmínkách získávání a uznávání způsobilosti k výkonu nelékařských zdravotnických povolání a k výkonu činností souvisejících s poskytováním zdravotní péče a o zmíní níkterých souvisejících zákonů, ve zníní pozdíjích předpisů, je to senátní tisk č. 568 senátora Lumíra Kantora, jako dalího senátora, aby návrh zákona odůvodnil v Poslanecké snímovní, s panem senátorem to také bylo projednáno a souhlasí s tím.</w:t>
        <w:br/>
        <w:t>To je vechno k tomuto bodu.</w:t>
        <w:br/>
        <w:t>Místopředseda Senátu Jiří Oberfalzer:</w:t>
        <w:br/>
        <w:t>Díkuji, pane místopředsedo. Otevírám k tomuto bodu rozpravu... Do které se nikdo nehlásí, take ji končím. Jak jste vyrozumíli, jde o rozíření zástupců Senátu ke kadému z tisků o jednoho človíka. Spoutím znílku.</w:t>
        <w:br/>
        <w:t>V sále je 56 senátorů, kvórum 29, budeme hlasovat o doplníní povíření senátorů k zastupování ve snímovní. Spoutím hlasování. Kdo je pro, zvedne ruku, stiskne tlačítko ANO. Kdo je proti, zvedne ruku a stiskne tlačítko NE.</w:t>
        <w:br/>
        <w:t>Hlasování č. 21</w:t>
        <w:br/>
        <w:t>, kvórum 29, pro 49, návrh byl schválen tak, jak jej předloil pan místopředseda Růička.</w:t>
        <w:br/>
        <w:t>Nyní přistoupíme k dalímu bodu programu, kterým je</w:t>
        <w:br/>
        <w:t>Informace komisí Senátu o činnosti za rok 2020</w:t>
        <w:br/>
        <w:t>Tisk č.</w:t>
        <w:br/>
        <w:t>313</w:t>
        <w:br/>
        <w:t>Informace jste obdreli jako senátní tisk č. 313. Senát ve 12. funkčním období zřídil est stálých komisí a stanovil jim úkoly. Dále zřídil jednu dočasnou komisi, zároveň uloil svým usnesením č. 12 ze dne 14. listopadu 2018, aby tyto komise jedenkrát roční informovaly Senát o plníní stanovených úkolů. Vyplývá to z § 43 jednacího řádu Senátu.</w:t>
        <w:br/>
        <w:t>Poprosím pana senátora Tomáe Czernina, aby nás seznámil se zprávou Stálé komise Senátu pro krajany ijící v zahraničí. Pane senátore, prosím.</w:t>
        <w:br/>
        <w:t>Senátor Tomá Czernin:</w:t>
        <w:br/>
        <w:t>Váený pane předsedající, váené paní senátorky, váení páni senátoři. V roce 2020 míla komise tři schůze a přijala 16 usnesení. Mezi nejvýznamníjí usnesení patřilo usnesení č. 23, ve kterém komise navrhla Senátu usnesení k podpoře programu podpory českého kulturního dídictví v zahraničí na léta 2021 a 2025, které bylo Senátem přijato. V tomto usnesení Senát poádal vládu o pokračování tohoto programu s tím, aby i nadále gestory vlády pro plníní tohoto programu bylo Ministerstvo zahraničních vící ČR společní s Ministerstvem kolství, mládee a tílovýchovy ČR a zároveň, aby tato pracovití koordinovala prostřednictvím meziresortní komise pro Čechy ijící v zahraničí práci dalích ministerstev. Dále Senát poadoval tímto usnesením po vládí dvojnásobné navýení rozpočtu tohoto programu z důvodu zdvojnásobení počtu adatelů krajanských spolků o finanční dary oproti letům minulým. Dalí, a to si myslím, z mého pohledu nejvýznamníjí, bylo usnesení č. 29, ve kterém navrhla Senátu usnesení, aby vyzvala vládu k projednání návrhů zákona o správí voleb. Senát dlouhodobí vyvíjí úsilí o usnadníní výkonu politických práv českých občanů ijících v zahraničí, předevím zmínu volebního zákona s moností korespondenčního hlasování naich občanů v zahraničí. Toto usnesení Senát schválil, upozornil bych jenom, e patříme stále k jedné z posledních zemí v Evropí, která korespondenční volbu neumoňuje.</w:t>
        <w:br/>
        <w:t>Vzhledem ke koronavirové situaci se podařilo uspořádat pouze dví akce, ta první byla mezinárodní konference s názvem Český původ brazilského prezidenta Juscelina Kubitscheka. Ta se uskutečnila zde v Senátu 27. ledna tohoto roku. Druhou akcí, kterou komise uspořádala, byl kulatý stůl s názvem Aktuální potřeby české diaspory s výhledem na léta 2021 a 2025. Ta probíhla na začátku února. Komise v letoním roce uskutečnila pouze jednu cestu, a to do výcarska, kde se uskutečnil významný akt, a to bylo znovuodhalení památníku Janu Masarykovi v eneví v blízkosti enevského sídla Spojených národů v den narození Jana Masaryka a úmrtí jeho otce, prezidenta Tomáe Garrigue Masaryka. Díkuji vám za pozornost.</w:t>
        <w:br/>
        <w:t>Místopředseda Senátu Jiří Oberfalzer:</w:t>
        <w:br/>
        <w:t>Díkuji, pane senátore. Dovolte mi jenom vícnou poznámku, pro ostatní zpravodaje není nutno tu zprávu předčítat, máme to v senátním tisku, lze struční charakterizovat činnost komise. Díkuji, byla zkrácena, výborní, předeel jste mému doporučení. Prosím nyní dalího řečníka, paní senátorku Jitku Seitlovou, aby nás seznámila se zprávou Stálé komise Senátu pro práci Kanceláře Senátu.</w:t>
        <w:br/>
        <w:t>Senátorka Jitka Seitlová:</w:t>
        <w:br/>
        <w:t>Váený pane místopředsedo, váené kolegyní, kolegové. Jak jistí víte, celou činnost Senátu, a tedy i komise pro činnost Senátu, Kanceláře Senátu, ovlivnil covid, take my jsme se v tomto roce seli třikrát, ale přijali jsme 27 usnesení.</w:t>
        <w:br/>
        <w:t>Co bylo hlavním, čím jsme se zabývali, velice krátce. Jednak je to nová strategie a vize budoucího vyuití systému IT technologií a elektronické poty v Senátu, to se realizuje a bude jetí realizovat v přítím roce. Také jsme se zabývali moností redukce vyuívání papírů v Senátu pod heslem tzv. bezpapírový Senát. Nadále se na tom pracuje a postupní se papírové tisky a tato komunikace papírová omezuje. Také jsme se zabývali, a je ji monost podávání elektronických faktur ve formí PDF s elektronickým podpisem. Důleitým tématem, které bylo předmítem naeho jednání, bylo zabezpečení funkčnosti systému monitorovacího, bezpečnostního systému. Tady jsme řeili níkteré problémy. Výsledkem je zcela nová strategie tohoto zabezpečení. A to hlavní, vstup do Senátu pro emeritní senátorky a senátorky, take nai kolegové, kteří budou končit, a ti, kteří končili dříve, budou mít kartičku, která jim umoní vstup do prostoru Senátu. Take to se podařilo, trvalo to řadu let, diskuse byla dlouhá, ale podařilo se to. To je dobrá zpráva pro nae kolegy.</w:t>
        <w:br/>
        <w:t>A jetí jednu víc. Víte, e dnes u byl zahájen prodej dárkových předmítů, suvenýrů a připomínkových předmítů v Senátu. Také jsme na tom dlouho pracovali, nakonec se podařilo i s pomocí snímovny, která zmínila jednací řády, tuto situaci vyřeit, take náhradní prodej byl dnes pro vás pro vechny a od přítí schůze u by míly fungovat jak nové tiskové oddílení, tak také místnosti, které budou i pro veřejnost. Sice teï v dobí covidu nebudou jetí vyuívány, ale budou ty dárkové předmíty k dispozici.</w:t>
        <w:br/>
        <w:t>To jsou, myslím, hlavní body, které se podařilo dořeit. Díkuji.</w:t>
        <w:br/>
        <w:t>Místopředseda Senátu Jiří Oberfalzer:</w:t>
        <w:br/>
        <w:t>Díkuji, paní senátorko. Jak jste sama slyela, nejvítí ohlas míly kartičky pro emeritní senátory, a protoe ohlas byl způsoben stávajícími senátory, zejména je zřejmé, e kadý z nás chápe, e bude jednou emeritním senátorem. Dovolte mi, abych přivolal pana senátora Nenutila, aby nás informoval o činnosti Stálé komise Senátu pro rozvoj venkova. Pane kolego, prosím.</w:t>
        <w:br/>
        <w:t>Senátor Miroslav Nenutil:</w:t>
        <w:br/>
        <w:t>Díkuji za slovo. Váený pane místopředsedo, milé kolegyní, váení kolegové. Díkuji i za tu kartičku emeritního senátora, protoe od přítího pondílí se jím stávám, slibuji, e kartičku budu vyuívat. Teï níkolik slov ke stálé komisi pro venkov. Vechno podstatné máte napsané ve zprávách. Jenom chci dodat, pro vás je to zbytečné, protoe u to znáte, vzkate tím novým, co sem přijdou, e venkov podle evropských parametrů je celá Česká republika kromí Prahy. Komise má hodní irokou působnost, nicméní jsme se zamířovali skuteční na venkov, jak ho chápeme my v Česku.</w:t>
        <w:br/>
        <w:t>Asi takovou nejzdařilejí nebo nejnovíjí akcí v tomto roce bylo to, e se nám koneční podařilo získat místo pro osobnosti venkova, je spolu se Spolkem pro obnovu venkova, se Sdruením místních samospráv a se Svazem míst a obcí ČR a Národním divadlem komise udíluje, take byla odhalena síň osobností venkova v Národním zemídílském muzeu tady v Praze, to jenom pro zajímavost.</w:t>
        <w:br/>
        <w:t>Díkuji vem členům komise, v naprosté vítiní vem členům komise, za konstruktivní přínos, aktivní jednání při dvou schůzích a hlavní přístup k českému venkovu, a velké podíkování i tajemnici komise, paní Jitce Pilařové. To zatím toto. Kdyby výjimeční byly níjaké dotazy, snad je zodpovím.</w:t>
        <w:br/>
        <w:t>Místopředseda Senátu Jiří Oberfalzer:</w:t>
        <w:br/>
        <w:t>Díkuji, pane předsedo. Nyní poprosím pana senátora Ladislava Faktora, aby nás informoval o činnosti Stálé komise Senátu pro sdílovací prostředky. Prosím, pane senátore.</w:t>
        <w:br/>
        <w:t>Senátor Ladislav Faktor:</w:t>
        <w:br/>
        <w:t>Díkuji. Dámy a pánové, jsem rád, e jsem se dozvídíl, e pocházím z venkova, na to jsem pyný. Za pana senátora Chaloupka jenom shrnu obsah zprávy komise. Stálá komise Senátu pro sdílovací prostředky v roce 2020 svolala celkem tři řádné schůze. Fungovala i bíhem nouzového stavu, přijala celkem sedm usnesení. Diskutovali jsme s ředitelem České televize, se zástupci Českého telekomunikačního úřadu. Schůze byly neveřejné vzhledem k viru. Dále komise svolala kulatý stůl Volba rad do médií veřejné sluby, to je jedno z bolavých témat, e nejsme účastni při volbách do rad.</w:t>
        <w:br/>
        <w:t>Míli jsme zahraniční cestu do Rakouska, kde jsme navtívili ORF, to bylo velmi zajímavé. Závírem Stálá komise Senátu pro sdílovací prostředky se v roce 2020, přestoe nemohla navázat na vekeré své aktivity z předchozích období z důvodu pandemie koronaviru, tak se intenzivní vínovala problematice rozhlasového a televizního vysílání. Václav Chaloupek předseda. Díkuji.</w:t>
        <w:br/>
        <w:t>Místopředseda Senátu Jiří Oberfalzer:</w:t>
        <w:br/>
        <w:t>Díkuji, pane kolego. Poprosím nyní pana senátora Jiřího Dienstbiera, aby nás seznámil s Informací o činnosti Stálé komise Senátu pro Ústavu České republiky a parlamentní procedury. Prosím, pane senátore.</w:t>
        <w:br/>
        <w:t>Senátor Jiří Dienstbier:</w:t>
        <w:br/>
        <w:t>Váený pane místopředsedo, váené kolegyní a kolegové. Nebudu tady předčítat nebo opakovat to, co máte v písemné zpráví. Pojal bych to troku jako shrnutí nejenom za poslední rok, ale za volební období, tedy za dva roky. Myslím si, e to, co specificky ovlivnilo nai činnost, bylo to, e v poslední dobí se objevila pomírní velká řada návrhů na zmíny ústavy, resp. ústavního pořádku. Vítina z nich má původ v Poslanecké snímovní. To samozřejmí souvisí i témíř s odvíkou debatou na půdí komise, jak přistupovat ke zmínám ústavy, jestli to má být komplexní přístup, tzn. shromádíní, pokud mono, vech podnítů na zmínu ústavy a jejich shrnutí do jednoho návrhu tak, aby, pokud mono, zůstala zachována určitá vnitřní logika ústavního pořádku a nedílaly se dílčí zmíny, které třeba nemusí vzájemní být provázané nebo níjakým způsobem ladit.</w:t>
        <w:br/>
        <w:t>S tím souvisí i dalí moment, který byl nový v činnosti Stálé komise Senátu pro Ústavu a parlamentní procedury, a to je, e nám vznikla partnerská komise v Poslanecké snímovní na začátku volebního období Poslanecké snímovny, vzhledem práví k velkému mnoství návrhů, které vznikly v Poslanecké snímovní, my jsme jako jednu z pracovních metod zahájili a pak rozvíjeli společná zasedání s poslaneckou komisí pro ústavu. Je to pomírní logické, protoe ústavní zmíny jsou významné. Také k jejich schválení je potřeba získat kvalifikovanou ústavní vítinu v obou komorách parlamentu, tzn. debata, e se vedla tímto irím způsobem, myslím si, e to je jenom správné.</w:t>
        <w:br/>
        <w:t>Zmínil bych jetí níkteré víci, které souvisí s postavením Senátu, které zůstávají nedořeeny. Jedno z tích víčných témat je nae snaha o prodlouení lhůty z 30 na 60 dnů pro projednávání zákonů postoupených Poslaneckou snímovnou. Vichni dobře víme, e zejména jetí, pokud se zavádí elektronizace legislativního procesu, e lhůty u takto byly napjaté a bude to pravdípodobní jetí sloitíjí, velké předlohy typu kodexů projednávat ve 30denní lhůtí reální v podstatí není moné, není to seriózní způsob projednávání.</w:t>
        <w:br/>
        <w:t>S postavením Senátu souvisela i debata o zmíní ústavy, která roziřovala působnost Nejvyího kontrolního úřadu, a to proto, e jsme vedli debatu práví i na půdí Poslanecké snímovny s partnerskou komisí, e Senát by moná k tomuto dal souhlas, ale za předpokladu, e by součástí té debaty bylo i rozíření článku 40 ústavy, co je katalog zákonů, kde práví Senát nemůe být Poslaneckou snímovnou přehlasován, a to o zákony nejenom o NKÚ, ale také o Ústavním soudu nebo o České národní bance. Ta logika je pomírní jasná, jde o instituce, jejich nezávislost je garantována v ústaví, to znamená, je to, dejme tomu, troku závaníjí úprava. Souvisí to i s úvahou nebo s tím, jak my tady v Senátu o sobí níkdy rádi mluvíme jako o ochráncích ústavnosti právního státu demokracie atd.</w:t>
        <w:br/>
        <w:t>Tady u bych se asi blíil k závíru, protoe tato role komise, dbát na integritu ústavy, zachovávání ústavních principů, které tvoří liberální demokratický právní stát, je vcelku stíejní, nebo se tam tím line jako taková stříbrná nit s naím jednáním, byl bych rád, aby to tak bylo i do budoucna, aby i Senát se drel této role, aby tady byl velký respekt k naemu ústavnímu pořádku, zejména bych chtíl poprosit, aby se to týkalo i jeho velmi cenné součásti, a to je Listiny základních práv, jako toho katalogu lidských práv. Protoe pokud jsem tady mluvil o roli Senátu v oblasti ochrany ústavnosti, tak tady osobní vidím jednu skvrnu, a to je práví přístup k listiní. Kdybych chtíl poádat, abyste velmi zvaovali, jestli k přístupu k takto cennému dokumentu podléhat určitým lobbistickým tlakům, naskakovat na určité populistické kroky. Prosím vás o to, abyste ústavní pořádek chránili. Říkám to proto, e je to pravdípodobní mé poslední vystoupení v roli senátora. Tento apel i v rámci zprávy o činnosti komise jsem si nemohl odpustit.</w:t>
        <w:br/>
        <w:t>Úplní závírem, co u ke zpráví úplní nepatří, práví proto, e to je mé poslední vystoupení, tak jsem vám vem chtíl podíkovat, protoe mi bylo ctí tady témíř 10 let působit, váím si atmosféry, kdy, přestoe máme často jiné názory, můeme si je ostře vyříkávat, tak to podle mého názoru bylo vdy v naprosté korektnosti a respektu k jiným názorům. Take bych vám za to chtíl podíkovat. Velmi si váím té monosti, e jsem tady byl, ale zároveň bych chtíl podíkovat i zamístnancům Kanceláře Senátu, protoe i oni se velmi významní podílejí na vytváření kultivované atmosféry, která tady v naprosté převaze panuje. Díkuji vám vem a níkdy na shledanou. (Potlesk.)</w:t>
        <w:br/>
        <w:t>Místopředseda Senátu Jiří Oberfalzer:</w:t>
        <w:br/>
        <w:t>Díkuji panu senátorovi a poprosím dalího předsedu, sice pana senátora Jiřího Buriana, aby nás informoval o činnosti Stálé komise Senátu Voda  sucho. Prosím, pane senátore, mikrofon je vá.</w:t>
        <w:br/>
        <w:t>Senátor Jiří Burian:</w:t>
        <w:br/>
        <w:t>Dobré odpoledne, váený pane místopředsedo, kolegové, kolegyní. Zprávu o činnosti Stálé komise Senátu Voda  sucho za rok 2020 jste obdreli písemní, zamířím se jenom na níkolik poznámek.</w:t>
        <w:br/>
        <w:t>V prvé řadí je to nejmladí komise, která v Senátu vznikla. Připomenu, e to bylo 14. listopadu 2018. Ve zpráví je uvedena náplň činnosti této komise, v jakém sloení pracovala. V letoním roce nae činnost byla poznamenána samozřejmí vemi tími opatřeními spojenými s covidem, jak to tady zaznílo u předchozích předsedů komisí. Zasedali jsme v letoním roce 27. února, to jetí bylo v pořádku, na tomto jednání jsme projednávali závírečnou zprávu o činnosti za rok 2019 a potom byla předmítem i pléna. Plán činnosti stálé komise na rok 2020, který jsme potom museli absolutní zmínit, a ústavní ochranu vody. To byl dokument, který se projednával s panem ministrem Tomanem více jak tři čtvrtí roku.</w:t>
        <w:br/>
        <w:t>Nicméní součástí zprávy je i usnesení, dokonce usnesení pléna, které jsme tu projednávali a schválili bez výhrad 10. června letoního roku. Druhá schůze se konala 2. června letoního roku. Na programu bylo plníní vládní koncepce ochrany před následky sucha. Tady musím říct naprosto jednoznační, e z poziční zprávy vyplynulo, e ty úkoly se neplní. Návrh usnesení s doporučením komise pro plénum, to jsem tady zmiňoval. 10. června bylo projednáváno a schváleno. Ten upravený plán činnosti stálé komise na rok 2020. Tady jenom poznámku, nejvíc lituji toho, e jsme nemohli uskutečnit ten pomírní velký seminář 24. září letoního roku na téma Zadrování vody v krajiní, respektive, co je priorita, Lokality na akumulaci povrchových vod. Celý tento materiál míl být postaven na pilotním projektu Vlachovice na Zlínsku. Perfektní záleitost. Mohl by to být i do budoucna, řekníme, takový návod pro ostatní lokality. To se neuskutečnilo. A tak bych chtíl k tomu jenom dodat, e tato stálá komise získala opravdu pomírní velké renomé, předevím skladbou členů komise. Vedle senátorů a senátorek jsme v komisi míli zastoupení ministerstva zemídílství, ministerstva ivotního prostředí a Svazu vodního hospodářství.</w:t>
        <w:br/>
        <w:t>O postavení stálé komise svídčí i to, e na tom posledním jednání 2. června přili i oba páni ministři, jak pan ministr Toman, tak pan ministr Brabec, co bylo docela nevídané, byli jsme rádi, e se o tu problematiku zajímají. Myslím problematiku činnosti té stálé komise a její smířování. Proto bych tady vyslovil na úplný závír takový apel, aby Stálá komise Senátu Voda  sucho byla zachovaná i v nastávajícím funkčním období Senátu PČR. Zasaïte se, prosím, o to.</w:t>
        <w:br/>
        <w:t>Na úplný závír bych vám chtíl vem podíkovat. Byl jsem tu 6 let v krásném prostředí Valdtejnského paláce, v krásném prostředí tohoto jednacího sálu, kde jednání probíhala zodpovídní a hlavní v klidu. Zachovejte tyto způsoby jednání i nadále. Díky vem, se kterými jsem se mohl potkat a mohl pracovat. Díky. (Potlesk.)</w:t>
        <w:br/>
        <w:t>Místopředseda Senátu Jiří Oberfalzer:</w:t>
        <w:br/>
        <w:t>Díkuji, pane senátore. Nyní v řadí předsedů komisí bude poslední Zdeník Nytra, který nás seznámí s informací o činnosti Dočasné komise Senátu k návrhům auditních zpráv. Prosím, pane předsedo.</w:t>
        <w:br/>
        <w:t>Senátor Zdeník Nytra:</w:t>
        <w:br/>
        <w:t>Dobré odpoledne, váený předsedající, váené dámy, váení pánové. Dovolte, abych vás v krátkosti seznámil s činností dočasné komise. Já to potom zkrátím, protoe ob materiál je předloena závírečná zpráva této komise, co bylo v úkolech, kterými tato komise byla zaúkolovaná plénem Senátu.</w:t>
        <w:br/>
        <w:t>Komise byla ustanovena 13. června na 9. schůzi Senátu. Původní s mandátem do 31. ledna. Na 12. schůzi Senátu byl mandát této dočasné komise prodlouen do konce 12. funkčního období. Pracovala ve sloení 12 členů, paritní zastoupených po dvou za kadý senátorský klub. Komise v lednu uskutečnila seminář na téma střetu zájmů podle finančního nařízení EU, který byl pořádaný společní s výborem pro záleitosti EU, Senátu PČR. Komise připravovala veřejné slyení na téma střetu zájmů. Toto veřejné slyení bylo nakonec odloeno, mílo by se uskutečnit přítí týden 22. října v tomto sálu.</w:t>
        <w:br/>
        <w:t>Na své schůzi jsme se rovní zabývali společní s odbornou veřejností a se zástupci ministerstva spravedlnosti a ministerstva financí diskuzí o návrhu zákona o evidenci skutečných majitelů. Zároveň jsme se v únoru seli se členy delegace Výboru pro rozpočtovou kontrolu Evropského parlamentu, která nás navtívila tady v Senátu.</w:t>
        <w:br/>
        <w:t>Tolik zatím v rámci této zprávy a zbytek si dovolím přednést v rámci toho přespřítího bodu jako součást závírečné zprávy této dočasné komise. Díkuji za pozornost.</w:t>
        <w:br/>
        <w:t>Místopředseda Senátu Jiří Oberfalzer:</w:t>
        <w:br/>
        <w:t>Díkuji, pane senátore. Slyeli jsme slovo předsedů komisí nebo jejich povířených zástupců. Otevírám rozpravu k tímto zprávám. Rozhlíím se, nevidím ani elektronickou přihláku, proto rozpravu končím. Tái se předkladatelů, ale asi zbyteční, zdali chtíjí níjak reagovat? Nevidím takový podnít, čili můeme přistoupit k hlasování. Spustím znílku.</w:t>
        <w:br/>
        <w:t>V sále je přítomno 54 senátorek a senátorů, kvórum 28. Zahajuji hlasování. Hlasujeme o na vídomí vzetí. Kdo je pro, zvedníte ruku a stiskníte tlačítko ANO. Kdo jste proti, zvedníte ruku a stiskníte tlačítko NE.</w:t>
        <w:br/>
        <w:t>hlasování č. 22</w:t>
        <w:br/>
        <w:t>, kvórum 28, pro 49, návrh byl schválen.</w:t>
        <w:br/>
        <w:t>Můeme tedy ukončit tento bod a přistoupíme k dalímu. A sice to je</w:t>
        <w:br/>
        <w:t>Informace stálých delegací Parlamentu České republiky o činnosti za 12. funkční období</w:t>
        <w:br/>
        <w:t>Tisk č.</w:t>
        <w:br/>
        <w:t>314</w:t>
        <w:br/>
        <w:t>Dostali jste jako senátní tisk č. 314. Prosím člena Stálé delegace Parlamentu ČR do Meziparlamentní unie pana Ivo Bárka, aby nás seznámil se zprávou o činnosti této delegace. Prosím, pane senátore.</w:t>
        <w:br/>
        <w:t>Senátor Ivo Bárek:</w:t>
        <w:br/>
        <w:t>Ano, díkuji, pane místopředsedo. Váený pane místopředsedo, milé kolegyní, váení kolegové, dovolte, abych vás velmi krátce seznámil se Zprávou o činnosti Stálé delegace Parlamentu ČR do Meziparlamentní unie za roky 2018-2020. Meziparlamentní unie je mezinárodní organizace zaloená v roce 1889, která sdruuje představitele parlamentů suverénních států celého svíta. V současné dobí má 179 členů, to jsou parlamenty suverénních států, a 12 asociovaných členů, to jsou různá meziparlamentní shromádíní, předevím z Jiní Ameriky a Afriky.</w:t>
        <w:br/>
        <w:t>Cílem Meziparlamentní unie je prostřednictvím mezinárodního dialogu podporovat kontakty a výmínu názorů a zkuenosti mezi členy parlamentů z celého svíta, zkoumat otázky celosvítového významu se zámírem aktivní zapojovat parlamenty do jejich řeení a napomáhat ochraní lidských práv.</w:t>
        <w:br/>
        <w:t>Ve 12. funkčním období v letech 2018-2020 delegace pracovala ve sloení, které mílo 12 členů, z toho 4 byli ze Senátu a 8 z Poslanecké snímovny. Ze Senátu byli kolegové Peter Koliba, Ivo Bárek, Pavel Fischer a Zdeník Nytra. Předsedou této stálé delegace byl Ondřej Polanský, pan poslanec z Poslanecké snímovny. V tomto období se uskutečnily dví konference. První 140. statutární konference v Dauhá, v Kataru. Za Senát se zúčastnili Peter Koliba a Ivo Bárek. Konference se zúčastnilo 147 členských parlamentů. Hlavní téma této statutární konference znílo Parlamenty jakoto platforma pro podporu vzdílávání, míru, bezpečnosti a vlády práva.</w:t>
        <w:br/>
        <w:t>Dalí, druhá konference v tomto období byla 141. statutární konference, která se uskutečnila v Srbsku, v Bílehradí. Za Senát se zúčastnili Peter Koliba a Zdeník Nytra. Obecná debata se vedla na téma Posilování mezinárodního práva, parlamentní role, mechanismy a příspívek do regionální spolupráce".</w:t>
        <w:br/>
        <w:t>Tolik k této zpráví. Tak, jak říkal pan místopředseda, ve máte v senátním tisku.</w:t>
        <w:br/>
        <w:t>Dovolte mi na závír, vzhledem k tomu, e to je moje poslední vystoupení v Senátu za moje 18leté působení, abych vám podíkoval za vzájemnou spolupráci, za přátelské vztahy samozřejmí. Vířím, e jsem i k tímto vzájemným přátelským vztahům přispíl mojí osobou. A popřál vám do budoucna, vám vem, i pracovníkům Senátu, ve dobré, vířím, e se s vámi budu i nadále příleitostní setkávat. Díkuji za pozornost. (Potlesk.)</w:t>
        <w:br/>
        <w:t>Místopředseda Senátu Jiří Oberfalzer:</w:t>
        <w:br/>
        <w:t>Díkuji panu senátorovi Bárkovi a prosím zástupce Stálé delegace Parlamentu ČR do parlamentního shromádíní NATO, pana senátora Patrika Kunčara, aby nás informoval o činnosti delegace. Prosím, pane senátore.</w:t>
        <w:br/>
        <w:t>Senátor Patrik Kunčar:</w:t>
        <w:br/>
        <w:t>Díkuji za slovo, váený pane předsedající, kolegyní, kolegové. Co se týká Stálé delegace parlamentního shromádíní NATO za období 2018-2020, tak ta pracovala ve sloení, řádní členové Tomá Czernin a Tomá Jirsa, náhradníci Jiří Duek a Patrik Kunčar. Za Poslaneckou snímovnou to nebudu číst, protoe to máte vechno v příloze. Co se týká schůzí této stálé delegace, tak se uskutečnila níkolikrát. V letoním roce to bylo naposledy níkdy v lednu, v únoru v Bruselu. Tohoto zasedání u jsme se nezúčastnili. Ta dalí zasedání potom byla zruena kvůli koronavirové epidemii. S tím, e listopadové zasedání, které je plánováno v Aténách, se má uskutečnit online formou. Ostatní podrobnosti máte v senátním tisku, take tam si je můete přečíst. Díkuji za pozornost.</w:t>
        <w:br/>
        <w:t>Místopředseda Senátu Jiří Oberfalzer:</w:t>
        <w:br/>
        <w:t>Díkuji, pane senátore, poprosím nyní člena Stálé delegace Parlamentu ČR do parlamentního shromádíní Organizace pro bezpečnost a spolupráci v Evropí, pana senátora Jana Horníka, o jeho slovo.</w:t>
        <w:br/>
        <w:t>Místopředseda Senátu Jan Horník:</w:t>
        <w:br/>
        <w:t>Díkuji za slovo, pane místopředsedo, kolegyní, kolegové. Já mám dojem, e vichni máme před sebou nai zprávu. Já bych se chtíl soustředit jenom na to, e v této delegaci spolupracovali Jan Horník, Jan aloudík, Ladislav Václavec, za co jim chci podíkovat, a moná pro úplnost, abyste vídíli, e samozřejmí je tam převaha poslanců, Karla Maříková, Pavel Plzák, Jan Bauer, Josef Hájek a Zdeník Ondráček. Z tohoto výčtu určití vidíte, e jsme to nemíli a tak úplní jednoduché.</w:t>
        <w:br/>
        <w:t>Nicméní kdy se podíváme na ty víci, které jsme jetí stihli do koronavirové situace, která nastala únor, březen, tak jetí v únoru jsme byli schopni monitorovat volby v Ázerbájdánu. My jsme hodní monitorovali práví na postsovítských republikách. Byli jsme na Ukrajiní, byli jsme v Moldávii. Ale co se nám bohuel u nepodařilo zrealizovat, to byly prezidentské volby v Bílorusku. Tam, kdy nebyla ta mezinárodní mise, která úplní vypadla, tak se v podstatí ty volby nedaly ze strany OBSE jako v předelých letech vyhodnotit. My jsme tam u jednou byli, ony vdycky předtím byly vyhodnocené smírem k Lukaenkovu reimu negativní. Mám dojem, e tentokrát by to poznání OBSE bylo jetí horí.</w:t>
        <w:br/>
        <w:t>Jinak mi jetí dovolte podíkovat odboru zahraničnímu, který funguje velmi dobře, konkrétní panu Krbcovi jako řediteli. Co se týká oddílení zahraničních vztahů, které konkrétní nás má na starosti v OBSE, tam je vedoucím Radek Merkl, také mu chci podíkovat. A samozřejmí chci podíkovat i pracovnici, která nás vítinou doprovází, co je Kateřina Koaříková. Nebýt jejích slueb, erudice apod., moná bychom tam mohli být níkdy troku ztracení, ale tím, e vyjídíme do terénu, tak ty praktické zkuenosti jsou tam i díky jejich erudici velmi dobré.</w:t>
        <w:br/>
        <w:t>Take já mám dojem, e se za ty 2 roky nemáme za co stydít. Jenom nás mrzí, e teï v současné dobí u níkteré víci, jako podzimní zasedání OBSE, nemohly být zrealizovány. Ani ty volby, které teï různí probíhají po Evropí, také ne. Doufejme, e situace koronaviru nás za čas zase dostane do normálního stavu a e budoucí zástupci Senátu v OBSE budou mít tu situaci u zase částeční znormalizovanou. Díkuji za pozornost.</w:t>
        <w:br/>
        <w:t>Místopředseda Senátu Jiří Oberfalzer:</w:t>
        <w:br/>
        <w:t>Díkuji, pane kolego, prosím člena Stálé delegace PČR do parlamentního shromádíní Rady Evropy, pana Miroslava Nenutila. Mirek se s námi loučil? Ale ne, je připraven, take ho poádám, aby nám přednesl svoji zprávu za tuto delegaci.</w:t>
        <w:br/>
        <w:t>Senátor Miroslav Nenutil:</w:t>
        <w:br/>
        <w:t>Díkuji, váený pane místopředsedo, milé kolegyní, váení kolegové. Parlamentní shromádíní Rady Evropy sdruuje vechny evropské zemí kromí Bíloruska, plus 4 zemí mimo Evropu, Kanadu, Spojené státy, Mexiko a... Teï jsem zapomníl tu čtvrtou, to je jedno. Hlavním úkolem je projednávání lidských práv. Senát tam má zastoupení dvou členů, Poslanecká snímovna píti, kadý má potom svého náhradníka. Týdenní zasedání je vdycky čtyřikrát do roka. Letos jsme míli pouze lednovou část, vechny ostatní ze známých důvodů odpadly.</w:t>
        <w:br/>
        <w:t>Při této příleitosti díkuji panu senátoru Holečkovi, panu senátoru Burianovi, paní senátorce Hamousové za důstojnou reprezentaci Senátu v tomto parlamentním shromádíní. Bez níjakého delího hodnocení snad zmíním jenom konstatování nové éfky parlamentního shromádíní, která pochválila Českou republiku za dobré zastoupení a dobrou účast na jednáních toho témíř 400hlavého pléna.</w:t>
        <w:br/>
        <w:t>Moje osobní podíkování, a vířím, e i tří dalích kolegů, potom patří tajemníkovi této stálé delegace, panu Radku Merklovi. A protoe tohle je u moje poslední vystoupení v roli senátora tady, přeji vám osobní hlavní pohodu. Senátu přeji, aby si zachoval tu pozici horní komory Parlamentu ČR. Jak tady jednou řekl bývalý ministr zahraničí, který nás oslovil slovutný Senáte, tak bych vám přál, aby to málo pouívané české slůvko slovutný jste naplňovali i v dalím volebním období. A se vám daří. (Potlesk.)</w:t>
        <w:br/>
        <w:t>Místopředseda Senátu Jiří Oberfalzer:</w:t>
        <w:br/>
        <w:t>Jetí prosím zástupkyni Stálé delegace do Středoevropské iniciativy. Jenom pro steno, je to paní senátorka Chalánková.</w:t>
        <w:br/>
        <w:t>Senátorka Jitka Chalánková:</w:t>
        <w:br/>
        <w:t>Váený pane předsedající, váené kolegyní, váení kolegové, dovolte, abych vás krátce seznámila se zprávou o činnosti Stálé delegace Parlamentu ČR do Středoevropské iniciativy ve 12. funkčním období Senátu.</w:t>
        <w:br/>
        <w:t>Tato Středoevropská iniciativa je integrační seskupení zemí střední, východní a jihovýchodní Evropy. V současné dobí sdruuje 17 zemí, z toho 9 je také členských zemí Evropské unie. Za Senát byli v tomto období řádní členové Pavel tohl a Emilie Třísková a jako náhradník Jitka Chalánková. Pokud jde o aktivity stálé delegace v období listopad 2018 a říjen 2020, probíhlo zasedání parlamentního shromádíní Parlamentní dimenze Středoevropské iniciativy v Římí ve dnech 7. a 8. listopadu 2019. Zasedání se zúčastnilo 12 parlamentních delegací. Českou republiku reprezentovali vedoucí delegace, pan poslanec Petr Dolínek a senátorka Jitka Chalánková.</w:t>
        <w:br/>
        <w:t>Tématem byl rozvoj infrastruktury pro vítí konkurenceschopnost podniků v oblasti Středoevropské iniciativy. Na zvolené téma zazníly dva odborné příspívky a v rámci parlamentního shromádíní se také konalo zasedání výboru a bylo zvoleno nové vedení výboru. Parlamentní shromádíní přijalo závírečné prohláení, které naleznete také samozřejmí na webových stránkách Středoevropské iniciativy. Dokument zdůrazňuje úlohu podnikatelské dimenze Středoevropské iniciativy jako klíčového nástroje na podporu konkurenceschopnosti podniků v regionu Středoevropské iniciativy a podporuje prohloubení spolupráce s mezinárodními a evropskými finančními institucemi. V souvislosti s pandemií covid-19 se v roce 2020 v rámci Parlamentní dimenze Středoevropské iniciativy neuskutečnila ádná akce pořádaná předsednickou zemí, to jest Černou Horou. Černá Hora bude pokračovat v předsednictví Středoevropské iniciativy i v roce 2021. Díkuji za pozornost.</w:t>
        <w:br/>
        <w:t>Místopředseda Senátu Jiří Oberfalzer:</w:t>
        <w:br/>
        <w:t>Díkuji, paní senátorko. Tímto jsme proli stálé delegace Senátu. V rámci tohoto jsme také vyslechli poslední vystoupení naeho kolegy. Otevírám rozpravu k tímto zprávám. Nevidím přihláeného, proto ji uzavírám. Budeme tedy hlasovat.</w:t>
        <w:br/>
        <w:t>V sále je přítomno 53 senátorek a senátorů, kvórum je 27. Budeme hlasovat o návrhu usnesení vzít na vídomí. Spoutím hlasování, kdo je pro, zvedne ruku a stiskne tlačítko ANO. Kdo je proti, zvedne ruku a stiskne tlačítko NE.</w:t>
        <w:br/>
        <w:t>Hlasování č. 23</w:t>
        <w:br/>
        <w:t>, kvórum 28, pro 49, návrh byl přijat. Ukončuji tedy tento bod programu.</w:t>
        <w:br/>
        <w:t>O slovo mí poádal předseda Senátu Milo Vystrčil, proto ho zvu k mikrofonu.</w:t>
        <w:br/>
        <w:t>Předseda Senátu Milo Vystrčil:</w:t>
        <w:br/>
        <w:t>Váený pane předsedající, váené kolegyní, kolegové, já jetí potom před vás předstoupím se závírečnou zprávou o činnosti Senátu za uplynulé nebo témíř uplynulé období. S tím ale, e vzhledem k tomu, e ten čas pro níkteré z nás je napjatý, tak si u v tuto chvíli v rámci toho krátkého vystoupení, o které jsem nyní poprosil, dovolím říct jednu víc, kterou povauji stejní za zásadní, a platí to tak ve vem a vude, e kadé tíleso, a tím spíe český Senát, je tak kvalitní, jak kvalitní lidé v ním zasedají. U to tady níkolikrát padlo, já to jenom zopakuji, e jsem přesvídčen, e ti lidé napříč vemi stranami, kteří kandidovali do Senátu a následní byli zvoleni, jsou veskrze lidmi velmi kvalitními, velmi erudovanými a jasným způsobem postavenými. Já bych chtíl říci, a vířím, e nemluvím pouze sám za sebe, e si té spolupráce s tími, kteří nyní odcházejí, protoe třeba u nekandidovali nebo neuspíli v tom volebním boji, který, řekl bych, e níkdy bývá dui drásající, velmi podíkovat za tu obrovskou práci, kterou tady odvedli, i za to, co jsme se mnozí od nich mohli naučit. Já si dovolím tady ta jména přečíst, nebo si myslím, e je to tak správné a e skuteční za kadým z nich je obrovská hora práce, obrovská hora úsilí, které vynaloili pro tuhle zemi, pro občany této zemí, pro to, aby jejich obce, nae kraje, nae zemí fungovala a byla silná a svébytná. Já chci podíkovat z tohoto místa Miroslavu Nenutilovi, Zdeňce Hamousové, Karlovi Kratochvíle, Milanu tíchovi, Jiřímu Burianovi, Václavu Hamplovi, Jiřímu Dienstbierovi, Emilii Třískové, Jaroslavu Malému, Miroslavu Antlovi, Frantiku Bradáčovi, Pavlu tohlovi, Ivo Bárkovi, Zdeňku Papoukovi, Alení romové, Jiřímu Carbolovi, Peterovi Kolibovi, Radku Suilovi a Ivo Valentovi za to, co tady v Senátu zanechají, a za to, co tady jetí zanechají, protoe leckteří slíbili, e se k nám sem vrátí třeba jenom na návtívu nebo moná v přítím volebním období. Hlavní jim chci popřát do toho dalího, co je čeká, hodní tístí, hodní úspíchů a také to, aby tady ty zkuenosti, které načerpali, dokázali vyuít, protoe pokud tomu tak bude, tak to bude dobře nejen pro ní, ale i pro celou nai zemi. Take moc vám, dámy a pánové, senátoři a senátorky, kteří jste skončili se senátorováním, pro tuto chvíli, nebo pro chvíli 18. října moc díkuji a přeji vám ve dobré. Díkuji moc.</w:t>
        <w:br/>
        <w:t>Omlouvám se. Aby to bylo genderoví vyváené, tak protoe je to výhodné a máme tady pouze dví senátorky, tak pouze v jejich případí si jim dovolím předat kvítiny. Vy ostatní mi to, prosím, pánové, promiňte. Take já prosím Zdeňku Hamousovou a Alenu romovou, jestli by mohly sem za mnou. Já jim předám kytičku, nebo se to tak odjakiva v českých a moravských a slezských zemích dílalo, e jsme přece jen na ty eny, aspoň v níkterých případech, byli hodníjí, protoe jsme vídíli, e vítinu té práce potom ony odvedou za nás. Díkuji moc.</w:t>
        <w:br/>
        <w:t>Místopředseda Senátu Jiří Oberfalzer:</w:t>
        <w:br/>
        <w:t>Dovolte, abych se také připojil k podíkování vem přečteným, jako i konkrétní dvíma okvítinovaným dámám. Můeme přistoupit k předposlednímu bodu programu, co je</w:t>
        <w:br/>
        <w:t>Návrh usnesení Senátu k závírečné zpráví Dočasné komise Senátu k návrhům auditních zpráv</w:t>
        <w:br/>
        <w:t>Usnesení dočasné komise vám bylo rozdáno na lavice a přednese jej předseda této komise, pan Zdeník Nytra. Já ho poádám o závírečnou zprávu.</w:t>
        <w:br/>
        <w:t>Senátor Zdeník Nytra:</w:t>
        <w:br/>
        <w:t>Díkuji, váený pane předsedající, váené dámy, váení pánové. Taky chci podíkovat končícím senátorům a poádat je, tedy ty přítomné, jestli jetí by chvilku vydreli a pomohli nám odsouhlasit tuto závírečnou zprávu, respektive to navrhované usnesení. Komise se sela včera na své 10. schůzi, projednala celé to období. K tím jednotlivým úkolům, k úkolu č. 1, předpokládaný stav dotací subjektu dotčených auditními zprávami se v tuto chvíli odhaduje, máte to v tích tabulkách, na řádoví 300 milionů korun, dosud nevypořádaných přibliní 450 milionů korun. V auditní zpráví, bohuel pouze v té 1. auditní zpráví, protoe tu se nám podařilo získat z veřejných zdrojů, případní od jiných veřejných činitelů, například od pana primátora hlavního místa Prahy, tak tu druhou, týkající se zemídílských dotací, ta je v tuto chvíli pořád jetí utajená. Ta první auditní zpráva konstatuje vysokou míru chybovosti v tích kontrolovaných projektech, a to a na 18,5 %. To je doklad o existenci váných nedostatků ve fungování řídícího a kontrolního systému u poskytování dotací.</w:t>
        <w:br/>
        <w:t>Z té první auditní zprávy rovní vyplývá, e navrhovaná oprava auditorií činí 451 milionů korun. Komise dospíla v souladu i se závíry té první auditní zprávy k tomu, e předseda vlády České republiky, pan Andrej Babi, převedením svých podnikatelských aktivit do svířenských fondů nevyhovíl poadavkům zákona č. 159/2006, zákona o střetu zájmů, respektive zejména poadavkům finančního nařízení Evropského parlamentu a Rady č. 1046 z roku 2018.</w:t>
        <w:br/>
        <w:t>Komise, i s ohledem na poskytnuté nebo respektive neposkytnuté dokumenty, nemohla, a ani neposuzovala moný střet zájmů dalích ústavních činitelů. Komise konstatovala nesoulad zákona č. 159/2006, o střetu zájmů, s finančním nařízením Evropského parlamentu. Dále jsme zjistili, e u jednotlivých poskytovatelů různých dotací je různý výklad o tom, zda tyto dotace spadají pod reim zákona o střetu zájmů či nikoliv, protoe odvíjí se to od toho, jestli jejich výklad říká, e na tyto dotace se dá uplatnit zákon o rozpočtových pravidlech či nikoliv. V tuto chvíli dokonce vichni členové této dočasné komise se shodli, e takhle to není v pořádku a e by se to do budoucna mílo napravit.</w:t>
        <w:br/>
        <w:t>Komise dále konstatovala, e i v průbíhu její činnosti, a to znamená v průbíhu probíhajících auditů, byly dál subjektům vypláceny finanční prostředky, ani by v podstatí bylo zajitíno nebo naprosto jasní deklarováno, jak má Česká republika případní zajitíno, aby se ty finanční prostředky vrátily do rozpočtu České republiky, v případí, e budou definitivní auditní nálezy potvrzeny.</w:t>
        <w:br/>
        <w:t>Z výe uvedeného je tedy zřejmé, e práce komise jetí není ukončena a je v zájmu víci, aby práce komise pokračovala dále. Proto se komise usnesla doporučit Senátu, aby zřídil v novém volebním období komisi například pod názvem Komise pro dohled nad poskytováním finančních prostředků z veřejných rozpočtů.</w:t>
        <w:br/>
        <w:t>Nyní k tomu usnesení. Máte ho před sebou, já ho nebudu číst, jen bych si dovolil jednu opravu. My jsme nebo já jsem po dohodí s naí legislativou dospíl k závíru, a navrhuji, abychom vypustili ten bod 5 toho usnesení, to znamená, kdy se navrhuje Senátu PČR souhlas s návrhem na zřízení Komise Senátu pro dohled nad poskytováním finančních prostředků z veřejných rozpočtů, protoe to usnesení by bylo de facto nulitní. O zřízení, nezřízení té komise stejní bude rozhodovat plénum u v novém funkčním období a v novém sloení Senátu, take navrhuji hlasovat o tom navreném usnesení v té pozmíníné podobí, to znamená s vyputíním bodu č. 5. Díkuji.</w:t>
        <w:br/>
        <w:t>Místopředseda Senátu Jiří Oberfalzer:</w:t>
        <w:br/>
        <w:t>Pane senátore, promiňte, myslíte bod... Ano, tenhle ten, bod 5 návrhu usnesení. Díkuji za usnesení a za přednesení zprávy. Zaujmíte, prosím, místo u stolku zpravodajů. Otevírám rozpravu, do které se nikdo nehlásí, take rozpravu ukončuji. Jenom se chci zeptat, stačí, kdy tedy navrhovatel oznámil vynítí toho bodu č. 5? Proto bychom tedy hlasovali o návrhu usnesení v bodech 1, 2, 3 a 4 předneseného návrhu usnesení dočasné komise. Já spustím znílku.</w:t>
        <w:br/>
        <w:t>V sále je registrováno 53 senátorek a senátorům, kvórum 27, spoutím hlasování. Návrh schválit. Návrh usnesení Senátu. Kdo je pro, zvedne ruku, stiskne tlačítko ANO. A kdo je proti, zvedne ruku, stiskne tlačítko NE.</w:t>
        <w:br/>
        <w:t>Hlasování č. 24</w:t>
        <w:br/>
        <w:t>, kvórum 27, pro 48, návrh byl schválen. My můeme ukončit tento bod.</w:t>
        <w:br/>
        <w:t>Přistupujeme k vrcholnému bodu dnenímu programu. Po vech zprávách dílčích orgánů Senátu vyslechneme</w:t>
        <w:br/>
        <w:t>Zpráva předsedy Senátu o činnosti Senátu ve 12. funkční období</w:t>
        <w:br/>
        <w:t>Tisk č.</w:t>
        <w:br/>
        <w:t>315</w:t>
        <w:br/>
        <w:t>Je to senátní tisk č. 315. Já prosím předsedu Senátu Miloe Vystrčila, aby nás se svou zprávou seznámil.</w:t>
        <w:br/>
        <w:t>Předseda Senátu Milo Vystrčil:</w:t>
        <w:br/>
        <w:t>Váený pane předsedající, váené senátorky, váení senátoři, dámy a pánové. Vy jste zprávu o činnosti Senátu za 12. funkční období obdreli v podobí, která obsahuje zejména čísla a níjaké dalí statistiky, s tím, e je zvykem, e vdy předseda Senátu k tomu přidává jetí níjaké průvodní slovo, kterým okomentuje ta čísla, případní i dalí události, které nás v tomto 12. funkčním období potkaly.</w:t>
        <w:br/>
        <w:t>Já za sebe musím říci, e nejsem úplní v jednoduché situaci, protoe jsem vůbec sluební nejmladím předsedou Senátu, který takovouto zprávu o činnosti přednáí, protoe se bohuel stalo to, e v tomto funkčním období jsme míli dva předsedy Senátu. Ne jenom tímto je toto funkční období výjimečné nebo minimální jedinečné.</w:t>
        <w:br/>
        <w:t>Kdy jsem přemýlel, jakým způsobem tedy k té zpráví, respektive k tomu průvodnímu slovu přistoupit, tak jsem se nakonec rozhodl, e vám níco řeknu o tom, jak já vidím činnost Senátu ze svého pohledu, jednak toho senátora nepředsedy, potom toho senátora předsedy. S tím, e popíi i níkteré jiné víci, kromí té, která je obsaená v té vlastní zpráví a týká se tích počtů tisku a návrhů zákonů, které jsme projednali, protoe je tomu tak, e Senát jako takový má více tváří. Jak jsem ji říkal, to hlavní, co Senát dílá Senátem, jsou lidé, kteří jsou do níj voleni vítinovým systémem, lidé se zkuenostmi a lidé, kteří se ve svých obvodech a často i ve vítí oblasti ne jejich senátní obvod tíí vysoké důvíře, je s nimi spojena i určitá jistota v tom, e kdy oni níco říkají nebo oni níco dílají, je to správní, nebo je to díláno alespoň v dobrém úmyslu.</w:t>
        <w:br/>
        <w:t>První tvář, kterou zmíním, je tvář Senátu jako, řekl bych, pozorného čtenáře a ochránce reálného ivota a stráce legislativní kultury, by jsme tady dnes slyeli i níkteré výhrady od pana senátora Jiřího Dienstbiera, ale tak tomu bylo vdy a díky za takovéto stráce stráců.</w:t>
        <w:br/>
        <w:t>Co se týká projednaných zákonů, tak by se o tom dalo mluvit dlouho. Kdy jsem přemýlel, jak to velmi zjednoduení charakterizovat, tak skuteční Senát funguje velmi dobře jako ten, kdo opravuje zákony. My z tích zákonů, které obdríme z Poslanecké snímovny, zhruba třetinu vracíme s návrhem na opravy. Z té třetiny, kterou vracíme, zhruba zase třetinu Poslanecká snímovna přijme, jinými slovy uzná svoji chybu, respektive uzná chybu navrhovatele. Jinými slovy, my opravujeme a vylepujeme i se souhlasem Poslanecké snímovny kadý desátý zákon. Kadý desátý zákon v průmíru my opravíme. To není vůbec málo. Takový kontrolor se rozhodní vyplatí.</w:t>
        <w:br/>
        <w:t>Druhá víc je víc čtenáře, reálného ivota, reálných potřeb. Opít jsem přesvídčen, e jsme v tomto období rozhodní nezklamali. Uvedu pouze jeden příklad. Byl to český Senát, který upozornil a následní prosadil, aby v dobí koronaviru, v dobí koronavirové krize byly naim obcím a místům kompenzovány výpadky příjmů, které byly způsobeny správným zavedením kompenzačního bonusu. Byl to český Senát, který se zaslouil o to, e obce a místa a tím pádem občané v tích obcích a místech obdreli ze státního rozpočtu, jinými slovy mimochodem ze svého, 13 mld. Kč. To znamená, pokud nic jiného nebudu zmiňovat, tak to byl český Senát, který vrátil do obcí a do míst 13 mld. Kč. Take to je to spojení s reálným ivotem, to je to, zda rozumíme nebo nerozumíme, co se tady u nás v Česku a mimo níj díje a jestli to dokáeme reflektovat. A to nezmiňuji, e jsme opravili desítky, moná i stovky různých tzv. legislativních zmetků a nedostatků v zákonech. Například můu jmenovat daňový řád a níkteré dalí.</w:t>
        <w:br/>
        <w:t>Speciální víc, kterou jsme projednávali a kde jsem si nae usnesení, které jsme přijali 18. března 2020, nael, si zaslouí to, jak se Senát postavil ke koronavirové pandemii. My jsme 18. března 2020 přijali usnesení, ve kterém jsme konstatovali, e krize je váná a bude mít dalekosáhlé následky. Prosím, 18. března 2020. Pak jsme konstatovali, e vláda podcenila komunikaci a e jí hrozí, e jí nebude důvířováno. 18. března 2020. Pak jsme konstatovali, e je potřeba ke zvládnutí krize pouívat standardní mechanismy krizového zákona. 18. března 2020.</w:t>
        <w:br/>
        <w:t>Bohuel, přestoe jsem byl povířen, abych toto přijaté usnesení s dalími body, nechci to protahovat, předal předsedovi vlády České republiky, bylo velmi málo reflektováno, to můe být jeden z důsledků, proč jsme dnes v situaci, kdy musíme vichni společní napnout síly, abychom ji překonali. Ale to, e my jsme na ty víci upozorňovali, e jsme je předvídali v dobré vůli, s úmyslem upozornit na nebezpečí, která hrozí, u v březnu roku 2020, e to byla horní komora českého parlamentu, která to říkala jetí v dobí, kdy jsme byli tzv. nejlepí, to je důleité dnes zopakovat. Ne proto, abychom se tím mohli chlubit, ale proto, e přeci jen by moná přítí bylo dobré, kdyby jakákoli vláda podrobníji a pozorníji četla usnesení Senátu a třeba je více brala v potaz.</w:t>
        <w:br/>
        <w:t>Co se týká dalí tváře Senátu, je to dle mého názoru Senát jako stráce ústavnosti a Senát jako nejstabilníjí prvek parlamentní demokracie. Je to dáno tím, jak jsme uspořádáni. Senát se míní po třetinách, tzn. je velká ance, e si v podstatí zachovává svůj charakter, zachovává si svou tvář, zachovává si svůj přístup k posuzování zákonů a dalích senátních tisků i ke vem dalím rolím, které má dány ústavou nebo jednacím řádem. Je to nae velká výhoda a je to také odpovídnost, protoe lidé se v tomto smyslu na nás naučili spoléhat. Spoléhají na to, e nebudeme kadého jmenovat ústavním soudcem, spoléhají na to, e budeme dobře vybírat kandidáty na zástupce veřejného ochránce práv, spoléhají na to, e nebudeme ratifikovat třeba vechny mezinárodní smlouvy, e budeme správní vybírat předsedu Úřadu pro ochranu osobních údajů a e budeme vyuívat svou nepřehlasovatelnost při schvalování ústavních zákonů a třeba i volebních zákonů. To je nae role, to je nae veliká síla. My máme v tomto smíru zásadní zodpovídnost za to, jestli se bude mínit nae stabilita, jestli se bude mínit ná typ demokracie, jestli se bude mínit typ naeho parlamentního uspořádání. Toto máme ve svých rukách, toto nám nikdo nemůe vzít a my bychom to míli mít jako senátorky a senátoři pořád na vídomí.</w:t>
        <w:br/>
        <w:t>Dalí tváří mám Senát jako ochránce nezávislosti, svobody, demokracie, ústavnosti a vlády práva. Já jsem velmi dobře poslouchal pana senátora Jiřího Dienstbiera a musím říci, e má částeční pravdu, e v níkterých případech, zejména v případí Listiny základních práv a svobod, je níkdy na nás vyvíjen tlak a můe se stát, e mu třeba i níkdo podlehne. Na druhé straní se to nesmí stát pravidlem a nesmí dojít k tomu, abychom se takto začali chovat bíní, musí to být, pokud se tak u stane, pouze výjimky. V tomto smíru, pokud bych míl jmenovat níjaké úkony, kde Senát rozhodní nezklamal, a je jedno, jak to pak dopadlo, tak si dovolím zmínit aspoň podání aloby proti prezidentu republiky. Je to víc, kdy jsme jasní řekli svůj názor, odkryli jsme své karty a nebylo to úplní jednoduché. V níkterých případech, předpokládám, e níkteří z nás si i vyslechli své.</w:t>
        <w:br/>
        <w:t>Dalí nástroj, který pouíváme, bylo by asi dobré, abychom více přemýleli, jestli vdy správní, jsou ústavní aloby. Já upozorňuji, e například v současné dobí je u Ústavního soudu ústavní aloba, která napadá současné financování zdravotní péče a zdravotnických slueb. Vichni víme, e zdravotnictví je obrovský problém, jedna z cest k tomu, abychom zlepili nae zdravotnictví, je, e také dosáhneme spravedlivíjího financování. O to se Senát, alespoň svou ústavní stíností, snaí.</w:t>
        <w:br/>
        <w:t>Co se týká samostatnosti samospráv a jejich omezování, to je víc, kterou Senát dlouhodobí brání. Vítina senátorů má zkuenosti z komunální sféry, má zkuenosti z fungování místských, obecních, krajských zastupitelstev. Je to cítit. To, e podporujeme zastupitelstva obcí a míst, podporujeme i zastupitelstva krajů, to si myslím, e je dobře a e to je velmi cenné. Já osobní cítím velmi dobrou a příjemnou zpítnou vazbu, myslím si, e podporovat níkoho, kdo má v této zemi nejvítí důvíru ze vech, místská zastupitelstva a starostové se tíí více ne 60% důvíře občanů, na rozdíl od horní nebo dolní komory českého parlamentu, na rozdíl od vlády, tak je dobré je podporovat, je dobré jim vířit a je dobré jim svířovat i finanční prostředky pro to, aby je mohli vyuívat.</w:t>
        <w:br/>
        <w:t>Velmi si troufnu ocenit nai činnost v oblasti zahraniční politiky. A jsou to nae usnesení v Bílorusku, a jsou to nae upozorňování na různé typy kybernetických hrozeb, a jsou to dalí víci, které jsme dokázali a které jsme konali za podpory naprosté vítiny Senátu. Tady asi tuíte, e zmíním i senátní delegaci, která se vydala na Tchaj-wan. Chci jetí jednou podíkovat za podporu, které se nám vem, kteří jsme na Tchaj-wan za Senát jeli, dostalo. Chci podíkovat za to, e 50 z 52 senátorů tuto cestu podpořilo. Bylo to naprosto rozhodující pro nai autoritu a pro nae sebevídomí, se kterou jsme tu cestu mohli vykonat. Je asi správné a nutné zmínit, e ten, kdo stál u zrodu této cesty, byl předchozí předseda Senátu Jaroslav Kubera. Patří mu za to podíkování. Intuitivní vycítil, e to je cesta, kterou bychom se v rámci parlamentní diplomacie míli vydat, vechny reakce, které já mám, vítina reakcí, které já mám, jsou jednoznační kladné. Lidé oceňují, e jsme na Tchaj-wan jako Senát jeli, e jsme se za tu cestu postavili, e jsme pomohli opít vzbudit v českých lidech hrdost, svébytnost a suverénní pocity. Nevím, jestli to píí vám, mní to píí rozhodní a také mi to říkají. Já chci podíkovat senátorkám a senátorům, kteří v tomto 12. funkčním období sedíli v tíchto lavicích, za to, e jsme tuto cestu mohli podniknout. A to nemluvím o podnikatelích, kteří toto také velmi oceňují.</w:t>
        <w:br/>
        <w:t>V tomto případí jetí jeden povzdech. Mrzí mí, a povauji za velmi zvlátní, e není moné, aby se například druhý nejvyí ústavní činitel, předseda Senátu, dozvídíl podrobnosti o tom, co je za události spojené s úmrtím Jaroslava Kubery, co se dílo v období do 14. ledna 2020, do 20. ledna 2020, co se dílo z hlediska jeho komunikace, co se dílo z hlediska předání různých písemností z čínské ambasády a odkudkoli. Je to víc, o které bych řekl, e je skvrnou na tom, co dnes my díláme, co prosazujeme v České republice. Míli bychom do budoucna více přemýlet o tom, jaká budou dílána opatření, aby ústavní činitelé byli v takové pozici, e se toto prostí nemůe stát, e se to nemůe stát, protoe není moné, aby se to stalo. Není moné, aby kdy náhle zemře ústavní činitel, nebyla provedena pořádná a podrobná pitva. Není to moné, a pokud to níkde je moné, tak je níco patní. Nikoho neobviňuji, na nikoho neukazuji, jenom říkám, e by to pro nás pro vechny mílo být poučení, aby to do budoucna nebylo moné. Je jedno, koho se to bude týkat, kterého nejvyího ústavního činitele.</w:t>
        <w:br/>
        <w:t>Dalí víc, kterou tady mám, je tvář Senátu jako instituce pečující o tradice, o historii, jako instituce, která je veřejnosti přístupná, k veřejnosti vlídná. Já jen upozorňuji, e opít je to role, která je moná veřejností vůči Senátu nedoceníná. Byl to český Senát, který připomníl 30. výročí sametové revoluce. Vem organizátorům díkuji. 30. výročí svatořečení Aneky České, 30. výročí obnovení svobodného skautingu. 20 let od vstupu do NATO. 15 let od vstupu do Evropské unie. To jsou jenom níkteré události, které jsme připomínali, kterým jsme umonili, aby byly také připomenuty v českém Senátu, v horní komoře českého parlamentu. Myslím si, e to je dobře, a vem senátorkám a senátorům, kteří se podíleli na organizaci tíchto událostí, za to chci podíkovat, protoe i připomínáním historie se vychovává. Kdo nezná svou historii, kdo ji neumí a nerozumí jí, je ohroen z hlediska své budoucnosti.</w:t>
        <w:br/>
        <w:t>Tady bych chtíl jetí podíkovat druhému senátorovi kromí Jaroslava Kubery, nebo připomenout ho zvlátí, a to je Milan tích. Milan tích skončil jako senátor, je to poslední senátor, který pamatuje Senát od začátku, tzn. byl senátorem 24 roků. Jedna z vící, kterou vymyslel a kterou realizoval jako první, bylo předávání stříbrných medailí předsedy Senátu 28. září. Myslím si, e to datum je vybráno velmi astní, e udílování stříbrných medailí je rovní vybráno velmi astní, osobní jsem přesvídčen, e by bylo dobré uvaovat o tom, aby 28. září bylo kromí jiného také Dnem Senátu. To by míl být den, kdy Senát bude říkat, co si myslí, e je správné, a co si myslí, e je patné. Je to den svatého Václava a je to den, který je spojen s českou státností, a je to den, kdy práví horní komora českého parlamentu jako ochránce svobody, demokracie a práva by míla promluvit. Jakým způsobem, nemám rozmyleno, ale musím říci, e předávání stříbrných medailí a případní i me s tím spojená je přesní to, co myslím, e České republice, české společnosti, českým občanům chybí, aby vidíli, e tady je tíleso, instituce, která ctí právo, ctí základní lidská práva, ctí hodnoty, na kterých je postavena evropská kultura, a dokáe na to v příhodný den upozornit.</w:t>
        <w:br/>
        <w:t>Závír. Podíkování kolegyním a kolegům zaznílo, mohu jenom zopakovat a říci, e se od sebe navzájem učíme a e jsem za to velmi vdíčný. A také, připomníla mi to celá řada z vás, kteří to třeba sami opomníli říci v rámci svých vystoupení, chci podíkovat Kanceláři Senátu, chci podíkovat pracovníkům Senátu, s níkterými z nás to není lehké. Kdy níco nechceme hned, tak to chceme včera, ale takový je ivot. Nakonec, myslím, e je to tak dobře, protoe jediní kdy se budeme hodní snait, potom máme anci, e aspoň v níkterých případech uspíjeme. Rovní chci podíkovat vám, kteří zůstáváte, a říci, e si toho, e tady takhle můu stát, velmi váím, a e si uvídomuji, e to je velký dar, kterým jsem byl náhodou a vlastní z netístí druhého obdařen.</w:t>
        <w:br/>
        <w:t>Pokud jsem se zamýlel nad tím, co je naím úkolem do budoucna, tak bych chtíl říci, e nejsme dokonalí a vdycky budeme chybovat. Ale e naí hlavní rolí je slouit. Slouit tím, kteří nás zvolili, protoe nám vířili, protoe li k volbám v 1. kole a protoe to povaují za důleité, o politiku se zajímají a zajímají se o víci veřejné, tak li třeba i ve 2. kole. Proto tady my sedíme či stojíme. A my bychom to míli mít na mysli a v tomto smyslu bychom míli slouit ve svých regionech i tady v Senátu. To, co potřebuje dnes česká zemí, nae zemí, je zbavit se nejistoty a zbavit se nedůvíry. Já tvrdím, e pokud se chcete zbavit nedůvíry a chcete se zbavit nejistoty, vířte českému Senátu, vířte českým senátorkám a českým senátorům. Pokud tomu tak bude, tak bude dobře.</w:t>
        <w:br/>
        <w:t>Díkuji za pozornost. (Potlesk.)</w:t>
        <w:br/>
        <w:t>Místopředseda Senátu Jiří Oberfalzer:</w:t>
        <w:br/>
        <w:t>Díkuji, pane předsedo, prosím, posaïte se ke stolku navrhovatelů. Já otevírám rozpravu k tomuto bodu. Hlásí se pan senátor Papouek. Prosím, pane senátore.</w:t>
        <w:br/>
        <w:t>Senátor Zdeník Papouek:</w:t>
        <w:br/>
        <w:t>Váený pane předsedající, váené kolegyní, váení kolegové, dovolte mi, abych tuto obecnou rozpravu vyuil ke krátké řeči na závír mého pobývání mezi vámi, řeči, která moná tak troku naváe na brilantní řeč naeho pana předsedy.</w:t>
        <w:br/>
        <w:t>Byl jsem mezi vámi rád, a to velmi. Bylo mi ctí a potíením se s vámi setkávat. Mnozí jste pro mí byli velkou inspirací, neřkuli vzorem. Za to vám srdeční, a to velmi, díkuji.</w:t>
        <w:br/>
        <w:t>Díkuji také, e jste zde v Senátu vytvářeli prostředí naplníné respektem, vzájemnou úctou i humorem, které nám můe kdejaká ústavní instituce závidít. Díky. Díkuji také celému realizačnímu týmu Senátu, úřednicím, úředníkům, řidičům, uklízečkám, za jejich skvílý servis, i policistům, kteří Senát hlídali, aby nám nebyl ukradenej. Zvlátní podíkování, podobní jako ve filmových titulcích, pak patří třem enám, které o mí pečovaly s láskou a dobrotivostí, aby mi nic nescházelo a il si tady jako v bavlnce. To jest váené paní tajemnici výboru pro vzdílávání, vídu, kulturu, lidská práva a petice, Janí Hauserové, váené asistentce tého výboru, bowlingové přebornici Haní Borodáčové a váené tajemnici senátorského klubu KDU-ČSL a Nezávislých Petře Klechové. Dále pak díkuji, toto podíkování u smířuji, zdá se, k Nejvyímu, za takřka metafyzický rozmír, který jsem v politickém prostředí nazřel a který je vyjádřen oním známým uvídom si, človíče, e prach jsi a v prach se obrátí. Není toti nic pomíjivíjího ne politická moc a sláva. A tak jsem si tady natrénoval vlastní smrt. Úderem nedílní půlnoci z 18. na 19. říjen ze mí bude mrtvý mu.</w:t>
        <w:br/>
        <w:t>Na závír svého témíř ji zpráchnivílého projevu bych vám popřál, abyste i nadále setrvali v onom pevném, zásadovém postoji ke vemu, co je dobré, spravedlivé a chvályhodné, jak jste činili doposud, a nenechali se zlomit. V tomto ohledu, a to u je ten nejúplníjí závír, zde nechám zaznít slova krále českého undergroundu Ivana Martina Magora Jirouse. Jakmile je toti učinín první ústupek a pod pokryteckou omluvou nebo poctivým dojmem, e na tom nezáleí, je ztraceno ve. Jakmile poloí ïábel, který dnes mluví ústy establishmentu, první podmínku, přistřihníte si vlasy, jenom tak trochu, a budete moci hrát, je třeba říct ne. Jakmile ïábel, který dnes mluví ústy establishmentu, řekne, zmíňte si název a budete moci hrát dál to, co hrajete, je třeba říci, ne, nebudeme tedy hrát. Take, drazí přátelé, u naposledy, díkuji za pozornost. (Potlesk.)</w:t>
        <w:br/>
        <w:t>Místopředseda Senátu Jiří Oberfalzer:</w:t>
        <w:br/>
        <w:t>Vá potlesk vnímám té jako omluvu za to, e jsem nezasáhl do zneuití obecné rozpravy panem kolegou Papoukem, odmínou je za to jeho krásný, kvítnatý proslov. Beru to jako oficiální oznámení data, kdy se v politický prach obrátí. Vířím, e ten skutečný jetí posečká. Je jetí níkdo přihláen do rozpravy? Není. Proto nyní prosím pana předsedu, kterému se tak trochu vloudil kolega do jeho zprávy, jestli chce reflektovat probíhlou rozpravu? Nechce. V tom případí přistoupíme k hlasování. Spustím, doufám dnes naposledy, znílku.</w:t>
        <w:br/>
        <w:t>V sále je přítomno 53 senátorek a senátorů, kvórum je 27. Budeme hlasovat o vzetí na vídomí zprávy předsedy Senátu. Spoutím hlasování. Kdo je pro, zvedne ruku a stiskne tlačítko ANO. Kdo je proti, zvedne ruku a stiskne tlačítko NE.</w:t>
        <w:br/>
        <w:t>Hlasování č. 25</w:t>
        <w:br/>
        <w:t>, kvórum 27, pro 51. Návrh byl přijat. Gratuluji panu předsedovi.</w:t>
        <w:br/>
        <w:t>Tím jsme vyčerpali program této schůze. Díkuji vem za odpovídnou účast na ní a dnes se hodní díkuje servisnímu personálu v Senátu, tak mi dovolte, abych mu také podíkoval za to, e nám pomohl zdární dospít a do tohoto okamiku. Přeji vem hodní tístí. Kdo končí, tístí do ivota, kdo nekončí, brzy na shledanou při přítí schůzi Senátu, která probíhne jetí do konce tohoto mísíce, a to konkrétní 27., ale to jistí u jste zaznamenali v usnesení organizačního výboru. Hodní tístí, krásný zbytek dne.</w:t>
        <w:br/>
        <w:t>(Jednání ukončeno v 17.14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