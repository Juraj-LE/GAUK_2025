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Stenozáznam ze schůze Senátu</w:t>
        <w:br/>
        <w:t>Datum: 2014-11-21</w:t>
        <w:br/>
        <w:t>Zdroj: https://www.senat.cz/xqw/webdav/pssenat/original/74336/62463</w:t>
        <w:br/>
        <w:t>Staženo: 2025-06-14 17:52:28</w:t>
        <w:br/>
        <w:t>============================================================</w:t>
        <w:br/>
        <w:br/>
        <w:t>(2. den schůze  21.11.2014)</w:t>
        <w:br/>
        <w:t>(Jednání zahájeno v 9.04 hodin.)</w:t>
        <w:br/>
        <w:t>Předseda Senátu Milan tích:</w:t>
        <w:br/>
        <w:t>Váené paní senátorky, váení páni senátoři, milí hosté. Vítám vás na pokračování 1. schůze Senátu Parlamentu ČR v 10. funkčním období.</w:t>
        <w:br/>
        <w:t>Z dnení schůze se omluvili tito senátoři: Alena Dernerová, Václav Homolka, Elika Wagnerová, Ivo Valenta, Jaroslav Malý, Jaroslav Kubera, Jaroslav Zeman, Lumír Aschenbrenner, Dagmar Terelmeová, Jozef Regec, Zbyník Linhart, Jiří esták, Jiří Vosecký, Patrik Kunčar, Zdeník Bro, Jan Horník, Jiří Čunek a Frantiek Čuba.</w:t>
        <w:br/>
        <w:t>Pokud nejste zaregistrování svými registračními kartami, prosím, učiňte tak. Tak zmína... Zdeník Bro je přítomen... (Toho jsem ale nečetl. Ale tady jsem vás neomlouval...)</w:t>
        <w:br/>
        <w:t>Nejdříve navrhuji na pořad naí schůze doplnit jako první dva body naeho dneního jednání:</w:t>
        <w:br/>
        <w:t>1. Zprávu MIV o výsledku zkoumání, zda byl nový senátor platní zvolen.</w:t>
        <w:br/>
        <w:t>2. Slib senátora.</w:t>
        <w:br/>
        <w:t>Protoe je to procedurální záleitost, přistoupíme k hlasování.</w:t>
        <w:br/>
        <w:t>Zahajuji hlasování. Kdo je pro, stiskníte tlačítko ANO a zvedníte ruku. Kdo je proti tomuto návrhu, stiskníte tlačítko NE a zvedníte ruku. Díkuji vám.</w:t>
        <w:br/>
        <w:t>Hlasování č. 16</w:t>
        <w:br/>
        <w:t>, registrováno 58, kvórum 30, pro návrh 57, proti nikdo. Návrh byl schválen. Take doplníným pořadem se budeme řídit.</w:t>
        <w:br/>
        <w:t>Nyní projednáme bod, kterým je</w:t>
        <w:br/>
        <w:t>Zpráva mandátového a imunitního výboru o výsledku zkoumání, zda byli jednotliví senátoři platní zvoleni</w:t>
        <w:br/>
        <w:t>Chci připomenout zníní § 41 odst. 1, písm. a) jednacího řádu, podle ního MIV zkoumá, zda jednotliví senátoři byli platní zvoleni, a svá zjitíní předkládá Senátu. Nyní ji udíluji slovo předsedovi MIV a ádám ho, aby nás informoval o závírech jednání výboru.</w:t>
        <w:br/>
        <w:t>Senátor Jiří Oberfalzer:</w:t>
        <w:br/>
        <w:t>Díkuji, pane předsedo. Váené kolegyní, váení kolegové. Dovoluji si vás informovat, e MIV se seel dnes ráno před touto schůzí a přijal na svém jednání usnesení č. 4, s jeho obsahem bych vás rád seznámil.</w:t>
        <w:br/>
        <w:t>K ovíření platnosti mandátu výbor</w:t>
        <w:br/>
        <w:t>1) ovířil platnost volby senátora ve volebním obvodu č. 48 se sídlem v Rychnoví nad Knínou zvoleného ve 2. kole voleb do Senátu PČR dne 17. a 18. října 2014,</w:t>
        <w:br/>
        <w:t>2) doporučuje Senátu PČR přijmout zjitíní MIV, kterým se potvrzuje, e není překáek, aby noví zvolený senátor Miroslav Antl sloil Ústavou předepsaný slib,</w:t>
        <w:br/>
        <w:t>3) povířuje předsedu výboru Jiřího Oberfalzera seznámit s tímto usnesením Senát PČR.</w:t>
        <w:br/>
        <w:t>Pro úplnost dodávám, e MIV míl pro svá zkoumání o platnosti volby senátora Miroslava Antla k dispozici tyto doklady: doklad o ovíření totonosti senátora, potvrzení o převzetí osvídčení o zvolení senátorem, usnesení státní volební komise ze dne 13. října 2014 č. 165 k souhrnným výsledkům 1. kola voleb do Senátu PČR konaných ve dnech 10. a 11. října, dále usnesení státní volební komise ze dne 20. října 2014 č. 167 k vyhláení a uveřejníní celkových výsledků voleb do Senátu PČR konaných ve dnech 10. a 11. října a ve dnech 17. a 18. října 2014. K tomu také usnesení NSS č. j. Vol23/2014-103; a koneční čestné prohláení senátora o neslučitelnosti funkcí.</w:t>
        <w:br/>
        <w:t>Předám vám, pane předsedo, zpátky slovo a po skončení rozpravy bych předloil návrh usnesení.</w:t>
        <w:br/>
        <w:t>Předseda Senátu Milan tích:</w:t>
        <w:br/>
        <w:t>Díkuji vám, pane předsedo, a prosím, abyste zaujal místo u stolku zpravodajů. Otevírám rozpravu. Hlásí se níkdo do rozpravy? Zájem vystoupit v rozpraví není, take rozpravu uzavírám. Pane předsedo, máte opít slovo.</w:t>
        <w:br/>
        <w:t>Senátor Jiří Oberfalzer:</w:t>
        <w:br/>
        <w:t>Díkuji. Návrh usnesení tedy zní: Senát bere na vídomí usnesení MIV č. 4 ze dne 21. listopadu 2014 k ovíření platnosti volby senátora zvoleného ve volbách do Senátu PČR v říjnu 2014.</w:t>
        <w:br/>
        <w:t>Předseda Senátu Milan tích:</w:t>
        <w:br/>
        <w:t>O tomto budeme hlasovat, ale přizvu.</w:t>
        <w:br/>
        <w:t>V sále je přítomno 61 senátorek a senátorů, kvórum 31. Zahajuji hlasování. Kdo je pro návrh, stiskne tlačítko ANO a zvedne ruku. Kdo je proti tomuto návrhu, stiskne tlačítko NE a zvedne ruku. Díkuji vám.</w:t>
        <w:br/>
        <w:t>Hlasování č. 17</w:t>
        <w:br/>
        <w:t>, registrováno 61, kvórum 31, pro návrh 61, návrh byl schválen. Díkuji.</w:t>
        <w:br/>
        <w:t>Projednávání tohoto bodu je ukončeno.</w:t>
        <w:br/>
        <w:t>My se nyní vystřídáme, protoe bude bod "Slib senátora".</w:t>
        <w:br/>
        <w:t>Místopředseda Senátu Přemysl Sobotka:</w:t>
        <w:br/>
        <w:t>Dalím bodem je</w:t>
        <w:br/>
        <w:t>Slib senátora</w:t>
        <w:br/>
        <w:t>Podle čl. 23 Ústavy ČR skládá senátor slib na 1. schůzi Senátu, které se účastní. V souladu s jednacím řádem tak učiní pronesením slova "slibuji" a podáním ruky tomu, do jeho rukou slib skládá. Sloení slibu poté senátor stvrdí svým podpisem. V této souvislosti připomínám jetí čl. 25 Ústavy, který upravuje zánik mandátu. Stanoví, e mandát zaniká mimo jiné odepřením slibu nebo sloením slibu s výhradou. Vlastní akt slibu probíhne takto. Paní senátorka Ivana Cabrnochová přednese Ústavou předepsaný slib a senátor Miroslav Antl jej sloí do rukou předsedy Senátu. Poté stvrdí slib svým podpisem.</w:t>
        <w:br/>
        <w:t>Nyní prosím, abychom vichni povstali, a zároveň poprosím paní senátorku Ivanu Cabrnochovou, aby přečetla daný slib.</w:t>
        <w:br/>
        <w:t>Senátorka Ivana Cabrnochová:</w:t>
        <w:br/>
        <w:t>Slibuji vírnost ČR. Slibuji, e budu zachovávat její Ústavu a zákony. Slibuji na svou čest, e svůj mandát budu vykonávat v zájmu veho lidu a podle svého nejlepího vídomí a svídomí.</w:t>
        <w:br/>
        <w:t>Nyní bych poádala pana senátora zvoleného ve volebním obvodu č. 48, pana Miroslava Antla.</w:t>
        <w:br/>
        <w:t>Senátor Miroslav Antl:</w:t>
        <w:br/>
        <w:t>Slibuji.</w:t>
        <w:br/>
        <w:t>Místopředseda Senátu Přemysl Sobotka:</w:t>
        <w:br/>
        <w:t>Take se posaïte - a já mohu konstatovat, e senátorský slib sloil senátor Miroslav Antl bez výhrad. Osobní myslím, e mu vichni blahopřejeme.</w:t>
        <w:br/>
        <w:t>Konstatuji, e se stal právoplatným členem Senátu.</w:t>
        <w:br/>
        <w:t>(Zmína v řízení schůze.)</w:t>
        <w:br/>
        <w:t>Předseda Senátu Milan tích:</w:t>
        <w:br/>
        <w:t>Take jetí jednou blahopřeji panu kolegovi Antlovi.</w:t>
        <w:br/>
        <w:t>Nyní budeme projednávat bod, kterým je</w:t>
        <w:br/>
        <w:t>Ustavení výborů Senátu</w:t>
        <w:br/>
        <w:t>Dávám slovo předsedovi volební komise, aby nás seznámil s návrhem na ustavení výborů. Návrhy, které vzely z jednání senátorských klubů, vám byly rozdány na vae lavice. Prosím, pane předsedo, máte slovo.</w:t>
        <w:br/>
        <w:t>Senátor Ludík Jenita:</w:t>
        <w:br/>
        <w:t>Díkuji. Přeji vem dobré ráno. Váený pane předsedo, váené kolegyní, váení kolegové. Dovoluji si vás informovat, e volební komise obdrela v souladu s čl. 4 volebního řádu od jednotlivých senátorských klubů následující návrhy na členy výborů. Zároveň si dovolím tento návrh přečíst i jako návrh usnesení, take po mém vystoupení a po rozpraví bude moné o tom hlasovat.</w:t>
        <w:br/>
        <w:t>Take k návrhu na ustavení výborů. Míli bychom ustavit tyto výbory a v tomto sloení:</w:t>
        <w:br/>
        <w:t>Organizační výbor  senátorky a senátoři:</w:t>
        <w:br/>
        <w:t>Ivo Bárek</w:t>
        <w:br/>
        <w:t>Jan Horník</w:t>
        <w:br/>
        <w:t>Milue Horská</w:t>
        <w:br/>
        <w:t>Jiří Oberfalzer</w:t>
        <w:br/>
        <w:t>Přemysl Sobotka</w:t>
        <w:br/>
        <w:t>Petr ilar</w:t>
        <w:br/>
        <w:t>Zdeník kromach</w:t>
        <w:br/>
        <w:t>Milan tích</w:t>
        <w:br/>
        <w:t>Dagmar Terelmeová</w:t>
        <w:br/>
        <w:t>Jan Veleba</w:t>
        <w:br/>
        <w:t>Petr Vícha</w:t>
        <w:br/>
        <w:t>Veronika Vrecionová</w:t>
        <w:br/>
        <w:t>Elika Wagnerová</w:t>
        <w:br/>
        <w:t>Ústavní-právní výbor  senátorky a senátoři:</w:t>
        <w:br/>
        <w:t>Miroslav Antl</w:t>
        <w:br/>
        <w:t>Jiří Burian</w:t>
        <w:br/>
        <w:t>Stanislav Juránek</w:t>
        <w:br/>
        <w:t>Jaroslav Kubera</w:t>
        <w:br/>
        <w:t>Milo Malý</w:t>
        <w:br/>
        <w:t>Miroslav Nenutil</w:t>
        <w:br/>
        <w:t>Vladimír Plaček</w:t>
        <w:br/>
        <w:t>Emilie Třísková</w:t>
        <w:br/>
        <w:t>Elika Wagnerová</w:t>
        <w:br/>
        <w:t>Výbor pro hospodářství, zemídílství a dopravu  senátorky a senátoři:</w:t>
        <w:br/>
        <w:t>Frantiek Bradáč</w:t>
        <w:br/>
        <w:t>Petr Bratský</w:t>
        <w:br/>
        <w:t>Frantiek Čuba</w:t>
        <w:br/>
        <w:t>Jan Hajda</w:t>
        <w:br/>
        <w:t>Jiří Hlavatý</w:t>
        <w:br/>
        <w:t>Karel Kratochvíle</w:t>
        <w:br/>
        <w:t>Libor Michálek</w:t>
        <w:br/>
        <w:t>Jaromír Strnad</w:t>
        <w:br/>
        <w:t>Leopold Sulovský</w:t>
        <w:br/>
        <w:t>Petr ilar</w:t>
        <w:br/>
        <w:t>Pavel tohl</w:t>
        <w:br/>
        <w:t>Jan Veleba</w:t>
        <w:br/>
        <w:t>Veronika Vrecionová</w:t>
        <w:br/>
        <w:t>Výbor pro územní rozvoj, veřejnou správu a ivotní prostředí  senátorky a senátoři:</w:t>
        <w:br/>
        <w:t>Jiří Carbol</w:t>
        <w:br/>
        <w:t>Pavel Eybert</w:t>
        <w:br/>
        <w:t>Petr Gawlas</w:t>
        <w:br/>
        <w:t>Zdeňka Hamousová</w:t>
        <w:br/>
        <w:t>Jan Horník</w:t>
        <w:br/>
        <w:t>Zbyník Linhart</w:t>
        <w:br/>
        <w:t>Radko Martínek</w:t>
        <w:br/>
        <w:t>Jitka Seitlová</w:t>
        <w:br/>
        <w:t>Martin Tesařík</w:t>
        <w:br/>
        <w:t>Ivo Valenta</w:t>
        <w:br/>
        <w:t>Petr Vícha</w:t>
        <w:br/>
        <w:t>Milo Vystrčil</w:t>
        <w:br/>
        <w:t>Výbor pro vzdílávání, vídu, kulturu, lidská práva a petice  senátorky a senátoři:</w:t>
        <w:br/>
        <w:t>Zuzana Baudyová</w:t>
        <w:br/>
        <w:t>Zdeník Berka</w:t>
        <w:br/>
        <w:t>Jiří Čunek</w:t>
        <w:br/>
        <w:t>Václav Homolka</w:t>
        <w:br/>
        <w:t>Jaromír Jermář</w:t>
        <w:br/>
        <w:t>Jaroslav Malý</w:t>
        <w:br/>
        <w:t>Jiří Oberfalzer</w:t>
        <w:br/>
        <w:t>Milan Peák</w:t>
        <w:br/>
        <w:t>Eva Syková</w:t>
        <w:br/>
        <w:t>Jiří esták</w:t>
        <w:br/>
        <w:t>Výbor pro zahraniční víci, obranu a bezpečnost  senátorky a senátoři:</w:t>
        <w:br/>
        <w:t>Zdeník Bro</w:t>
        <w:br/>
        <w:t>Frantiek Bublan</w:t>
        <w:br/>
        <w:t>Lubomír Franc</w:t>
        <w:br/>
        <w:t>Tomá Jirsa</w:t>
        <w:br/>
        <w:t>Patrik Kunčar</w:t>
        <w:br/>
        <w:t>Václav Láska</w:t>
        <w:br/>
        <w:t>Hassan Mezian</w:t>
        <w:br/>
        <w:t>Jaroslav Palas</w:t>
        <w:br/>
        <w:t>Jozef Regec</w:t>
        <w:br/>
        <w:t>Josef Táborský</w:t>
        <w:br/>
        <w:t>Výbor pro záleitosti Evropské unie  senátorky a senátoři:</w:t>
        <w:br/>
        <w:t>Lumír Aschenbrenner</w:t>
        <w:br/>
        <w:t>Zdeník Besta</w:t>
        <w:br/>
        <w:t>Jaroslav Doubrava</w:t>
        <w:br/>
        <w:t>Tomá Grulich</w:t>
        <w:br/>
        <w:t>Václav Hampl</w:t>
        <w:br/>
        <w:t>Ludík Jenita</w:t>
        <w:br/>
        <w:t>Peter Koliba</w:t>
        <w:br/>
        <w:t>Jan Látka</w:t>
        <w:br/>
        <w:t>Antonín Matalíř</w:t>
        <w:br/>
        <w:t>Výbor pro zdravotnictví a sociální politiku  senátorky a senátoři:</w:t>
        <w:br/>
        <w:t>Ivana Cabrnochová</w:t>
        <w:br/>
        <w:t>Alena Dernerová</w:t>
        <w:br/>
        <w:t>Milana Emmerová</w:t>
        <w:br/>
        <w:t>Daniela Filipiová</w:t>
        <w:br/>
        <w:t>Zdeník Papouek</w:t>
        <w:br/>
        <w:t>Boena Sekaninová</w:t>
        <w:br/>
        <w:t>Radek Suil</w:t>
        <w:br/>
        <w:t>Alena romová</w:t>
        <w:br/>
        <w:t>Dagmar Terelmeová</w:t>
        <w:br/>
        <w:t>Jiří Vosecký</w:t>
        <w:br/>
        <w:t>Jaroslav Zeman</w:t>
        <w:br/>
        <w:t>Jan aloudík</w:t>
        <w:br/>
        <w:t>Dále je zde návrh  jako bod druhý usnesení  e Senát volí členem mandátového a imunitního výboru senátora Miroslava Antla.</w:t>
        <w:br/>
        <w:t>Díkuji vám za pozornost.</w:t>
        <w:br/>
        <w:t>Předseda Senátu Milan tích:</w:t>
        <w:br/>
        <w:t>Také díkuji, pane předsedo. Otevírám rozpravu. Kdo se hlásí do rozpravy? Není zájem vystoupit v rozpraví, rozpravu uzavírám. Můeme tedy přistoupit k hlasování.</w:t>
        <w:br/>
        <w:t>Budeme hlasovat o usnesení:</w:t>
        <w:br/>
        <w:t>Senát ustavuje výbory ve sloení, které přednesl předseda volební komise.</w:t>
        <w:br/>
        <w:t>Pardon. (Krátká porada.) V sále je přítomno 62 senátorek a senátorů, kvorum pro přijetí 32.</w:t>
        <w:br/>
        <w:t>Budeme hlasovat o ustavení a sloení výborů, tak jak přednesl pan předseda. Za druhé, e volíme členem mandátového a imunitního výboru senátora Miroslava Antla. nejsou ádné připomínky, take zopakuji  62 přítomných, kvorum 32.</w:t>
        <w:br/>
        <w:t>Zahajuji hlasování. Kdo je pro, stiskne tlačítko ANO a zvedne ruku. Kdo je proti návrhu, stiskne tlačítko NE a zvedne ruku. Díkuji.</w:t>
        <w:br/>
        <w:t>Hlasování č. 18</w:t>
        <w:br/>
        <w:t>, registrováno 62, kvorum 32, pro návrh 62, proti nikdo.</w:t>
        <w:br/>
        <w:t>Já vám díkuji. Návrh byl přijat.</w:t>
        <w:br/>
        <w:t>Konstatuji, e Senát ustavil své výbory.</w:t>
        <w:br/>
        <w:t xml:space="preserve">Přeruíme nyní schůzi, aby se výbory mohly sejít na svých ustavujících schůzích. </w:t>
        <w:tab/>
        <w:t>Řízením ÚPV povířuji pana senátora Miroslava Antla. Ustavující schůze výboru se bude konat v Zeleném salonku.</w:t>
        <w:br/>
        <w:t>Řízením VHZD povířuji pana kolegu Jana Hajdu. Výbor se sejde ve Valdtejnoví pracovní.</w:t>
        <w:br/>
        <w:t>Řízením VUZP povířuji pana senátora Martina Tesaříka. Schůze výboru se bude konat ve Frýdlantském salonku.</w:t>
        <w:br/>
        <w:t>Řízením VVVK povířuji pana kolegu Jaromíra Jermáře. Schůze výboru se uskuteční v místnosti č. 352 VP-C, ve své zasedací místnosti.</w:t>
        <w:br/>
        <w:t>Řízením VZVOB povířuji pana senátora Frantika Bublana. Výborová schůze se uskuteční v Růovém salonku.</w:t>
        <w:br/>
        <w:t>Řízením VEU povířuji pana senátora Antonína Matalíře. Schůze probíhne v Černínském salonku.</w:t>
        <w:br/>
        <w:t>Řízením VZSP povířuji pana kolegu Jana aloudíka. Ustavující schůze výboru se uskuteční v Zaháňském salonku.</w:t>
        <w:br/>
        <w:t>V této souvislosti upozorňuji na rozdíl mezi volbou předsedy výboru výborem; a volbou předsedy výboru Senátem.</w:t>
        <w:br/>
        <w:t>V případí nastávající volby předsedy výboru Senátu organizaci volby zajiuje výbor sám. To znamená, e návrhy kandidátů předkládají senátoři jménem svých senátorských klubů přímo na schůzi výboru.</w:t>
        <w:br/>
        <w:t>V tuto chvíli přeruuji nae jednání na 40 minut, to znamená, e budeme pokračovat v 10.10 hodin, tady mám poadavek na 40 minut, take ho akceptuji.</w:t>
        <w:br/>
        <w:t>Budeme pokračovat v 10.10 hodin.</w:t>
        <w:br/>
        <w:t>(Jednání přerueno v 9.26 hodin.)</w:t>
        <w:br/>
        <w:t>(Jednání opít zahájeno v 10.12 hodin.)</w:t>
        <w:br/>
        <w:t>Předseda Senátu Milan tích:</w:t>
        <w:br/>
        <w:t>Váené kolegyní, váení kolegové, budeme pokračovat v jednání.</w:t>
        <w:br/>
        <w:t>Dalím bodem naeho jednání je</w:t>
        <w:br/>
        <w:t>Potvrzení volby předsedů výborů Senátu</w:t>
        <w:br/>
        <w:t>Výbory, které jsme ustavili, se sely a zvolily si své předsedy. ádám postupní senátory, kteří řídili schůzi jednotlivých výborů, aby nám je představili.</w:t>
        <w:br/>
        <w:t>Nyní prosím pana senátora Miroslava Antla, aby nás seznámil s výsledky volby ÚPV.</w:t>
        <w:br/>
        <w:t>Senátor Miroslav Antl:</w:t>
        <w:br/>
        <w:t>Váený pane předsedo, váené dámy senátorky, váení páni senátoři, nae ustavující schůze ÚPV Senátu PČR se dohodla, resp. zvolila si tento výbor a jeho funkcionáře: předseda výboru Miroslav Antl, místopředsedové výboru Jiří Burian, Stanislav Juránek, Milo Malý a Vladimír Plaček. Ovířovateli výboru se stali Jiří Burian, Stanislav Juránek, Emilie Třísková a Miroslav Nenutil. To nae funkcionářská sestava v rámci ÚPV horní komory českého parlamentu, váený pane předsedo.</w:t>
        <w:br/>
        <w:t>Předseda Senátu Milan tích:</w:t>
        <w:br/>
        <w:t>Díkuji. Jenom chci připomenout, e projednáváme volbu předsedů - a tu budeme potvrzovat potom v následujícím hlasování.</w:t>
        <w:br/>
        <w:t>Následní prosím o slovo pana senátora Jana Hajdu, aby nás seznámil s výsledkem jednání VHZD.</w:t>
        <w:br/>
        <w:t>Senátor Jan Hajda:</w:t>
        <w:br/>
        <w:t>Váený pane předsedo, váené kolegyní, váení kolegové, VHZD na svém prvním zasedání ve veřejném hlasování do funkce předsedy výboru zvolil senátora Jana Hajdu a jako místopředsedy senátora Jaromíra Strnada, senátorku Veroniku Vrecionovou, senátora Karla Kratochvíleho a senátora Libora Michálka.</w:t>
        <w:br/>
        <w:t>Předseda Senátu Milan tích:</w:t>
        <w:br/>
        <w:t>Díkuji, pane předsedo.</w:t>
        <w:br/>
        <w:t>O výsledku jednání výboru pro územní rozvoj, veřejnou správu a ivotní prostředí nás bude informovat pan senátor Martin Tesařík.</w:t>
        <w:br/>
        <w:t>Senátor Martin Tesařík:</w:t>
        <w:br/>
        <w:t>Dobrý den, váený pane předsedo, kolegyní a kolegové. Dovolte mi, abych vás seznámil s výsledkem hlasování o volbí předsedy výboru pro územní rozvoj, veřejnou správu a ivotní prostředí, která probíhla dneního dne.</w:t>
        <w:br/>
        <w:t>Za prvé. Zvolil pro 10. funkční období Senátu předsedou výboru pro územní rozvoj, veřejnou správu a ivotní prostředí senátora Miloe Vystrčila. Současní také zvolil místopředsedy, stanovil jich celkem čtyři, a to jmenovití pana senátora Pavla Eyberta, pana senátora Petra Gawlase, paní senátorku Jitku Seitlovou a pana senátora Martina Tesaříka. Díkuji za pozornost.</w:t>
        <w:br/>
        <w:t>Předseda Senátu Milan tích:</w:t>
        <w:br/>
        <w:t>Ano, díkuji vám, pane senátore.</w:t>
        <w:br/>
        <w:t>Nyní prosím o slovo pana senátora Jaromíra Jermáře, aby nás seznámil s výsledkem volby ve výboru pro vzdílávání, vídu, kulturu, lidská práva a petice.</w:t>
        <w:br/>
        <w:t>Senátor Jaromír Jermář:</w:t>
        <w:br/>
        <w:t>Váený pane předsedo, milé kolegyní, váení kolegové. Výbor pro vzdílávání, vídu, kulturu, lidská práva a petice na své ustavující schůzi zvolil pro 10. funkční období ve veřejném  hlasování předsedou výboru Jaromíra Jermáře. Jenom pro informaci  zvolil samozřejmí i čtyři místopředsedy; paní senátorku Evu Sykovou, senátora Zdeňka Berku, pana senátora Milana Peáka a pana senátora Jiřího estáka.</w:t>
        <w:br/>
        <w:t>Předseda Senátu Milan tích:</w:t>
        <w:br/>
        <w:t>Díkuji, pane senátore.</w:t>
        <w:br/>
        <w:t>Prosím pana senátora Frantika Bublana, aby nás seznámil s výsledkem jednání výboru pro zahraniční víci, obranu a bezpečnost.</w:t>
        <w:br/>
        <w:t>Senátor Frantiek Bublan:</w:t>
        <w:br/>
        <w:t>Váený pane předsedo, váené kolegyní, váení kolegové, dovolte mi, abych vás seznámil s usnesením z první schůze výboru pro zahraniční víci, obranu a bezpečnost. Výbor zvolil pro 10. funkční období Senátu PČR předsedou výboru pro zahraniční víci, obranu a bezpečnost senátora Frantika Bublana. A abych v duchu předchozích vystoupení zůstal konzistentní, tak současní si také zvolil čtyři místopředsedy, a to senátora Josefa Táborského, Hassana Meziana, Tomáe Jirsu a Zdeňka Broe.</w:t>
        <w:br/>
        <w:t>Předseda Senátu Milan tích:</w:t>
        <w:br/>
        <w:t>Díkuji vám, pane senátore.</w:t>
        <w:br/>
        <w:t>Nyní prosím pana senátora Antonína Matalíře, aby nás seznámil s výsledkem jednání výboru pro záleitosti EU.</w:t>
        <w:br/>
        <w:t>Senátor Antonín Matalíř:</w:t>
        <w:br/>
        <w:t>Díkuji, pane předsedo. Váené kolegyní a kolegové, výbor pro záleitosti EU zvolil ve veřejném hlasování za předsedu výboru pana senátora Václava Hampla a zároveň zvolil i tři místopředsedy, jimi se stali pan Jaroslav Doubrava, Jan Látka a Antonín Matalíř. Díkuji.</w:t>
        <w:br/>
        <w:t>Předseda Senátu Milan tích:</w:t>
        <w:br/>
        <w:t>Díkuji vám, pane senátore.</w:t>
        <w:br/>
        <w:t>ádám paní senátorku Boenu Sekaninou, aby nás seznámila s výsledkem volby pro zdravotnictví a sociální politiku.</w:t>
        <w:br/>
        <w:t>Senátorka Boena Sekaninová:</w:t>
        <w:br/>
        <w:t>Výbor pro zdravotnictví a sociální politiku zvolil veřejnou volbou pro 10. funkční období Senátu předsedou výboru pro zdravotnictví a sociální politiku senátora Jana aloudíka a stanovil, e v 10. funkčním období Senátu bude mít výbor pro zdravotnictví a sociální politiku čtyři místopředsedy. Zvolil na základí veřejných voleb do funkce místopředsedů výboru senátory Alenu Dernerovou, Miladu Emmerovou, Radka Suila a Jaroslava Zemana. Díkuji.</w:t>
        <w:br/>
        <w:t>Předseda Senátu Milan tích:</w:t>
        <w:br/>
        <w:t>Díkuji vám, paní senátorko. K předloeným volbám předsedů výborů otevírám rozpravu. Kdo se hlásí do rozpravy? Nikdo se nehlásí, rozpravu uzavírám a budeme nyní hlasovat o potvrzení vech předsedů výborů.</w:t>
        <w:br/>
        <w:t>Navrhuji najednou hlasovat, pokud nejsou níjaké připomínky. Není tomu tak, take budeme hlasovat o vech najednou.</w:t>
        <w:br/>
        <w:t>V sále je přítomno 58 senátorek a senátorů, kvórum pro přijetí je 30.</w:t>
        <w:br/>
        <w:t>Budeme hlasovat o potvrzení předsedů výborů, vech výborů, tak, jak o nich na předchozích schůzích hlasovaly jednotlivé výbory a jak nám bylo ve zprávách před níkolika okamiky předloeno.</w:t>
        <w:br/>
        <w:t>Zahajuji hlasování. Kdo souhlasí, stiskne tlačítko ANO a zvedne ruku. Kdo je proti tomuto návrhu, stiskne tlačítko NE a zvedne ruku. Díkuji.</w:t>
        <w:br/>
        <w:t>Hlasování č. 19</w:t>
        <w:br/>
        <w:t>, registrováno 58, kvórum 30, pro návrh 57, proti nikdo. Návrh byl schválen.</w:t>
        <w:br/>
        <w:t>Konstatuji, e Senát potvrdil ve funkci předsedů:</w:t>
        <w:br/>
        <w:t>ÚPV senátora Miroslava Antla,</w:t>
        <w:br/>
        <w:t>VHZD senátora Jana Hajdu,</w:t>
        <w:br/>
        <w:t>VUZP senátora Miloe Vystrčila,</w:t>
        <w:br/>
        <w:t>VVVK senátora Jaromíra Jermáře,</w:t>
        <w:br/>
        <w:t>VZVOB senátora Frantika Bublana,</w:t>
        <w:br/>
        <w:t>VEU senátora Václava Hampla,</w:t>
        <w:br/>
        <w:t>VZSP senátora Jana aloudíka.</w:t>
        <w:br/>
        <w:t>Díkuji vám.</w:t>
        <w:br/>
        <w:t>Dalím bodem je</w:t>
        <w:br/>
        <w:t>Ustavení komisí Senátu</w:t>
        <w:br/>
        <w:t>Dávám slovo opít předsedovi volební komise, aby nás seznámil s návrhem na ustavení komisí Senátu. Návrhy, které předloily senátorské kluby, vám byly rozdány na vae lavice. Prosím, pane předsedo.</w:t>
        <w:br/>
        <w:t>Senátor Ludík Jenita:</w:t>
        <w:br/>
        <w:t>Díkuji. Váený pane předsedo, váené paní senátorky, páni senátoři. Dovoluji si vás informovat, e volební komise obdrela v souladu s čl. 4 volebního řádu od jednotlivých senátorských klubů následující návrhy na členy komisí Senátu. Zároveň berte mé vystoupení jako návrh usnesení.</w:t>
        <w:br/>
        <w:t>Stálá komise Senátu pro krajany ijící v zahraničí  senátorky a senátoři:</w:t>
        <w:br/>
        <w:t>Zdeník Besta</w:t>
        <w:br/>
        <w:t>Jaroslav Doubrava</w:t>
        <w:br/>
        <w:t>Petr Gawlas</w:t>
        <w:br/>
        <w:t>Tomá Grulich</w:t>
        <w:br/>
        <w:t>Jaromír Jermář</w:t>
        <w:br/>
        <w:t>Stanislav Juránek</w:t>
        <w:br/>
        <w:t>Peter Koliba</w:t>
        <w:br/>
        <w:t>Jaroslav Kubera</w:t>
        <w:br/>
        <w:t>Patrik Kunčar</w:t>
        <w:br/>
        <w:t>Jaroslav Malý</w:t>
        <w:br/>
        <w:t>Hassan Mezian</w:t>
        <w:br/>
        <w:t>Jitka Seitlová</w:t>
        <w:br/>
        <w:t>Přemysl Sobotka</w:t>
        <w:br/>
        <w:t>Petr ilar</w:t>
        <w:br/>
        <w:t>Ivo Valenta</w:t>
        <w:br/>
        <w:t>Stálá komise Senátu pro práci Kanceláře Senátu  senátorky a senátoři:</w:t>
        <w:br/>
        <w:t>Miroslav Antl</w:t>
        <w:br/>
        <w:t>Frantiek Bradáč</w:t>
        <w:br/>
        <w:t>Ivana Cabrnochová</w:t>
        <w:br/>
        <w:t>Jan Látka</w:t>
        <w:br/>
        <w:t>Milan Peák</w:t>
        <w:br/>
        <w:t>Boena Sekaninová</w:t>
        <w:br/>
        <w:t>Radek Suil</w:t>
        <w:br/>
        <w:t>Martin Tesařík</w:t>
        <w:br/>
        <w:t>Veronika Vrecionová</w:t>
        <w:br/>
        <w:t>Stálá komise Senátu pro rozvoj venkova  senátorky a senátoři:</w:t>
        <w:br/>
        <w:t>Zdeník Besta</w:t>
        <w:br/>
        <w:t>Jiří Burian</w:t>
        <w:br/>
        <w:t>Ivana Cabrnochová</w:t>
        <w:br/>
        <w:t>Milada Emmerová</w:t>
        <w:br/>
        <w:t>Jan Hajda</w:t>
        <w:br/>
        <w:t>Zdeňka Hamousová</w:t>
        <w:br/>
        <w:t>Václav Homolka</w:t>
        <w:br/>
        <w:t>Jan Horník</w:t>
        <w:br/>
        <w:t>Karel Kratochvíle</w:t>
        <w:br/>
        <w:t>Jan Látka</w:t>
        <w:br/>
        <w:t>Zbyník Linhart</w:t>
        <w:br/>
        <w:t>Radko Martínek</w:t>
        <w:br/>
        <w:t>Miroslav Nenutil</w:t>
        <w:br/>
        <w:t>Vladimír Plaček</w:t>
        <w:br/>
        <w:t>Boena Sekaninová</w:t>
        <w:br/>
        <w:t>Petr ilar</w:t>
        <w:br/>
        <w:t>Josef Táborský</w:t>
        <w:br/>
        <w:t>Dagmar Terelmeová</w:t>
        <w:br/>
        <w:t>Emilie Třísková</w:t>
        <w:br/>
        <w:t>Ivo Valenta</w:t>
        <w:br/>
        <w:t>Jan Veleba</w:t>
        <w:br/>
        <w:t>Jiří Vosecký</w:t>
        <w:br/>
        <w:t>Veronika Vrecionová</w:t>
        <w:br/>
        <w:t>Jaroslav Zeman</w:t>
        <w:br/>
        <w:t>Stálá komise Senátu pro sdílovací prostředky  senátorky a senátoři:</w:t>
        <w:br/>
        <w:t>Zuzana Baudyová</w:t>
        <w:br/>
        <w:t>Petr Bratský</w:t>
        <w:br/>
        <w:t>Daniela Filipiová</w:t>
        <w:br/>
        <w:t>Petr Gawlas</w:t>
        <w:br/>
        <w:t>Milue Horská</w:t>
        <w:br/>
        <w:t>Jaroslav Kubera</w:t>
        <w:br/>
        <w:t>Václav Láska</w:t>
        <w:br/>
        <w:t>Eva Syková</w:t>
        <w:br/>
        <w:t>Zdeník kromach</w:t>
        <w:br/>
        <w:t>Jan aloudík</w:t>
        <w:br/>
        <w:t>Ivo Mathé</w:t>
        <w:br/>
        <w:t>Stálá komise Senátu pro Ústavu ČR a parlamentní procedury  senátorky a senátoři:</w:t>
        <w:br/>
        <w:t>Petr Bratský</w:t>
        <w:br/>
        <w:t>Frantiek Bublan</w:t>
        <w:br/>
        <w:t>Milue Horská</w:t>
        <w:br/>
        <w:t>Václav Láska</w:t>
        <w:br/>
        <w:t>Jiří Oberfalzer</w:t>
        <w:br/>
        <w:t>Milan tích</w:t>
        <w:br/>
        <w:t>Elika Wagnerová</w:t>
        <w:br/>
        <w:t>Edvard Outrata</w:t>
        <w:br/>
        <w:t>Petr Pithart</w:t>
        <w:br/>
        <w:t>Miroslav kaloud</w:t>
        <w:br/>
        <w:t>Nyní vracím slovo panu předsedovi. Po rozpraví můeme o tomto bodu hlasovat. Díkuji.</w:t>
        <w:br/>
        <w:t>Předseda Senátu Milan tích:</w:t>
        <w:br/>
        <w:t>Díkuji vám, pane předsedo. Otevírám rozpravu. Kdo se hlásí do rozpravy? Do rozpravy se nikdo nehlásí, rozpravu uzavírám.</w:t>
        <w:br/>
        <w:t>Můeme přistoupit k hlasování. Přítomno 60 senátorek a senátorů, kvórum 31. Budeme hlasovat, e Senát ustavuje komise Senátu ve sloení, se kterým nás seznámil předseda volební komise.</w:t>
        <w:br/>
        <w:t>Zahajuji hlasování. Kdo souhlasí, stiskne tlačítko ANO a zvedne ruku. Kdo je proti tomuto návrhu, stiskne tlačítko NE a zvedne ruku. Díkuji vám.</w:t>
        <w:br/>
        <w:t>Hlasování č. 20</w:t>
        <w:br/>
        <w:t>, registrováno 61, kvórum 31, pro návrh 55, proti nikdo.</w:t>
        <w:br/>
        <w:t>Návrh byl schválen. Komise jsou ustaveny.</w:t>
        <w:br/>
        <w:t>Dalím, následujícím bodem je</w:t>
        <w:br/>
        <w:t>Volba předsedů komisí Senátu</w:t>
        <w:br/>
        <w:t>Dávám slovo předsedovi volební komise, aby nám sdílil návrhy na kandidáty.</w:t>
        <w:br/>
        <w:t>Senátor Ludík Jenita:</w:t>
        <w:br/>
        <w:t>Váený pane předsedo, váené kolegyní, váení kolegové. Dovoluji si vás informovat, e volební komise obdrela tyto návrhy kandidátů na předsedy komisí Senátu.</w:t>
        <w:br/>
        <w:t>Na předsedu Stálé komise Senátu pro krajany ijící v zahraničí je navren senátor Tomá Grulich, návrh předloil senátorský klub ODS.</w:t>
        <w:br/>
        <w:t>Na předsedkyni Stálé komise Senátu pro práci Kanceláře Senátu je navrena senátorka Boena Sekaninová, návrh předloil senátorský klub ČSSD.</w:t>
        <w:br/>
        <w:t>Na předsedu Stálé komise Senátu pro rozvoj venkova je navren senátor Miroslav Nenutil, návrh předloil senátorský klub ČSSD.</w:t>
        <w:br/>
        <w:t>Na předsedkyni Stálé komise Senátu pro sdílovací prostředky je navrena senátorka Daniela Filipiová, návrh předloil senátorský klub ODS.</w:t>
        <w:br/>
        <w:t>Na předsedkyni Stálé komise Senátu pro Ústavu ČR a parlamentní procedury je navrena senátorka Elika Wagnerová, návrh předloil senátorský klub Zelení a Nezávislí.</w:t>
        <w:br/>
        <w:t>Nyní předávám slovo zpít předsedovi a po ukončení rozpravy si vás dovolím seznámit s průbíhem volby.</w:t>
        <w:br/>
        <w:t>Předseda Senátu Milan tích:</w:t>
        <w:br/>
        <w:t>Díkuji, pane předsedo. Otevírám rozpravu. Kdo se hlásí do rozpravy? Nikdo se nehlásí, take rozprava neprobíhne a neprobíhla. Uzavírám ji.</w:t>
        <w:br/>
        <w:t>Nyní jetí jednou prosím pana předsedu volební komise, aby nám sdílil pokyny pro konání volby.</w:t>
        <w:br/>
        <w:t>Senátor Ludík Jenita:</w:t>
        <w:br/>
        <w:t>Jetí jednou, váený pane předsedo, kolegyní, kolegové. Způsob volby předsedů komisí upravuje čl. 2 bod 11 volebního řádu, který říká: Senátor volí předsedu výboru nebo komise tak, e na hlasovacím lístku vyjádří</w:t>
        <w:br/>
        <w:t>a) souhlas s jedním z kandidátů zakroukováním pořadového čísla před jeho jménem; pořadová čísla před jmény ostatních kandidátů překrtne písmenem "X",</w:t>
        <w:br/>
        <w:t>b) nesouhlas se vemi kandidáty překrtnutím pořadového čísla před jmény vech kandidátů písmenem "X".</w:t>
        <w:br/>
        <w:t>Tedy konkrétníji u kadého z komisí Senátu je uvedeno pouze jedno pořadové číslo. Toto pořadové číslo 1 před kadým jménem zakroukujete v případí, e souhlasíte s tím, aby se kandidát stal předsedou té které komise. V případí nesouhlasu pořadové číslo překrtnete písmenem "X". Je třeba označit kroukem nebo překrtnout písmenem "X" vech 5 čísel, tedy vech 5 jedniček. Pokud nebude lístek označen tímto způsobem, je neplatný.</w:t>
        <w:br/>
        <w:t>Pro vai informaci jetí musím uvést, e v 1. kole je předsedou komise zvolen kandidát, který získal nadpoloviční vítinu hlasů přítomných senátorů. Nezíská-li kandidát nadpoloviční vítinu hlasů přítomných senátorů, koná se 2. kolo volby, do kterého postupuje nezvolený kandidát. Jetí podotýkám, e přítomný senátor je ten, který si proti podpisu vyzvedne hlasovací lístek před Prezidentským salonkem. Ve 2. kole by byl zvolen potom kandidát, který získal nadpoloviční vítinu hlasů přítomných senátorů. Nebyl-li předseda komise zvolen ani ve 2. kole, koná se nová volba podle volebního řádu.</w:t>
        <w:br/>
        <w:t xml:space="preserve">Nyní prosím členy volební komise, aby se dostavili do Prezidentského salonku, kde volba probíhne. Volba můe začít za 2 minuty. Vydávání lístků a samotná volba, já tady mám 20 minut, ale myslím, e vzhledem k počtu přítomných bychom mohli tuto dobu zkrátit na 15 minut. A zároveň i sčítání hlasovacích lístků také na 15 minut. </w:t>
        <w:tab/>
        <w:t>Take navrhuji, aby dolo k přeruení na 30 minut.</w:t>
        <w:br/>
        <w:t>Předseda Senátu Milan tích:</w:t>
        <w:br/>
        <w:t>Díkuji vám, pane předsedo. Vá návrh přijímám. Vyhlauji přestávku na volby.</w:t>
        <w:br/>
        <w:t>Volba bude trvat 15 minut, to znamená do 10.45 hodin a sčítání také 15 minut. To znamená, e budeme pokračovat v jednání, sejdeme se zde v 11.00 hodin.</w:t>
        <w:br/>
        <w:t>Do té doby přeruuji jednání.</w:t>
        <w:br/>
        <w:t>(Jednání přerueno v 10.32  hodin.)</w:t>
        <w:br/>
        <w:t>(Jednání opít zahájeno v 11.00 hodin.)</w:t>
        <w:br/>
        <w:t>Předseda Senátu Milan tích:</w:t>
        <w:br/>
        <w:t>Take váené paní senátorky, váení páni senátoři. Budeme pokračovat. Udíluji slovo předsedovi volební komise, aby nás informoval o výsledku tajné volby předsedů komisí Senátu.</w:t>
        <w:br/>
        <w:t>Senátor Ludík Jenita:</w:t>
        <w:br/>
        <w:t>Díkuji, váený pane předsedo, kolegyní, kolegové. Dovolte mi, abych vás informoval o volbí předsedů komisí Senátu PČR.</w:t>
        <w:br/>
        <w:t>K volebním číslům. Počet vydaných hlasovacích lístků: 60, počet odevzdaných platných i neplatných hlasovacích lístků: 60, z nich neplatný 1 hlasovací lístek. Počet neodevzdaných lístků: 0.</w:t>
        <w:br/>
        <w:t>Pro senátora Tomáe Grulicha bylo odevzdáno 59 hlasů, pro senátorku Boenu Sekaninovou bylo odevzdáno 59 hlasů, pro senátora Miroslava Nenutila bylo odevzdáno 59 hlasů, pro senátorku Danielu Filipiovou bylo odevzdáno 53 hlasů, pro senátorku Eliku Wagnerovou bylo odevzdáno 48 hlasů.</w:t>
        <w:br/>
        <w:t>Mohu tedy konstatovat, e v 1. kole 1. volby byli zvoleni: předsedou Stálé komise Senátu pro krajany ijící v zahraničí  senátor Tomá Grulich, předsedkyní Stálé komise Senátu pro práci Kanceláře Senátu  senátorka Boena Sekaninová, předsedou Stálé komise Senátu pro rozvoj venkova  senátor Miroslav Nenutil, předsedkyní Stálé komise Senátu pro sdílovací prostředky  senátorka Daniela Filipiová, předsedkyní Stálé komise Senátu pro Ústavu ČR a parlamentní procedury  senátorka Elika Wagnerová.</w:t>
        <w:br/>
        <w:t>Díkuji.</w:t>
        <w:br/>
        <w:t>Předseda Senátu Milan tích:</w:t>
        <w:br/>
        <w:t>Díkuji vám, pane předsedo. Vem zvoleným předsedům komisí blahopřeji.</w:t>
        <w:br/>
        <w:t>Přistoupíme k dalímu bodu. Nyní projednáme</w:t>
        <w:br/>
        <w:t>Návrh na stanovení počtu senátorů ve stálých delegacích Parlamentu České republiky do meziparlamentních organizací</w:t>
        <w:br/>
        <w:t>Návrhy, které vzely ze senátorských klubů, vám byly rozdány na lavice. Pro úplnost vám návrhy zopakuji.</w:t>
        <w:br/>
        <w:t>Senát schvaluje obsazení míst ve stálých delegacích senátory takto:</w:t>
        <w:br/>
        <w:t>a) do Parlamentního shromádíní Rady Evropy zvolí Senát 2 členy, a to 1 navreného senátorským klubem ČSSD a 1 navreného senátorským klubem ODS a dále 2 náhradníky, a to 1 navreného senátorským klubem ČSSD a 1 navreného senátorským klubem KDU-ČSL a nezávislí,</w:t>
        <w:br/>
        <w:t>b) do Parlamentního shromádíní NATO zvolí Senát 2 členy, a to 1 navreného senátorským klubem ODS a 1 navreného senátorským klubem KDU-ČSL a nezávislí a 2 náhradníky, a to 1 navrený senátorským klubem ANO a Severočei.cz a 1 navrený senátorským klubem ČSSD,</w:t>
        <w:br/>
        <w:t>c) do Meziparlamentní unie zvolí Senát 4 senátory, a to 2 navrené senátorským klubem ČSSD a 1 navrený senátorským klubem KDU-ČSL a nezávislí a 1 navrený klubem SPO + KSČM a Severočech,</w:t>
        <w:br/>
        <w:t>d) do Parlamentního shromádíní OBSE zvolí Senát 2 senátory, a to 1 navreného senátorským klubem ODS a 1 navreného senátorským klubem Starostové a nezávislí a 1 náhradníka navreného senátorským klubem ČSSD,</w:t>
        <w:br/>
        <w:t>e) do Středoevropské iniciativy zvolí Senát 2 členy, a to 1 navrený senátorským klubem ODS a 1 navrený senátorským klubem Zelení a nezávislí a 1 náhradníka navreného senátorským klubem ODS,</w:t>
        <w:br/>
        <w:t>f) do Parlamentního shromádíní Unie pro Středomoří zvolí Senát 1 člena navreného senátorským klubem SPO + KSČM a Severočech.</w:t>
        <w:br/>
        <w:t>A to je vechno.</w:t>
        <w:br/>
        <w:t>Otevírám k předloeným návrhům rozpravu. Kdo se hlásí? Není zájem vystoupit, rozpravu uzavírám. Můeme přistoupit k hlasování.</w:t>
        <w:br/>
        <w:t>V sále je přítomno 56 senátorek a senátorů, kvórum pro přijetí je 29. Budeme hlasovat o návrhu, který máte písemní na vaich lavicích a který jsem jetí před níkolika okamiky zopakoval. Zahajuji hlasování. Kdo souhlasí, stiskne tlačítko ANO a zvedne ruku. Kdo je proti tomuto návrhu, stiskne tlačítko NE a zvedne ruku. Díkuji vám.</w:t>
        <w:br/>
        <w:t>Hlasování č. 21</w:t>
        <w:br/>
        <w:t>, registrováno 58, kvórum 30, pro návrh 56, proti nikdo.</w:t>
        <w:br/>
        <w:t>Vichni byli schváleni, díkuji. Projednávání tohoto bodu je ukončeno.</w:t>
        <w:br/>
        <w:t>Zatím naím posledním bodem je</w:t>
        <w:br/>
        <w:t>Volba členů stálých delegací Parlamentu České republiky do meziparlamentních organizací za Senát</w:t>
        <w:br/>
        <w:t>Udíluji slovo předsedovi volební komise, aby nás seznámil s návrhem na volbu členů jednotlivých delegací. Návrhy vám byly také rozdány.</w:t>
        <w:br/>
        <w:t>Senátor Ludík Jenita:</w:t>
        <w:br/>
        <w:t>Díkuji, váený pane předsedo, kolegyní, kolegové. Vzhledem k tomu, e do vech delegací byly navreny práví potřebné počty členů, navrhuji jako předseda volební komise po dohodí s ostatními členy komise, aby volba členů a náhradníků delegací probíhla aklamací en bloc. Prosím pana předsedu, aby nechal o mém návrhu hlasovat. Díkuji.</w:t>
        <w:br/>
        <w:t>Předseda Senátu Milan tích:</w:t>
        <w:br/>
        <w:t>Já nejdřív otevřu rozpravu. Díkuji, pane předsedo. Otevírám rozpravu a samozřejmí v rozpraví se můete i k tomuto vyjádřit. Tak, kdo se chce přihlásit do rozpravy? Nikdo nemá námitky, nikdo se nehlásí, take rozpravu uzavírám. Pane předsedo, předneste návrh usnesení, prosím.</w:t>
        <w:br/>
        <w:t>Senátor Ludík Jenita:</w:t>
        <w:br/>
        <w:t>Návrh usnesení by zníl, e Senát souhlasí s tím, e volba členů a náhradníků delegací probíhne aklamací en bloc.</w:t>
        <w:br/>
        <w:t>Předseda Senátu Milan tích:</w:t>
        <w:br/>
        <w:t>Díkuji. Ale my nejdříve budeme hlasovat o systému, e budeme hlasovat en bloc, a potom budeme hlasovat o usnesení, které bude obsahovat jména. Take hlasujeme nyní o způsobu hlasování aklamací en bloc. Aktuální přítomno 58, kvórum 30. Nebudu spoutít znílku, protoe jsme hlasovali před níkolika okamiky. Zahajuji hlasování. Kdo souhlasí, stiskne tlačítko ANO a zvedne ruku. Kdo je proti tomuto návrhu, stiskne tlačítko NE a zvedne ruku.</w:t>
        <w:br/>
        <w:t>Díkuji vám.</w:t>
        <w:br/>
        <w:t>Hlasování č. 22</w:t>
        <w:br/>
        <w:t>, registrováno 58, kvorum 30. Pro návrh 57, proti nikdo. Návrh byl schválen, take můeme hlasovat aklamací.</w:t>
        <w:br/>
        <w:t>Pane předsedo, prosím tedy zbytek usnesení.</w:t>
        <w:br/>
        <w:t>Senátor Ludík Jenita:</w:t>
        <w:br/>
        <w:t>Nyní vás seznámím s návrhy, které obdrela volební komise Senátu. Senát schvaluje, aby</w:t>
        <w:br/>
        <w:t>a) na dva členy Stálé delegace Parlamentu ČR do Parlamentního shromádíní Rady Evropy byli navreni senátoři: Daniela Filipiová a Miroslav Nenutil, na dva náhradníky byli navreni senátoři Miroslav Antl a Václav Hampl,</w:t>
        <w:br/>
        <w:t>b) na dva členy Stálé delegace Parlamentu ČR do Parlamentního shromádíní NATO byli navreni senátoři Tomá Jirsa a Patrik Kunčar, a dva náhradníky pak senátoři Peter Koliba a Josef Táborský,</w:t>
        <w:br/>
        <w:t>c) na čtyři členy Stálé delegace Parlamentu ČR do Meziparlamentní unie byli navreni senátoři Jan Látka, Jaroslav Malý, Jaroslav Doubrava a senátorka Milue Horská,</w:t>
        <w:br/>
        <w:t>c) jako dva členové Stálé delegace Parlamentu ČR do Parlamentního shromádíní Organizace pro bezpečnost a spolupráci v Evropí byli navreni senátoři Petr Bratský, Jan Horník a náhradníkem senátor Petr Gawlas,</w:t>
        <w:br/>
        <w:t>c) na dva členy Stálé delegace Parlamentu ČR do Středoevropské iniciativy byli navreni senátoři: senátor Jaroslav Kubera a senátorka Ivana Cabrnochová, jako náhradník byl navren senátor Pavel tohl,</w:t>
        <w:br/>
        <w:t>f) jako jeden člen Stálé delegace Parlamentu ČR do Parlamentního shromádíní Unie pro Středomoří byl navren senátor Jozef Regec.</w:t>
        <w:br/>
        <w:t>To jsou návrhy, o kterých bude moné po rozpraví hlasovat. Díkuji vám za pozornost.</w:t>
        <w:br/>
        <w:t>Předseda Senátu Milan tích:</w:t>
        <w:br/>
        <w:t>Díkuji. Otevírám rozpravu. Kdo se hlásí do rozpravy? Nikdo se nehlásí, rozpravu uzavírám. Budeme hlasovat. Aktuální je přítomno 59 senátorek a senátorů, kvorum je 30. Nebudu dávat znovu znílku, protoe jsme před chvilkou hlasovali a návrh jsme slyeli z úst pana předsedy komise. Nyní budeme hlasovat o potvrzení tohoto návrhu a o zvolení uvedených kolegyň a kolegů.</w:t>
        <w:br/>
        <w:t>Zahajuji hlasování. Kdo souhlasí, stiskne tlačítko ANO a zvedne ruku. Kdo je proti tomuto návrhu, stiskne tlačítko NE a zvedne ruku. Díkuji vám.</w:t>
        <w:br/>
        <w:t>Hlasování č. 23,</w:t>
        <w:br/>
        <w:t>registrováno 59, kvorum 30, pro návrh 58, proti nikdo. Návrh byl schválen.</w:t>
        <w:br/>
        <w:t>Blahopřeji vem, kteří byli zvoleni.</w:t>
        <w:br/>
        <w:t>Váené kolegyní, váení kolegové, níkolik upozorníní. Následní se sejde po přestávce Organizační výbor. Vzhledem k tomu, e do toho spadá polední přestávka, tak bych navrhoval, abychom Organizační výbor  a také ho svolávám na 12.15 hodin do Zaháňského salonku, take ve 12.15 začne jednání Organizačního výboru. Upozorňuji, e na 3. 12. je ji svolána 2. schůze Senátu, která začíná v 10.00  hodin.</w:t>
        <w:br/>
        <w:t>Díkuji vám za účast na 1. schůzi. Jetí paní kolegyní Daniela Filipiová má asi níjaké organizační záleitosti. Prosím.</w:t>
        <w:br/>
        <w:t>Senátorka Daniela Filipiová:</w:t>
        <w:br/>
        <w:t>Díkuji, pane předsedo. Já bych chtíla poprosit noví zvolené členy mediální komise, aby se neprodlení dostavili do Valdtejnovy pracovny na ustavující schůzi. Díkuji.</w:t>
        <w:br/>
        <w:t>Předseda Senátu Milan tích:</w:t>
        <w:br/>
        <w:t>Také díkuji. Přeji vám hezký zbytek dne a tíím se s vámi nejpozdíji 3. prosince na vidínou.</w:t>
        <w:br/>
        <w:t>(Jednání ukončeno v 11.14 hodin.)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