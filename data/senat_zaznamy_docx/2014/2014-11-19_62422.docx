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2014-11-19</w:t>
        <w:br/>
        <w:t>Zdroj: https://www.senat.cz/xqw/webdav/pssenat/original/74295/62422</w:t>
        <w:br/>
        <w:t>Staženo: 2025-06-14 17:52:26</w:t>
        <w:br/>
        <w:t>============================================================</w:t>
        <w:br/>
        <w:br/>
        <w:t>(1. den schůze  19.11.2014)</w:t>
        <w:br/>
        <w:t>(Jednání zahájeno v 9.59 hodin.)</w:t>
        <w:br/>
        <w:t>Místopředseda Senátu Zdeník kromach:</w:t>
        <w:br/>
        <w:t>Váené kolegyní a kolegové, zaujmíte, prosím, svá místa, abychom mohli zahájit nai ustavující schůzi... (Senátoři přicházejí do Jednacího sálu.)</w:t>
        <w:br/>
        <w:t>Váené paní senátorky, páni senátoři, (pane senátore Kubero), zaujmíte, prosím, svá místa, abychom mohli zahájit nai ustavující schůzi.</w:t>
        <w:br/>
        <w:t>Váené kolegyní, váení kolegové, milí hosté, dovolte, abych vás přivítal na 1. schůzi Senátu v 10. funkčním období.</w:t>
        <w:br/>
        <w:t>Na úvod naeho jednání zazní hymna České republiky.</w:t>
        <w:br/>
        <w:t>Tímto jsme zahájili 1. schůzi Senátu Parlamentu České republiky v novém funkčním období. Vítám mezi námi noví zvolené senátorky a senátory a tím, kteří ji mezi námi nesedí, jetí jednou díkuji za jejich odvedenou práci v Senátu Parlamentu České republiky.</w:t>
        <w:br/>
        <w:t>Tuto schůzi svolal předseda Senátu na návrh Organizačního výboru - podle § 26 odst. 2 zákona o jednacím řádu Senátu.</w:t>
        <w:br/>
        <w:t xml:space="preserve">Pozvánka na dnení schůzi vám byla zaslána v pondílí 3. listopadu 2014. </w:t>
        <w:tab/>
        <w:t>Z dnení schůze se omluvil pan senátor Jaroslav Zeman. ádné dalí omluvy jsem nezaregistroval.</w:t>
        <w:br/>
        <w:t>Dovolte mi, abych jetí jednou uvítal noví zvolené senátory a senátorky, které nyní ádám, aby se do sloení slibu, jím se ujmou výkonu svého mandátu, zatím neúčastnili hlasování.</w:t>
        <w:br/>
        <w:t>Prosím, abyste, pokud máte kartičky, abyste je zatím nezasouvali do hlasovacího zařízení. Pouze ti, kteří přeli z minulého volebního období, budou v tuto chvíli hlasovat do doby sloení slibu.</w:t>
        <w:br/>
        <w:t>Nyní stanovíme pořad 1. schůze Senátu. Návrh pořadu vám byl rozdán na lavice. Zeptám se, zda má níkdo návrh na zmínu či doplníní pořadu. Hlásí se pan senátor Petr Vícha. Prosím, pane senátore, máte slovo.</w:t>
        <w:br/>
        <w:t>Senátor Petr Vícha:</w:t>
        <w:br/>
        <w:t>Váený pane místopředsedo, milé kolegyní, váení kolegové, také se připojuji k uvítání nových kolegů. Omlouvám se, e vystupuji teï, ale rád bych zdůvodnil pořad jednání, který máte dnes na svých lavicích, protoe on reflektuje určitou skutečnost, která nastala, a to je to, e správní soud nerozhodl jetí ve víci mandátu pana senátora Antla, který dnes nemůe sloit slib. Soud by míl rozhodnout zítra, kdy končí lhůta, a proto k návrhu pořadu jednání.</w:t>
        <w:br/>
        <w:t>Navrhuji, aby tak, jak to máte dnes na svých lavicích, za bodem číslo 13, bylo dnení jednání přerueno do pátku 9.00 hodin.</w:t>
        <w:br/>
        <w:t>Jak jste si vimli, je tam zařazeno zřízení MIV a víci, které s tím souvisí, protoe tento výbor dnes ustaven být musí kvůli tomu, aby ovířil po zítřejím rozhodnutí soudu mandát pana senátora Antla. On by v pátek sloil slib, a my bychom pokračovali ustaveními výborů a komisí.</w:t>
        <w:br/>
        <w:t>Rád bych řekl, e takto se dnes dohodli i předsedové vech 7 klubů. Já vem díkuji za vstřícnost nejen v této dohodí, ale i v tom, e se nám podařilo dohodnout uspořádání tady v Senátu. Na rozdíl od Poslanecké snímovny si tady nehrajeme na opozici a koalici, ale snaíme se jednat v maximální shodí.</w:t>
        <w:br/>
        <w:t>Díkuji za pozornost.</w:t>
        <w:br/>
        <w:t>Místopředseda Senátu Zdeník kromach:</w:t>
        <w:br/>
        <w:t>Díkuji, pane senátore. Pokud není ádný dalí návrh, pak rozpravu k návrhu programu končím. V tuto chvíli budeme hlasovat o návrhu tak, jak jej přednesl pan senátor Petr Vícha o doplníní programu, potom budeme hlasovat o programu jako celku.</w:t>
        <w:br/>
        <w:t>Zahajuji hlasování. Kdo souhlasí s návrhem tak, jak byl přednesen, nech zvedne ruku a stiskne tlačítko ANO. Kdo je proti tomuto návrhu, nech zvedne ruku a stiskne tlačítko NE. Díkuji. Hlasování skončilo.</w:t>
        <w:br/>
        <w:t>Já mohu konstatovat, e v</w:t>
        <w:br/>
        <w:t>hlasování č. 1</w:t>
        <w:br/>
        <w:t>se z 51 přítomných senátorek a senátorů při kvóru 26 pro vyslovilo 46, proti byl 1, návrh byl přijat.</w:t>
        <w:br/>
        <w:t>Tím jsme vyčerpali pozmíňovací návrhy.</w:t>
        <w:br/>
        <w:t>Nyní budeme hlasovat o návrhu programu jako celku.</w:t>
        <w:br/>
        <w:t>Zahajuji hlasování. Kdo je pro tento návrh, nech zvedne ruku a stiskne tlačítko ANO. Kdo je proti tomuto návrhu, nech zvedne ruku a stiskne tlačítko NE. Díkuji. Hlasování skončilo.</w:t>
        <w:br/>
        <w:t>Já mohu konstatovat, e v</w:t>
        <w:br/>
        <w:t>hlasování č. 2</w:t>
        <w:br/>
        <w:t>se z 51 přítomných senátorek a senátorů při kvóru 26 pro vyslovilo 51, proti nebyl nikdo, návrh byl přijat.</w:t>
        <w:br/>
        <w:t>Zároveň padl procedurální návrh na přeruení naí schůze, a to po projednání bodu 13, a to do 9.00 hodin do pátku.</w:t>
        <w:br/>
        <w:t>Je to procedurální návrh, o kterém se hlasuje bez rozpravy.</w:t>
        <w:br/>
        <w:t>Zahajuji hlasování. Kdo je pro tento návrh, nech zvedne ruku a stiskne tlačítko ANO. Kdo je proti tomuto návrhu, nech zvedne ruku a stiskne tlačítko NE. Díkuji. Hlasování skončilo.</w:t>
        <w:br/>
        <w:t>Já mohu konstatovat, e v</w:t>
        <w:br/>
        <w:t>hlasování č. 3</w:t>
        <w:br/>
        <w:t>se z 51 přítomných senátorek a senátorů při kvóru 26 pro vyslovilo 41, proti byli 2, návrh byl přijat.</w:t>
        <w:br/>
        <w:t>Nyní můeme přistoupit k 1. bodu naeho schváleného programu jednání, a tím je</w:t>
        <w:br/>
        <w:t>Zpráva mandátového a imunitního výboru o výsledku zkoumání, zda byli jednotliví senátoři platní zvoleni</w:t>
        <w:br/>
        <w:t>Chci připomenout zníní § 41 odst. 1, písm. a) jednacího řádu, podle ního MIV zkoumá, zda jednotliví senátoři byli platní zvoleni a svá zjitíní předkládá Senátu.</w:t>
        <w:br/>
        <w:t>Nyní ji udíluji slovo zpravodaji MIV a ádám ho, aby nás informoval o závírech jednání výboru. Pan senátor Jiří Oberfalzer má slovo, prosím, pane slovo, máte slovo.</w:t>
        <w:br/>
        <w:t>Senátor Jiří Oberfalzer:</w:t>
        <w:br/>
        <w:t>Díkuji, pane předsedající, váené kolegyní a váení kolegové. MIV na své 15. schůzi konané včera, 18. listopadu, zkoumal, zda byli jednotliví senátoři platní zvoleni.</w:t>
        <w:br/>
        <w:t>Pro tento účel míl k dispozici následující podklady: doklad o ovíření totonosti noví zvolených senátorů, potvrzení o převzetí osvídčení o zvolení senátorem, dále (v případí doplňovacích voleb ve volebním obvodu č. 22) usnesení státní volební komise ze dne 22. září 2014 č. 162 k souhrnným výsledkům 1. kola, dále usnesení státní volební komise ze dne 29. září 2014 pod č. 164 k vyhláení a uveřejníní celkových výsledků doplňovacích voleb v 1. i v 2. kole. Dále míl k dispozici usnesení NSS pod číslem jednacím Vol 18/2014-41. V případí voleb do Senátu konaných v říjnu tohoto roku pak usnesení státní volební komise ze dne 13. října 2014 č. 165 k souhrnným výsledkům 1. kola, dále usnesení státní volební komise ze dne 20. října 2014 č. 167 k vyhláení a uveřejníní celkových výsledků z 1. i 2. kola doplňovacích voleb.</w:t>
        <w:br/>
        <w:t>K tomu jetí čestné prohláení vech zvolených senátorů o neslučitelnosti funkcí.</w:t>
        <w:br/>
        <w:t>Ke svému zkoumání přijal výbor tato usnesení. Dovolte, abych vás s nimi seznámil.</w:t>
        <w:br/>
        <w:t>Usnesení č. 22. Výbor</w:t>
        <w:br/>
        <w:t>I. ovířil platnost volby senátora ve volebním obvodu č. 22 se sídlem v Praze 10 zvoleného v 2. kole doplňovacích voleb do Senátu PČR ve dnech 26.  27. září 2014. Povíření probíhlo v souladu s § 41 odst. 1, písm. a) zákona číslo 107/1999 Sb., o jednacím řádu Senátu, ve zníní pozdíjích předpisů;</w:t>
        <w:br/>
        <w:t>II. doporučuje Senátu PČR přijmout zjitíní MIV, kterým se potvrzuje, e není překáek, aby noví zvolená senátorka Ivana Cabrnochová sloila Ústavou předepsaný slib;</w:t>
        <w:br/>
        <w:t>III. povířuje předsedu výboru senátora Jiřího Oberfalzera seznámit s tímto usnesením Senát PČR.</w:t>
        <w:br/>
        <w:t>Tolik tedy usnesení k zářijové volbí. Nyní 23. usnesení k říjnové doplňovací volbí.</w:t>
        <w:br/>
        <w:t>Výbor</w:t>
        <w:br/>
        <w:t>I. ovířil platnost volby 26 senátorů zvolených v 2. kole voleb dne 17. a 18. října 2014 ve volebních obvodech č. 3, 6, 9, 12, 15, 18, 21, 24, 27, 30, 33, 36, 39, 42, 45, 51, 54, 57, 60, 63, 69, 66, 72, 75, 78 a 81.</w:t>
        <w:br/>
        <w:t>Ovíření probíhlo v souladu s § 41 odst. 1, písm. a) zákona číslo 107/1999 Sb., o jednacím řádu Senátu, ve zníní pozdíjích předpisů;</w:t>
        <w:br/>
        <w:t>II. doporučuje Senátu PČR přijmout zjitíní MIV, kterým se potvrzuje, e není překáek, aby noví zvolení senátoři sloili Ústavou předepsaný slib;</w:t>
        <w:br/>
        <w:t>III. nemohl ovířit platnost volby senátora ve volebním obvodu č. 48 se sídlem v Rychnoví nad Knínou s ohledem na skutečnost, e Nejvyí správní soud dosud nerozhodl o podaném návrhu na neplatnost volby kandidáta v tomto volebním obvodu;</w:t>
        <w:br/>
        <w:t>IV. povířuje předsedu výboru senátora Jiřího Oberfalzera seznámit s tímto usnesením Senát PČR.</w:t>
        <w:br/>
        <w:t>Místopředseda Senátu Zdeník kromach:</w:t>
        <w:br/>
        <w:t>Díkuji, pane senátore, zaujmíte, prosím, místo u stolku zpravodajů. Já otevírám rozpravu k tomuto bodu. Zeptám se, zda se níkdo hlásí.</w:t>
        <w:br/>
        <w:t>Nikdo se nehlásí, rozpravu uzavírám. Zeptám se pana zpravodaje, zda si přeje vystoupit? Myslím, e není nutno. Nyní tedy usnesení tak, jak bylo přečteno, budeme hlasovat. Prosím, pane senátore, o návrh na usnesení.</w:t>
        <w:br/>
        <w:t>Senátor Jiří Oberfalzer:</w:t>
        <w:br/>
        <w:t>Díkuji. Dovolím si tedy předloit návrh usnesení Senátu k tomuto bodu.</w:t>
        <w:br/>
        <w:t>Senát</w:t>
        <w:br/>
        <w:t>I. bere na vídomí usnesení MIV č. 22 ze dne 18. listopadu 2014 k ovíření platnosti volby senátora zvoleného v doplňovacích volbách do Senátu PČR v září 2014;</w:t>
        <w:br/>
        <w:t>II. bere na vídomí usnesení MIV č. 23 ze dne 18. listopadu 2014 k ovíření platnosti senátorů ve volbách do Senátu PČR v říjnu 2014.</w:t>
        <w:br/>
        <w:t>Místopředseda Senátu Zdeník kromach:</w:t>
        <w:br/>
        <w:t>Díkuji, pane senátore. O tomto návrhu budeme nyní hlasovat.</w:t>
        <w:br/>
        <w:t>V sále je přítomno 51 senátorek a senátorů, potřebné kvórum je 26. Zahajuji hlasování. Kdo je pro tento návrh, nech zvedne ruku a stiskne tlačítko ANO. Kdo je proti tomuto návrhu, nech zvedne ruku a stiskne tlačítko NE. Díkuji. Hlasování skončilo.</w:t>
        <w:br/>
        <w:t>Já mohu konstatovat, e v</w:t>
        <w:br/>
        <w:t>hlasování č. 4</w:t>
        <w:br/>
        <w:t>se z 51 přítomných senátorek a senátorů při kvóru pro vyslovilo 51, proti nebyl nikdo, návrh byl přijat.</w:t>
        <w:br/>
        <w:t>Díkuji panu zpravodaji. Tím končí projednávání tohoto bodu.</w:t>
        <w:br/>
        <w:t>Můeme přistoupit k dalímu bodu naeho programu, tím je</w:t>
        <w:br/>
        <w:t>Slib senátorů</w:t>
        <w:br/>
        <w:t>Váené paní senátorky, váení páni senátoři, nyní můeme přistoupit k dalímu bodu naí schůze. Podle čl. 23 Ústavy ČR skládá senátor slib na 1. schůzi Senátu, které se zúčastní. V souladu s jednacím řádem tak učiní pronesením slova "slibuji" a podáním ruky tomu, do jeho rukou slib skládá. Sloení slibu poté senátor stvrdí svým podpisem. V této souvislosti připomínám jetí čl. 25 Ústavy ČR, který řeí zánik mandátu. V ním je uvedeno, e mandát zaniká mimo jiné odepřením slibu nebo sloením slibu s výhradou.</w:t>
        <w:br/>
        <w:t>Vlastní akt slibu probíhne takto. Nejmladí senátorka Senátu, paní Ivana Cabrnochová, přednese Ústavou podepsaný slib a jako první z noví zvolených senátorů jej sloí do rukou předsedající 1. schůze Senátu v 10. funkčním období Senátu. Poté paní senátorka Ivana Cabrnochová bude číst jména noví zvolených senátorů podle čísel jejich volebních obvodů, ti budou postupní přistupovat k předsedajícímu. Slib vykonají pronesením slova "slibuji" a podáním ruky. Svůj slib poté potvrdí podpisem.</w:t>
        <w:br/>
        <w:t>Nyní vás ádám, abyste vichni povstali a zároveň prosím paní senátorku Ivanu Cabrnochovou, aby předstoupila před řečnický pult a přečetla slib daný Ústavou ČR.</w:t>
        <w:br/>
        <w:t>Senátorka Ivana Cabrnochová:</w:t>
        <w:br/>
        <w:t>Slibuji vírnost České republice. Slibuji, e budu zachovávat její Ústavu a zákony. Slibuji na svou čest, e svůj mandát budu vykonávat v zájmu veho lidu a podle svého nejlepího vídomí a svídomí.</w:t>
        <w:br/>
        <w:t>Slibuji.</w:t>
        <w:br/>
        <w:t>(Vichni jmenovaní senátoři postupní přicházejí před řečnický stůl a skládají do rukou místopředsedy Senátu Zdeňka kromacha slib.)</w:t>
        <w:br/>
        <w:t>Pan senátor Miroslav Nenutil.</w:t>
        <w:br/>
        <w:t>Paní senátorka Zdeňka Hamousová.</w:t>
        <w:br/>
        <w:t>Pan senátor Lumír Aschenbrenner.</w:t>
        <w:br/>
        <w:t>Pan senátor Karel Kratochvíle.</w:t>
        <w:br/>
        <w:t>Pan senátor Milan tích.</w:t>
        <w:br/>
        <w:t>Pan senátor Jiří Burian.</w:t>
        <w:br/>
        <w:t>Pan senátor Václav Láska.</w:t>
        <w:br/>
        <w:t>Paní senátorka Zuzana Baudyová.</w:t>
        <w:br/>
        <w:t>Pan senátor Václav Hampl.</w:t>
        <w:br/>
        <w:t>Pan senátor Jiří Dienstbier.</w:t>
        <w:br/>
        <w:t>Pan senátor Zbyník Linhart.</w:t>
        <w:br/>
        <w:t>Pan senátor Jiří Vosecký.</w:t>
        <w:br/>
        <w:t>Pan senátor Jiří Hlavatý.</w:t>
        <w:br/>
        <w:t>Paní senátorka Emilie Třísková.</w:t>
        <w:br/>
        <w:t>Pan senátor Jaroslav Malý.</w:t>
        <w:br/>
        <w:t>Pan senátor Frantiek Bradáč.</w:t>
        <w:br/>
        <w:t>Pan senátor Pavel tohl.</w:t>
        <w:br/>
        <w:t>Pan senátor Ivo Bárek.</w:t>
        <w:br/>
        <w:t>Pan senátor Zdeník Papouek.</w:t>
        <w:br/>
        <w:t>Paní senátorka Jitka Seitlová.</w:t>
        <w:br/>
        <w:t>Paní senátorka Alena romová.</w:t>
        <w:br/>
        <w:t>Pan senátor Jiří Carbol.</w:t>
        <w:br/>
        <w:t>Pan senátor Peter Koliba.</w:t>
        <w:br/>
        <w:t>Pan senátor Radek Suil.</w:t>
        <w:br/>
        <w:t>Pan senátor Frantiek Čuba.</w:t>
        <w:br/>
        <w:t>Pan senátor Ivo Valenta.</w:t>
        <w:br/>
        <w:t>Místopředseda Senátu Zdeník kromach:</w:t>
        <w:br/>
        <w:t>Prosím, posaïte se.</w:t>
        <w:br/>
        <w:t>Dovolte nyní, abych blahopřál a konstatoval, e od tohoto okamiku jsou právoplatnými členy Senátu Parlamentu České republiky.</w:t>
        <w:br/>
        <w:t>Nyní, abychom se mohli účastnit dalího hlasování, je třeba aktualizovat databázi senátorů. Vyhlauji tudí 15minutovou přestávku.</w:t>
        <w:br/>
        <w:t>(Jednání přerueno v 10.35 hodin.)</w:t>
        <w:br/>
        <w:t>(Jednání opít zahájeno v 10.50 hodin.)</w:t>
        <w:br/>
        <w:t>Místopředseda Senátu Zdeník kromach:</w:t>
        <w:br/>
        <w:t>Váené paní senátorky, páni senátoři, zaujmíte, prosím, svá místa. U senátorek a senátorů, kteří sloili slib, tak bych je poádal, aby se zaregistrovali svými kartičkami. Případní zkueníjí kolegyní a kolegy bych poádal, aby poradili svým sousedům. Mílo by svítit modré svítýlko vedle kartičky, abyste byli zaregistrovaní.</w:t>
        <w:br/>
        <w:t>Take, váené paní senátorky, páni senátoři, budeme pokračovat dalím bodem, a tím je</w:t>
        <w:br/>
        <w:t>Informace předsedy volební komise o ustavení volební komise a o volbí jejích funkcionářů</w:t>
        <w:br/>
        <w:t>Skupina senátorů delegovaná senátorskými kluby na základí parity ustavila podle § 48 odst. 2 jednacího řádu dle návrhu senátorských klubů volební komisi. Členové volební komise se ji seli a provedli kroky předepsané v čl. 1 bodu 4 volebního řádu, tzn., e zvolili ze svého středu předsedu, místopředsedu a 2 ovířovatele.</w:t>
        <w:br/>
        <w:t>Toto jsme ji mohli pro urychlení naeho jednání učinit, nebo volební komisi Senát nevolí, pouze její ustanovení skupinou senátorů bere na vídomí.</w:t>
        <w:br/>
        <w:t>Předsedou volební komise byl zvolen pan senátor Ludík Jenita. Váený pane senátore, seznamte nás, prosím, s jednotlivými členy komise, které ádám, aby po přečtení svého jména povstali.</w:t>
        <w:br/>
        <w:t>Prosím, pane předsedo, máte slovo.</w:t>
        <w:br/>
        <w:t>Senátor Ludík Jenita:</w:t>
        <w:br/>
        <w:t>Díkuji za slovo, váený pane předsedající, váené kolegyní, váení kolegové. Dovoluji si vás informovat, e volební komise Senátu, kterou ustavila delegovaná skupina senátorů zvolila na své 1. schůzi konané dne 18. listopadu 2014 předsedou této komise mí. Mé jméno je Ludík Jenita. Zároveň bych vám chtíl představit dalí členy komise, které prosím, aby se představili povstáním.</w:t>
        <w:br/>
        <w:t>Místopředsedou komise byl zvolen senátor Jaromír Strnad. 2 ovířovateli komise byli zvoleni senátoři Frantiek Bradáč a Peter Koliba. Dalími členy komise jsou senátorka Zdeňka Hamousová a senátoři Pavel Eybert, Libor Michálek, Zdeník Papouek a Martin Tesařík. Díkuji.</w:t>
        <w:br/>
        <w:t>Nyní vás jetí seznámím s usnesením č. 1 a 2, které volební komise přijala na své 1. schůzi.</w:t>
        <w:br/>
        <w:t>První usnesení k volbí ovířovatelů volební komise  komise zvolila ovířovateli komise senátora Frantika Bradáče a senátora Petera Kolibu.</w:t>
        <w:br/>
        <w:t>Druhé usnesení z této komise k volbí předsedy a místopředsedy volební komise  komise</w:t>
        <w:br/>
        <w:t>I. zvolila předsedou komise senátora Luïka Jenitu;</w:t>
        <w:br/>
        <w:t>II. zvolila místopředsedou komise senátora Jaromíra Strnada;</w:t>
        <w:br/>
        <w:t>III. povířuje předsedu komise, aby s tímto usnesením seznámil Senát, co tímto také činím.</w:t>
        <w:br/>
        <w:t>Díkuji.</w:t>
        <w:br/>
        <w:t>Místopředseda Senátu Zdeník kromach:</w:t>
        <w:br/>
        <w:t>Díkuji, pane předsedo, zaujmíte, prosím, místo u stolku zpravodajů. Já otevírám rozpravu k tomuto bodu, do které se nikdo nehlásí, take rozpravu uzavírám. Dříve ne přistoupíme k hlasování, jetí bych znova poádal předsedu volební komise, aby nám přečetl návrh na usnesení.</w:t>
        <w:br/>
        <w:t>Senátor Ludík Jenita:</w:t>
        <w:br/>
        <w:t>Take návrh na usnesení zní: Senát bere na vídomí ustavení volební komise v tomto sloení. Předseda  senátor Ludík Jenita, místopředseda  senátor Jaromír Strnad, ovířovatelé  senátoři Frantiek Bradáč a Peter Koliba, členové  senátoři Pavel Eybert, Libor Michálek, Zdeník Papouek, Martin Tesařík a senátorka Zdeňka Hamousová.</w:t>
        <w:br/>
        <w:t>Místopředseda Senátu Zdeník kromach:</w:t>
        <w:br/>
        <w:t>Díkuji, pane předsedo. Můeme přistoupit k hlasování.</w:t>
        <w:br/>
        <w:t>V sále je v tuto chvíli přítomno 77 senátorek a senátorů, potřebné kvórum je 39.</w:t>
        <w:br/>
        <w:t>Zahajuji hlasování. Kdo je pro tento návrh, nech zvedne ruku a stiskne tlačítko ANO. Kdo je proti tomuto návrhu, nech zvedne ruku a stiskne tlačítko NE. Díkuji. Hlasování skončilo.</w:t>
        <w:br/>
        <w:t>Já mohu konstatovat, e v</w:t>
        <w:br/>
        <w:t>hlasování č. 5</w:t>
        <w:br/>
        <w:t>se z 77 přítomných senátorek a senátorů při kvóru 39 pro vyslovilo 73, proti nebyl nikdo, návrh byl přijat.</w:t>
        <w:br/>
        <w:t>Díkuji panu předsedovi.</w:t>
        <w:br/>
        <w:t>Tím končíme tento bod a můeme přistoupit k dalímu bodu naeho programu, a tím je</w:t>
        <w:br/>
        <w:t>Volba předsedy Senátu</w:t>
        <w:br/>
        <w:t>Nyní bych udílil slovo předsedovi volební komise, aby přednesl návrh na kandidáty. Pan senátor Ludík Jenita, prosím, pane senátore, máte slovo.</w:t>
        <w:br/>
        <w:t>Senátor Ludík Jenita:</w:t>
        <w:br/>
        <w:t>Díkuji vám, váený pane předsedající, váené kolegyní, váení kolegové. Dovoluji si vás informovat, e volební komise Senátu ve stanovené lhůtí obdrela jediný návrh na předsedu Senátu PČR. Jedná se o návrh senátorského klubu ČSSD, který navrhuje do funkce předsedy Senátu PČR pana senátora Milana tícha. Předávám nyní slovo zpít předsedajícímu a po rozpraví si vás dovolím seznámit s průbíhem volby.</w:t>
        <w:br/>
        <w:t>Místopředseda Senátu Zdeník kromach:</w:t>
        <w:br/>
        <w:t>Díkuji, pane předsedo, zaujmíte, prosím, místo u stolku zpravodajů. Otevírám rozpravu k tomuto bodu, do které se hlásí pan senátor Petr Vícha. Prosím, pane senátore, máte slovo.</w:t>
        <w:br/>
        <w:t>Senátor Petr Vícha:</w:t>
        <w:br/>
        <w:t>Váený pane předsedající, milé kolegyní, váení kolegové. Nelekejte se, to není dlouhý projev, který mám připraven pro tuto chvíli. To je koaliční dohoda, takto bych to nazval, kterou dnes podepsalo vech 7 předsedů klubů. Je to dohoda o tom, jak tady budeme dalí 2 roky vycházet, dohoda o předsedovi, místopředsedech Senátu, o předsedech výborů, komisí atd.</w:t>
        <w:br/>
        <w:t>Představovat zde v tuto chvíli Milana tícha je asi zbytečné, protoe přestoe nás je tady 1/3 nových, tak je to človík, který je veobecní znám. Je v Senátu od samého začátku, od roku 1996. Je to jeden z 3 naich kolegů, kteří tady od té doby jsou. Předsedu Senátu dílal dví 2letá období a má samozřejmí velké předchozí zkuenosti s vedením odborové organizace. Myslím si, e jej vichni známe jako velmi sluného človíka. Je kandidátem klubu ČSSD, ale já vás samozřejmí ádám o podporu napříč politickým spektrem.</w:t>
        <w:br/>
        <w:t>Díkuji za pozornost.</w:t>
        <w:br/>
        <w:t>Místopředseda Senátu Zdeník kromach:</w:t>
        <w:br/>
        <w:t>Díkuji, pane senátore. A dále se do rozpravy u nehlásí nikdo, take rozpravu uzavírám. Poádal bych nyní pana předsedu volební komise, aby nás seznámil s pokyny pro konání volby.</w:t>
        <w:br/>
        <w:t>Senátor Ludík Jenita:</w:t>
        <w:br/>
        <w:t>Váený pane předsedající, dámy a pánové. Nyní bych vás chtíl seznámit s průbíhem samotné volby předsedy Senátu. Pro nae nové kolegy uvádím, e volba se uskuteční v prezidentském salonku, který se nachází po mé levé straní nedaleko prezence. Před salonkem jsou na stolech, u kterých sedí pracovnice Kanceláře Senátu, umístíny prezenčních listiny, do kterých se, prosím, vdy před kadou volbou podepite. Teprve poté obdríte hlasovací lístek, který v salonku za paravanem označíte a vhodíte do zapečetíné urny.</w:t>
        <w:br/>
        <w:t>Na hlasovacím lístku pro 1. kolo 1. volby předsedy Senátu je uvedeno pouze jedno jméno, před kterým je pořadové číslo tak, jak to vyaduje volební řád. Pod číslem 1. je uveden jediný kandidát na předsedu Senátu, a to senátor Milan tích.</w:t>
        <w:br/>
        <w:t>Nyní vás seznámím se způsobem označení hlasovacího lístku podle čl. 2 bod 9 volebního řádu, kde je uvedeno: Senátor volí předsedu Senátu tak, e na hlasovacím lístku vyjádří</w:t>
        <w:br/>
        <w:t>a) buï souhlas s jedním z kandidátů zakroukováním pořadového čísla před jeho jménem; pořadová čísla před jmény ostatních kandidátů překrtne písmenem "x" či kříkem; nebo</w:t>
        <w:br/>
        <w:t>b) nesouhlas se vemi kandidáty překrtnutím pořadového čísla před jmény vech kandidátů písmenem "x" či kříkem.</w:t>
        <w:br/>
        <w:t>Z výe uvedeného pro nai volbu vyplývá, e pořadové číslo 1 musí být vdy označeno. Platným hlasovacím lístkem je tedy takový, na kterém bude pořadové číslo před jménem kandidáta označeno v případí souhlasu kroukem, v případí vaeho nesouhlasu s tímto kandidátem bude toto pořadové číslo překrtnuto písmenem "x" nebo kříkem. Neoznačený nebo jiným způsobem upravený lístek, ne jak jsem nyní uvedl, způsobuje jeho neplatnost. Dále si vás dovoluji informovat, e v 1. kole je předsedou Senátu zvolen ten kandidát, který získal nadpoloviční vítinu hlasů přítomných senátorů. Přítomný je ten, kdo si proti podpisu vyzvedne hlasovací lístek. Nezíská-li tento kandidát nadpoloviční vítinu hlasů přítomných senátorů, koná se 2. kolo 1. volby, do kterého tento kandidát postupuje. Ve 2. kole je zvolen kandidát, který získal nadpoloviční vítinu hlasů přítomných senátorů. Nebyl-li předseda Senátu zvolen ani ve 2. kole, koná se do 10 dnů nová volba podle volebního řádu.</w:t>
        <w:br/>
        <w:t>Prosím nyní kolegy z volební komise, aby se ihned odebrali do Prezidentského salonku tak, aby za 2 minuty po mém vystoupení mohla být zahájena volba. Vydávání hlasovacích lístků a samotná volba bude trvat 15 minut. Sčítání lístků 10 minut. Dohromady se tedy jedná o 25 minut, které bych doporučil jako dobu přeruení schůze Senátu.</w:t>
        <w:br/>
        <w:t>Díkuji.</w:t>
        <w:br/>
        <w:t>Místopředseda Senátu Zdeník kromach:</w:t>
        <w:br/>
        <w:t>Díkuji, pane předsedo. V tuto chvíli přeruuji jednání pro konání volby předsedy Senátu, a to do 11.30 hodin.</w:t>
        <w:br/>
        <w:t>(Jednání přerueno v 11.03 hodin.)</w:t>
        <w:br/>
        <w:t>(Jednání opít zahájeno v 11.31 hodin.)</w:t>
        <w:br/>
        <w:t>Místopředseda Senátu Zdeník kromach:</w:t>
        <w:br/>
        <w:t>Váené paní senátorky, páni senátoři, zahajuji přeruené jednání. Poádal bych předsedu volební komise, aby nás seznámil s výsledky tajné volby předsedy Senátu. Prosím, pane senátore, máte slovo.</w:t>
        <w:br/>
        <w:t>Senátor Ludík Jenita:</w:t>
        <w:br/>
        <w:t>Díkuji vám, váený pane předsedající, váené kolegyní, váení kolegové. Dovoluji si vás seznámit s výsledky volby předsedy Senátu PČR. V této volbí bylo vydáno hlasovacích lístků 78, odevzdaných platných i neplatných hlasovacích lístků 78, z toho neplatných 2 lístky, počet neodevzdaných hlasovacích lístků 0. Pro senátora Milana tícha bylo odevzdáno 70 hlasů. Dovoluji si konstatovat, e předsedou Senátu PČR pro 10. funkční období byl zvolen senátor Milan tích. Pane předsedo, gratuluji vám.</w:t>
        <w:br/>
        <w:t>Místopředseda Senátu Zdeník kromach:</w:t>
        <w:br/>
        <w:t>Díkuji, já bych poblahopřál panu předsedovi ke zvolení do funkce předsedy Senátu a zároveň jsem registroval jeho ádost o vystoupení. Take prosím, pane předsedo, máte slovo.</w:t>
        <w:br/>
        <w:t>Předseda Senátu Milan tích:</w:t>
        <w:br/>
        <w:t>Váený pane místopředsedo, váené paní senátorky, váení páni senátoři, váení hosté, dámy a pánové. Přední chci podíkovat za důvíru, kterou jste projevili v předchozím hlasování, velmi si toho váím. Samozřejmí jsem připraven plnit vechny úkoly, které stanovuje jak Ústava, jednací řád Senátu, tak i dalí zákony ve prospích ČR, občanů ČR, ve prospích dobrého jména Senátu.</w:t>
        <w:br/>
        <w:t>Moc bych si přál, aby atmosféra v Senátu, která tady od samého počátku, v roce 1996 moná s malými výkyvy, byla nastolena, která tu celou dobu existuje, aby zůstala zachovaná. Myslím si, e Senát přes vechny problémy, které prováí českou politickou scénu je práví tím tílesem, které ukazuje, e se nechá politika dílat kultivovaní, sluní, tak, e si nasloucháme, ale nakonec samozřejmí padne rozhodnutí demokratickým hlasováním.</w:t>
        <w:br/>
        <w:t>Já vám mohu slíbit, e tak, jako doposud, samozřejmí budu mít své názory, budu je prezentovat, budu se snait, aby průbíh jednání Senátu po organizační stránce, po stránce přípravy a samotný průbíh schůzí byl v duchu demokratických principů, aby kadý mohl vyuít plní své právo, které mu svířili občané, abychom zejména v jednáních výborů na různých seminářích, konferencích, se pokusili nalézt taková řeení, která budou dlouhodobí pro ČR výhodná.</w:t>
        <w:br/>
        <w:t>Senát je pojistka parlamentní demokracie. Já si myslím, e jsme to v minulosti dokázali potvrdit, e jsme nezneuili vládní krize v předchozím období, zákonná opatření byla pouívána opravdu jenom v nezbytní nutném rozsahu. Jsou vechny předpoklady skladbou vás, paní senátorek a pánů senátorů, aby tento ráz Senátu zůstal zachován i v dalím období. Vím, e jste vechno osobnosti, které uspíly ve svých volebních obvodech. Kadý z vás je vítízem ve svém volebním obvodí. Také takto k vám budu přistupovat a kadé vystoupení, kadé vyjádření, bude jistí pro nás poučením, bude pro nás přínosem. Vířím, e tady v takovém duchu budeme pracovat celé funkční období.</w:t>
        <w:br/>
        <w:t>Jetí jednou vám díkuji, tíím se na spolupráci. A samozřejmí  budete-li cokoli potřebovat, níkteré víci se mnou projednat, dveře v kanceláři jsou otevřené pro kadého z vás.</w:t>
        <w:br/>
        <w:t>Jetí jednou díkuji, přeji hezký den.</w:t>
        <w:br/>
        <w:t>Místopředseda Senátu Zdeník kromach:</w:t>
        <w:br/>
        <w:t>Díkuji, pane předsedo.</w:t>
        <w:br/>
        <w:t>Tím končím tento bod a předávám řízení schůze noví zvolenému předsedovi.</w:t>
        <w:br/>
        <w:t>Předseda Senátu Milan tích:</w:t>
        <w:br/>
        <w:t>(Znílka.)  Pardon, to je znílka.  Tak, u je to v pořádku.</w:t>
        <w:br/>
        <w:t>Dalím bodem naeho jednání je</w:t>
        <w:br/>
        <w:t>Stanovení počtu místopředsedů Senátu</w:t>
        <w:br/>
        <w:t>Navrhuji v souladu s § 30 jednacího řádu, aby Senát míl 4 místopředsedy. Je to stav z minulého období, který navrhujeme zachovat. Otevírám k tomuto bodu rozpravu. Kdo se hlásí do rozpravy? Do rozpravy se nikdo nehlásí, take rozpravu uzavírám. Přistoupíme tedy k hlasování.</w:t>
        <w:br/>
        <w:t>Zopakuji, e vám předkládám návrh usnesení, e Senát stanoví, e bude mít 4 místopředsedy. V sále je přítomno v tuto chvíli 74 senátorek a senátorů, kvórum je 38. Přizvu k hlasování.</w:t>
        <w:br/>
        <w:t>Zahajuji hlasování. Kdo souhlasí s návrhem, nech zvedne ruku a stiskne tlačítko ANO. Kdo je proti tomuto návrhu, stiskne tlačítko NE a zvedne ruku. Díkuji vám.</w:t>
        <w:br/>
        <w:t>Hlasování č. 6</w:t>
        <w:br/>
        <w:t>, registrováno 78, kvórum 40, pro návrh 70, proti nikdo. Návrh byl přijat.</w:t>
        <w:br/>
        <w:t>Konstatuji, e Senát bude mít 4 místopředsedy.</w:t>
        <w:br/>
        <w:t>Dalím bodem je</w:t>
        <w:br/>
        <w:t>Zřízení mandátového a imunitního výboru a stanovení počtu jeho členů</w:t>
        <w:br/>
        <w:t>Ze zákona Senát zřizuje MIV. Navrhuji, aby tento výbor míl 11 členů. Návrh usnesení vám byl rozdán na vae lavice. K tomuto bodu otevírám rozpravu. Kdo se hlásí do rozpravy? Vzhledem k tomu, e není zájem vystoupit v rozpraví, rozpravu uzavírám. Přistoupíme k hlasování.</w:t>
        <w:br/>
        <w:t>Budeme hlasovat o předloeném usnesení, které máte k dispozici. Vzhledem k tomu, e uplynula krátká doba, nebudu spoutít znovu znílku. Budeme hlasovat o usnesení tak, jak bylo předloeno.</w:t>
        <w:br/>
        <w:t>Zahajuji hlasování. Kdo souhlasí, stiskne tlačítko ANO a zvedne ruku. Kdo je proti tomuto návrhu, stiskne tlačítko NE a zvedne ruku. Díkuji vám.</w:t>
        <w:br/>
        <w:t>Konstatuji, e při</w:t>
        <w:br/>
        <w:t>hlasování č. 7</w:t>
        <w:br/>
        <w:t>bylo registrováno 78 senátorek a senátorů, kvórum 40, pro návrh 69, proti nikdo.</w:t>
        <w:br/>
        <w:t>Návrh byl přijat.</w:t>
        <w:br/>
        <w:t>Projednávání tohoto bodu je ukončeno.</w:t>
        <w:br/>
        <w:t>Nyní projednáme</w:t>
        <w:br/>
        <w:t>Ustavení mandátového a imunitního výboru</w:t>
        <w:br/>
        <w:t>Dávám slovo předsedovi volební komise, aby nás seznámil s návrhem na ustavení MIV. Návrh usnesení Senátu vám byl rozdán na vae lavice. Pane předsedo, prosím, ujmíte se slova.</w:t>
        <w:br/>
        <w:t>Senátor Ludík Jenita:</w:t>
        <w:br/>
        <w:t>Díkuji vám, váený pane předsedo, dámy a pánové. Dovoluji si vás informovat, e volební komise obdrela v souladu s čl. 4 volebního řádu od jednotlivých senátorských klubů následující návrh na členy MIV.</w:t>
        <w:br/>
        <w:t>Prosím, pro představení, aby jednotliví členové povstali.</w:t>
        <w:br/>
        <w:t>Senátor Zdeník Besta, senátor Jiří Carbol, senátor Jaroslav Kubera, senátor Jan Látka, senátor Jaroslav Malý, senátor Milo Malý, senátor Jiří Oberfalzer, senátor Jaroslav Palas (není přítomen), senátor Leopold Sulovský a senátor Jaroslav Zeman (je omluven).</w:t>
        <w:br/>
        <w:t>Předseda Senátu Milan tích:</w:t>
        <w:br/>
        <w:t>Díkuji vám, pane předsedo, a otevírám rozpravu. Kdo se hlásí do rozpravy? Je zájem? Pan senátor Petr Vícha.</w:t>
        <w:br/>
        <w:t>Senátor Petr Vícha:</w:t>
        <w:br/>
        <w:t>Váený pane předsedo, milé kolegyní, váení kolegové. Omlouvám se, e vystupuji dnes u potřetí. Já jen na vysvítlení, protoe jsem tady zaznamenal, e jsme schválili, e výbor bude mít 11 členů, je tam 10 jmen, jedenáctý by míl být podle uzavřené dohody kolega Miroslav Antl, který vak bude skládat slib a v pátek.</w:t>
        <w:br/>
        <w:t>Předseda Senátu Milan tích:</w:t>
        <w:br/>
        <w:t>Díkuji za vysvítlení. Kdo dalí se hlásí do rozpravy? Nikdo se nehlásí, rozpravu uzavírám. Přistoupíme k hlasování.</w:t>
        <w:br/>
        <w:t>V sále je přítomno 78 senátorek a senátorů, kvórum je 40. Budeme hlasovat o návrhu tak, jak jej předloil pan předseda MIV a jak máme v písemném návrhu k dispozici.</w:t>
        <w:br/>
        <w:t>Zahajuji hlasování. Kdo souhlasí, stiskne tlačítko ANO a zvedne ruku. Kdo je proti tomuto návrhu, stiskne tlačítko NE a zvedne ruku. Díkuji.</w:t>
        <w:br/>
        <w:t>Hlasování č. 8</w:t>
        <w:br/>
        <w:t>, registrováno 78, kvórum 40, pro návrh 69, proti nikdo. Návrh byl schválen.</w:t>
        <w:br/>
        <w:t>Mám přihláeného pana senátora Jiřího Oberfalzera. To je omyl, ano.</w:t>
        <w:br/>
        <w:t>Konstatuji, e Senát ustanovil MIV. Řízením následující 1. schůze MIV povířuji pana senátora Jiřího Oberfalzera.</w:t>
        <w:br/>
        <w:t>Schůze výboru se bude konat ve Valdtejnoví pracovní. Schůze výboru se bude konat po ukončení volby místopředsedů, co je dalí bod naeho schváleného programu. Zasedání bude samozřejmí jetí po přestávce, která bude určena práví na samotnou volbu místopředsedů. Take díkuji.</w:t>
        <w:br/>
        <w:t>Přistupuje k dalímu bodu, kterým je</w:t>
        <w:br/>
        <w:t>Volba místopředsedů Senátu</w:t>
        <w:br/>
        <w:t>Dávám slovo předsedovi volební komise, aby nám sdílil návrhy na kandidáty. Současní prosím, aby kandidáti, kteří budou představeni, povstali.</w:t>
        <w:br/>
        <w:t>Senátor Ludík Jenita:</w:t>
        <w:br/>
        <w:t>Díkuji vám, váený pane předsedo, váené kolegyní, váení kolegové. Dovoluji si vás informovat, e volební komise obdrela následující návrhy na místopředsedy Senátu.</w:t>
        <w:br/>
        <w:t>Senátorský klub ČSSD navrhuje senátora Ivo Bárka, senátora Zdeňka kromacha. Senátorský klub ODS navrhuje senátora Přemysla Sobotku. Senátorský klub KDU-ČSL a Nezávislí navrhuje senátorku Milui Horskou.</w:t>
        <w:br/>
        <w:t>Nyní předávám slovo zpít panu předsedovi a po ukončení rozpravy vás seznámím s průbíhem volby.</w:t>
        <w:br/>
        <w:t>Předseda Senátu Milan tích:</w:t>
        <w:br/>
        <w:t>Díkuji, pane předsedo. Otevírám rozpravu. Kdo se hlásí do rozpravy k předloeným návrhům? Nikdo se nehlásí, rozpravu uzavírám. Jetí jednou udíluji slovo panu předsedovi volební komise.</w:t>
        <w:br/>
        <w:t>Senátor Ludík Jenita:</w:t>
        <w:br/>
        <w:t>Váený pane předsedo, dámy a pánové. Volba místopředsedů Senátu probíhne opít na stejném místí, jako v případí volby předsedy Senátu. U prezence před prezidentským salonkem obdríte po podpisu hlasovací lístek připravený pro tuto volbu. Na hlasovacím lístku budou v abecedním pořadí uvedena jména navrených kandidátů s tím, e před jménem kadého z nich je i pořadové číslo kandidáta. Konkrétní tedy pořadové číslo 1  senátor Ivo Bárek, pořadové číslo 2  senátorka Milue Horská, pořadové číslo 3  senátor Přemysl Sobotka a pořadové číslo 4  senátor Zdeník kromach.</w:t>
        <w:br/>
        <w:t>Nyní vás seznámím s úpravou hlasovacích lístků podle volebního řádu, čl. 2, bod 10. Senátor volí místopředsedy Senátu tak, e na hlasovacím lístku vyjádří buï:</w:t>
        <w:br/>
        <w:t>a) souhlas nejvýe s takovým počtem kandidátů, který byl stanoven pro obsazení místopředsedů Senátu zakroukováním pořadových čísel před jejich jmény, pořadová čísla před jmény ostatních kandidátů překrtne písmenem "x" nebo kříkem; nebo</w:t>
        <w:br/>
        <w:t>b) nesouhlas se vemi kandidáty překrtnutím pořadového čísla před jmény vech kandidátů písmenem "x" nebo kříkem.</w:t>
        <w:br/>
        <w:t>Neplatným je ten hlasovací lístek, který je upraven jiným způsobem či je neoznačený.</w:t>
        <w:br/>
        <w:t>Stejní jako při předchozí volbí předsedy Senátu platí, e platný lístek je ten, na ním jsou označena vechna pořadová čísla, tedy zjednoduení, pokud chcete, aby ten který kandidát byl zvolen místopředsedou Senátu, označíte pořadové číslo před jeho jménem kroukem. Pokud nesouhlasíte s níkterým z kandidátů, označíte pořadové číslo před jeho jménem písmenem "x" či kříkem.</w:t>
        <w:br/>
        <w:t>Znovu připomínám, pokud chcete, aby byl vá hlasovací lístek platný, musíte označit vechna pořadová čísla, a kroukem či kříkem.</w:t>
        <w:br/>
        <w:t>U předchozí volby se nám stalo, e u jednoho lístku byl označen krouek vedle čísla 1, co je neplatný hlas. Musí být zakroukovaná jednička, prosím vás, zdůrazňuji.</w:t>
        <w:br/>
        <w:t>Jetí si vás dovoluji informovat, e v 1. kole jsou místopředsedy Senátu zvoleni ti kandidáti, kteří získali nadpoloviční vítinu hlasů přítomných senátorů. Pokud obdrí nadpoloviční vítinu více kandidátů, ne je počet obsazovaných míst, co u nás nepřipadá v úvahu, ale musím vás s tím seznámit, jsou zvoleni ti z nich, kteří obdreli nejvyí počet hlasů. Nastane-li rovnost hlasů pro kandidáty na volitelných místech a mimo ní, opakuje se mezi nimi volba. Není-li ani tak rozhodnuto, rozhoduje los.</w:t>
        <w:br/>
        <w:t>Nezíská-li nadpoloviční vítinu hlasů přítomných senátorů tolik kandidátů, aby byl obsazen stanovený počet místopředsedů Senátu, koná se na neobsazená místa druhé kolo volby. Do druhého kola postupují nezvolení kandidáti z prvého kola, kteří mezi nezvolenými získali v prvém kole nejvyí počet hlasů. Nejvýe vak dvojnásobný počet kandidátů, ne je počet neobsazených míst. Při rovnosti hlasů postupují vichni kandidáti se stejným počtem hlasů. Ve druhém kolem jsou zvoleni kandidáti, kteří získali nadpoloviční vítinu hlasů přítomných senátorů. Pokud obdrí nadpoloviční vítinu více kandidátů, ne je počet obsazovaných míst, jsou zvoleni ti z nich, kteří obdreli nejvyí počet hlasů. Nastane-li rovnost hlasů pro kandidáty na volitelných místech a mimo ní, opakuje se volba mezi nimi. Není-li ani tak rozhodnuto, rozhoduje los. Nebyla-li ani po druhém kole obsazena stanovená místa místopředsedů, koná se na neobsazená místa nová volba podle volebního řádu.</w:t>
        <w:br/>
        <w:t>Prosím nyní kolegy z volební komise, aby se ihned odebrali do Prezidentského salonku tak, aby za dví minuty po mém vystoupení mohla být zahájena volba. Vydávání hlasovacích lístků a samotná volba bude trvat 20 minut, sčítání lístků dalích 40 minut. Dohromady se tedy jedná o 40 minut, které bych doporučil jako dobu přeruení schůze, pokud ovem nenastane prodlouení vzhledem k tomu, e se sejde mandátový a imunitní výbor, co ji je na předsedovi. Díkuji.</w:t>
        <w:br/>
        <w:t>Předseda Senátu Milan tích:</w:t>
        <w:br/>
        <w:t>Pane předsedo, díkuji. Ano, bude to přesní tak. Take zopakuji  vydávání hlasovacích lístků bezprostřední teï po přeruení, 20 minut na volbu, poté ponecháme 20 minut volební komisi. A jak bylo avizováno, 20 minut mandátnímu a imunitnímu výboru.</w:t>
        <w:br/>
        <w:t>Take schůze bude pokračovat ve 12.50 hodin.</w:t>
        <w:br/>
        <w:t>(Jednání přerueno v 11.51 hodin.)</w:t>
        <w:br/>
        <w:t>(Jednání opít zahájeno v 12.52 hodin.)</w:t>
        <w:br/>
        <w:t>Předseda Senátu Milan tích:</w:t>
        <w:br/>
        <w:t>Váené paní senátorky, váení páni senátoři, zahajuji přeruené jednání a dávám slovo předsedovi volební komise, aby nás informoval o výsledku prvého kola prvé volby místopředsedů Senátu.</w:t>
        <w:br/>
        <w:t>Senátor Ludík Jenita:</w:t>
        <w:br/>
        <w:t>Díkuji za slovo. Váený pane předsedo, váené kolegyní, váení kolegové, dovolte, abych vás seznámil s výsledky volby místopředsedů Senátu PČR. Take volební fakta.</w:t>
        <w:br/>
        <w:t>Počet vydaných hlasovacích lístků 79, počet odevzdaných platných i neplatných hlasovacích lístků 79, z toho neplatné dva hlasovací lístky. Počet neodevzdaných hlasovacích lístků 0.</w:t>
        <w:br/>
        <w:t>Pro senátora Ivo Bárka bylo odevzdáno 73 hlasů, pro senátorku Milui Horskou bylo odevzdáno 70 hlasů, pro senátora Přemysla Sobotku bylo odevzdáno 71 hlasů, pro senátora Zdeňka kromacha bylo odevzdáno 66 hlasů.</w:t>
        <w:br/>
        <w:t>Mohu tedy konstatovat, e do funkcí místopředsedů Senátu PČR pro 10. funkční období byli zvoleni: senátorka Milue Horská, senátor Ivo Bárek, senátor Přemysl Sobotka a senátor Zdeník kromach. Blahopřeji. (Potlesk.)</w:t>
        <w:br/>
        <w:t>Předseda Senátu Milan tích:</w:t>
        <w:br/>
        <w:t>Díkuji předsedovi volební komise za podanou zprávu. Blahopřeji vem zvoleným místopředsedům Senátu a prosím je, aby zaujali místa vedle mne zde u řídícího stolu. O vystoupení se přihlásil pan místopředseda Přemysl Sobotka.</w:t>
        <w:br/>
        <w:t>Místopředseda Senátu Přemysl Sobotka:</w:t>
        <w:br/>
        <w:t>Dobré popolední. Váený pane předsedo, kolegyní, kolegové. Nejprve blahopřání staronovému předsedovi Senátu i svým kolegům na pozici místopředsedů. Já vám velmi díkuji za důvíru, kterou jste mi dali, a vířte, e jsem človík konzervativní, a teï to nemyslím politicky, take budu dodrovat dále své zásady, které jsem v politické práci míl. Vířte, e parlamentní demokracie je pro mí obrovská záleitost, a protoe Senát je jednou ze záruk parlamentní demokracie, tak budu stále bojovat o to, aby Senát nebyl zpochybňován, aby nebyl vyhladovín, jak jsme zachytili informaci, naopak, aby mezi občany se dostal do fáze, e je vnímán jako opravdu pojistka demokracie i pojistka parlamentní demokracie.</w:t>
        <w:br/>
        <w:t>To, e v zahraniční politice jsem celou svoji kariéru míl na sobí nejprve dres České republiky, pod tím Senát, pod tím své jméno, a teprve vespod politické tričko, to povauji za zásadu, kterou bychom míli dodrovat vichni. A myslím, e ti, co se mnou absolvovali zahraniční cesty, tak musí potvrdit, e to tak je.</w:t>
        <w:br/>
        <w:t>Zároveň bych chtíl říct, e bychom míli jetí prohloubit, ale ne devalvovat, ná prostor tím, e tady budeme mít konference, semináře apod. na závaná témata, ne na témata, která jsou pouze úzce zamířena a jsou v podstatí tématem, které je okrajové. Otvírání veřejnosti  já myslím, e u více Senát ve svých prostorách nemůe udílat, protoe to tak je.</w:t>
        <w:br/>
        <w:t>Take jetí jednou díky za důvíru. Jsem rád, e mohu pokračovat ve své práci. (Potlesk.)</w:t>
        <w:br/>
        <w:t>Předseda Senátu Milan tích:</w:t>
        <w:br/>
        <w:t>Díkuji, pane místopředsedo. O slovo poádala paní místopředsedkyní Milue Horská. Prosím.</w:t>
        <w:br/>
        <w:t>Místopředsedkyní Senátu Milue Horská:</w:t>
        <w:br/>
        <w:t>Váený pane předsedo, milé kolegyní, váení kolegové, dovolte i mní, abych podíkovala za vai důvíru a vířte, e svoji volbu beru s velikou pokorou. Myslím si, e naich dohovorů  rozumných, jistí politických, ale hlavní tích vícných  tady bude potřeba. Já se tíím, e mé závírečné období do plného senátního mandátu je práví ve sloení, které slovutnému Senátu bude sluet, e vlastní nepřevauje ádná část politického spektra, ale budeme se muset domlouvat. A já vás velmi prosím o ta témata, která tady budeme společní zvedat, e to budou ta meziresortní, protoe problémy lidské nejdou podle ministerských resortů, ale podle toho, jak jde ivot. Ale bohuel jednotlivá ministerstva, tak jak je máme, a my nastavujeme legislativu, to k dohodí vdycky ve prospích zdravého rozumu a občana, který nám důvíru dává  takto nebývá. Já se tíím na pracovní setkání, která nás vechny obohatí, ale hlavní budou potom slouit tím, kterým jsou určena. Jetí jednou díkuji za důvíru. (Potlesk.)</w:t>
        <w:br/>
        <w:t>Předseda Senátu Milan tích:</w:t>
        <w:br/>
        <w:t>Nyní poádal o slovo pan místopředseda Zdeník kromach. Prosím.</w:t>
        <w:br/>
        <w:t>Místopředseda Senátu Zdeník kromach:</w:t>
        <w:br/>
        <w:t>Váený pane předsedo, váené paní senátorky, páni senátoři, velmi rád bych vám podíkoval za důvíru a vířím tomu, e v tom dalím volebním období budeme dobře spolupracovat. Já samozřejmí nabízím pomyslnou ruku i tím klubům, které v tuto chvíli nemají ve vedení Senátu zastoupení, ve spolupráci, tak jak to bylo ve zvyku i v minulosti, protoe jsem přesvídčen o tom, e můeme mít různé politické názory, ale e na druhé straní je tady nutná určitá politická korektnost a spolupráce v oblasti fungování Senátu a samozřejmí i ve způsobu komunikace. Take tíím se na dalí spolupráci a díkuji moc za důvíru. (Potlesk.)</w:t>
        <w:br/>
        <w:t>Předseda Senátu Milan tích:</w:t>
        <w:br/>
        <w:t>Díkuji. Nyní jetí poádal o slovo pan místopředseda Ivo Bárek.</w:t>
        <w:br/>
        <w:t>Místopředseda Senátu Ivo Bárek:</w:t>
        <w:br/>
        <w:t>Milé kolegyní, váení kolegové, chtíl bych vám také podíkovat za důvíru i za vae hlasy. Já s úctou k vám jsem přenechal vystoupení svým předchůdcům, kteří u v tíchto pozicích jsou z minulého období; a jako nováček jsem se samozřejmí přihlásil jako poslední, protoe si myslím, e tak to má být.</w:t>
        <w:br/>
        <w:t>Chtíl bych samozřejmí navázat na svoji dlouholetou práci předsedy výboru. Chtíl bych podíkovat i svým kolegům ve výboru za činnost, kterou jsme spolu vykonávali, a tíím se samozřejmí se vemi z vás na spolupráci se mnou jako s místopředsedou Senátu a velmi si váím vaí podpory. (Potlesk.)</w:t>
        <w:br/>
        <w:t>Předseda Senátu Milan tích:</w:t>
        <w:br/>
        <w:t>Díkuji. A tím jsme tento bod ukončili.</w:t>
        <w:br/>
        <w:t>Milá kolegyní a milí kolegové, já vám rukou potřesu, a se vzdálím od tohoto pultu, protoe řídící se nesmí vzdálit, aby nenaruil průbíh schůze...</w:t>
        <w:br/>
        <w:t>A pokračujeme dalím bodem, kterým je</w:t>
        <w:br/>
        <w:t>Potvrzení volby předsedy mandátového a imunitního výboru</w:t>
        <w:br/>
        <w:t>Prosím pana senátora Jiřího Oberfalzera, aby nás seznámil s výsledkem volby mandátového a imunitního výboru.</w:t>
        <w:br/>
        <w:t>Senátor Jiří Oberfalzer:</w:t>
        <w:br/>
        <w:t>Pane předsedo, milé kolegyní, milí kolegové, mandátový a imunitní výbor se na své 1. schůzi v tomto funkčním období, tedy konkrétní 10. funkčním období, usnesl usnesením č. 2, e předsedou bude senátor Jiří Oberfalzer.</w:t>
        <w:br/>
        <w:t>Předseda Senátu Milan tích:</w:t>
        <w:br/>
        <w:t>Díkuji vám, pane senátore, a otevírám rozpravu. Kdo se hlásí do rozpravy? Zájem o vystoupení v rozpraví není, rozpravu uzavírám, a budeme hlasovat o potvrzení předsedy mandátového a imunitního výboru.</w:t>
        <w:br/>
        <w:t>Budeme hlasovat o usnesení, které zní:</w:t>
        <w:br/>
        <w:t>Senát potvrzuje ve funkci předsedy mandátového a imunitního výboru senátora Jiřího Oberfalzera. V sále je přítomno 68 senátorek a senátorů, kvorum je 35.</w:t>
        <w:br/>
        <w:t>Zahajuji hlasování. Kdo souhlasí, stiskne tlačítko ANO a zvedne ruku. Kdo je proti tomuto návrhu, stiskne tlačítko NE a zvedne ruku. Díkuji.</w:t>
        <w:br/>
        <w:t>hlasování č. 9</w:t>
        <w:br/>
        <w:t>registrováno 69, kvorum 35, pro návrh 66, proti nikdo. Návrh byl schválen.</w:t>
        <w:br/>
        <w:t>Konstatuji, e Senát potvrdil předsedu mandátového a imunitního výboru.</w:t>
        <w:br/>
        <w:t>Milé kolegyní, váení kolegové, dalím bodem je</w:t>
        <w:br/>
        <w:t>Stanovení počtu ovířovatelů</w:t>
        <w:br/>
        <w:t>V souladu s § 31 jednacího řádu Senátu rozhodneme o počtu ovířovatelů Senátu a o návrhu na jejich nominaci. Ovířovatele Senátu nominují senátorské kluby na základí parity - podle článku č. 3 bod 1 volebního řádu tak, aby Senát míl nejméní 10 ovířovatelů.</w:t>
        <w:br/>
        <w:t>Senátorské kluby navrhují, aby Senát míl 14 ovířovatelů. Otevírám k tomuto rozpravu. Kdo se hlásí do rozpravy? Nikdo se nehlásí, rozpravu uzavírám. Pokud není zájem o vystoupení, přistoupíme k hlasování. Nebudu poutít znílku a přednesu pouze znovu návrh na usnesení:</w:t>
        <w:br/>
        <w:t>Senát stanoví, e bude mít 14 ovířovatelů.</w:t>
        <w:br/>
        <w:t>V sále je přítomno 72 senátorek a senátorů, kvorum pro přijetí je 37.</w:t>
        <w:br/>
        <w:t>Zahajuji hlasování. Kdo souhlasí, stiskne tlačítko ANO a zvedne ruku. Kdo je proti tomuto návrhu, stiskne tlačítko NE a zvedne ruku. Díkuji vám.</w:t>
        <w:br/>
        <w:t>hlasování č. 10</w:t>
        <w:br/>
        <w:t>registrováno 74, kvorum 38, pro návrh 71, proti nikdo.</w:t>
        <w:br/>
        <w:t>Návrh byl schválen a konstatuji, e Senát bude mít v tomto funkčním období 14 ovířovatelů. Díkuji vám.</w:t>
        <w:br/>
        <w:t>Dalím bodem je bod, který navazuje na předchozí bod, a to je</w:t>
        <w:br/>
        <w:t>Návrh na schválení nominace ovířovatelů Senátu</w:t>
        <w:br/>
        <w:t>Prosím předsedu volební komise, aby se opít ujal slova. Současní prosím, aby představení kandidáti povstali. Nominace vám zároveň byla rozdána na vae lavice.</w:t>
        <w:br/>
        <w:t>Senátor Ludík Jenita:</w:t>
        <w:br/>
        <w:t>Díkuji. Váený pane předsedo, dámy a pánové, dovoluji si vás informovat, e volební komise obdrela od jednotlivých senátorských klubů následující návrhy na ovířovatele Senátu. Jsou to tito senátoři a senátorky:</w:t>
        <w:br/>
        <w:t>Zuzana Baudyová</w:t>
        <w:br/>
        <w:t>Frantiek Bradáč</w:t>
        <w:br/>
        <w:t>Tomá Grulich</w:t>
        <w:br/>
        <w:t>Zdeňka Hamousová</w:t>
        <w:br/>
        <w:t>Karel Kratochvíle</w:t>
        <w:br/>
        <w:t>Jaroslav Malý</w:t>
        <w:br/>
        <w:t>Libor Michálek</w:t>
        <w:br/>
        <w:t>Zdeník Papouek</w:t>
        <w:br/>
        <w:t>Milan Peák</w:t>
        <w:br/>
        <w:t>Jozef Regec</w:t>
        <w:br/>
        <w:t>Leopold Sulovský</w:t>
        <w:br/>
        <w:t>Pavel tohl</w:t>
        <w:br/>
        <w:t>Emilie Třísková</w:t>
        <w:br/>
        <w:t>Jiří Vosecký</w:t>
        <w:br/>
        <w:t>Díkuji vám. Návrh usnesení přečtu po rozpraví, která bude následovat.</w:t>
        <w:br/>
        <w:t>Předseda Senátu Milan tích:</w:t>
        <w:br/>
        <w:t>Díkuji vám, pane předsedo, a otevírám rozpravu. Do rozpravy se nikdo nehlásí, rozpravu uzavírám.</w:t>
        <w:br/>
        <w:t>Udíluji slovo předsedovi volební komise, aby přednesl návrh usnesení.</w:t>
        <w:br/>
        <w:t>Senátor Ludík Jenita:</w:t>
        <w:br/>
        <w:t>Díkuji. Návrh usnesení z 1. schůze konané dne 19. listopadu 2014 k návrhu na schválení nominace ovířovatelů Senátu:</w:t>
        <w:br/>
        <w:t>Senát</w:t>
        <w:br/>
        <w:t>schvaluje nominované ovířovatele Senátu v tomto sloení:</w:t>
        <w:br/>
        <w:t>Zuzana Baudyová</w:t>
        <w:br/>
        <w:t>Frantiek Bradáč</w:t>
        <w:br/>
        <w:t>Tomá Grulich</w:t>
        <w:br/>
        <w:t>Zdeňka Hamousová</w:t>
        <w:br/>
        <w:t>Karel Kratochvíle</w:t>
        <w:br/>
        <w:t>Jaroslav Malý</w:t>
        <w:br/>
        <w:t>Libor Michálek</w:t>
        <w:br/>
        <w:t>Zdeník Papouek</w:t>
        <w:br/>
        <w:t>Milan Peák</w:t>
        <w:br/>
        <w:t>Jozef Regec</w:t>
        <w:br/>
        <w:t>Leopold Sulovský</w:t>
        <w:br/>
        <w:t>Pavel tohl</w:t>
        <w:br/>
        <w:t>Emilie Třísková</w:t>
        <w:br/>
        <w:t>Jiří Vosecký</w:t>
        <w:br/>
        <w:t>Předseda Senátu Milan tích:</w:t>
        <w:br/>
        <w:t>Díkuji a přikročíme k hlasování. Slyeli jsme návrh usnesení, který přednesl předseda volební komise. Navrhuji, abychom hlasovali o vech kandidátech najednou. Tái se, zda níkdo má k tomuto mému návrhu výhradu či připomínku? Není tomu tak. Přistoupíme tedy k hlasování tak, jak bylo navreno panem předsedou volební komise.</w:t>
        <w:br/>
        <w:t>Zahajuji hlasování. Kdo souhlasí, stiskne tlačítko ANO a zvedne ruku. Kdo je proti tomuto návrhu, stiskne tlačítko NE a zvedne ruku. Díkuji.</w:t>
        <w:br/>
        <w:t>hlasování č. 11</w:t>
        <w:br/>
        <w:t>registrováno 74, kvorum pro přijetí 38, pro návrh 71, proti nikdo.</w:t>
        <w:br/>
        <w:t>Návrh byl schválen a konstatuji, e jsme schválili nominované ovířovatele Senátu v tomto sloení:</w:t>
        <w:br/>
        <w:t>Zuzana Baudyová</w:t>
        <w:br/>
        <w:t>Frantiek Bradáč</w:t>
        <w:br/>
        <w:t>Tomá Grulich</w:t>
        <w:br/>
        <w:t>Zdeňka Hamousová</w:t>
        <w:br/>
        <w:t>Karel Kratochvíle</w:t>
        <w:br/>
        <w:t>Jaroslav Malý</w:t>
        <w:br/>
        <w:t>Libor Michálek</w:t>
        <w:br/>
        <w:t>Zdeník Papouek</w:t>
        <w:br/>
        <w:t>Milan Peák</w:t>
        <w:br/>
        <w:t>Jozef Regec</w:t>
        <w:br/>
        <w:t>Leopold Sulovský</w:t>
        <w:br/>
        <w:t>Pavel tohl</w:t>
        <w:br/>
        <w:t>Emilie Třísková</w:t>
        <w:br/>
        <w:t>Jiří Vosecký</w:t>
        <w:br/>
        <w:t>Navrhuji, aby ovířovateli této 1. schůze Senátu byli senátoři Jaroslav Malý a Tomá Grulich. Má níkdo k tomuto mému návrhu připomínku nebo jiný návrh? Není tomu tak.</w:t>
        <w:br/>
        <w:t>Budeme hlasovat o návrhu, aby ovířovatelé byli senátoři Jaroslav Malý a Tomá Grulich. Nebudu poutít znílku, jenom připomenu, e nás je přítomno 73 a kvórum pro přijetí je 37.</w:t>
        <w:br/>
        <w:t>Zahajuji hlasování. Kdo souhlasí, stiskne tlačítko ANO a zvedne ruku. Kdo je proti tomuto návrhu, stiskne tlačítko NE a zvedne ruku. Díkuji vám.</w:t>
        <w:br/>
        <w:t>Hlasování č. 12</w:t>
        <w:br/>
        <w:t>, registrováno 73, kvórum 37, pro návrh se kladní vyslovilo 69, proti 1.</w:t>
        <w:br/>
        <w:t>Návrh byl schválen.</w:t>
        <w:br/>
        <w:t>Ovířovateli této schůze Senátu byli určeni senátoři Jaroslav Malý a Tomá Grulich. Díkuji.</w:t>
        <w:br/>
        <w:t>Nyní projednáme</w:t>
        <w:br/>
        <w:t>Zřízení výborů Senátu a komisí Senátu</w:t>
        <w:br/>
        <w:t>Organizační výbor se zřizuje ze zákona; a MIV jsme ji ustavili.</w:t>
        <w:br/>
        <w:t>Dále navrhuji zřídit tyto výbory: ÚPV, VHZD, VUZP, VVVK, VZVOB, VEU a VZSP.</w:t>
        <w:br/>
        <w:t>Jednací řád dále hovoří o tom, e Senát při zřizování výboru určí, kterému výboru bude přísluet vyřizování peticí a kterému výboru bude přísluet stanovení níkterých náleitostí spojených s výkonem funkce senátora podle zákona č. 236/1995 Sb., o platu a dalích náleitostech spojených s výkonem funkce představitelů státní moci a níkterých státních orgánů a soudců. Senát rovní určí, kterému výboru bude přísluet schvalování návrhu rozpočtu Kanceláře Senátu a kontrola jejího hospodaření. Dále Senát určí, kterému výboru nebo výborům bude přísluet projednávání návrhu legislativních aktů a závazných opatření orgánů EU.</w:t>
        <w:br/>
        <w:t>Proto navrhuji určit, e</w:t>
        <w:br/>
        <w:t>a) VVVK přísluí vyřizování peticí,</w:t>
        <w:br/>
        <w:t>b) VHZD přísluí stanovení níkterých náleitostí spojených s výkonem funkce senátora podle zvlátního zákona, schvalování návrhu rozpočtu Kanceláře Senátu a kontrola jejího hospodaření,</w:t>
        <w:br/>
        <w:t>c) VEU přísluí projednávání návrhu legislativních aktů a jiných dokumentů orgánů EU, vyjma tích, které spadají do oblasti Společné zahraniční a bezpečnostní politiky, předbíných stanovisek a informací vlády k nim a návrhů rozhodnutí, jejich přijetí ČR vyaduje předchozí souhlas Senátu, vyjma rozhodování Evropské rady podle čl. 31 odst. 3 Smlouvy o EU,</w:t>
        <w:br/>
        <w:t>d) VZVOB návrhů závazných opatření a jiných dokumentů orgánů EU v oblasti Společné zahraniční a bezpečnostní politiky, stanovisek a informací vlády k nim a návrhů rozhodnutí Evropské rady podle čl. 31 odst. 3 Smlouvy o EU.</w:t>
        <w:br/>
        <w:t>Současní navrhuji, abychom zřídili tyto komise Senátu: Stálou komisi Senátu pro krajany ijící v zahraničí, Stálou komisi Senátu pro práci Kanceláře Senátu; Stálou komisi Senátu pro rozvoj venkova; Stálou komisi Senátu pro sdílovací prostředky a Stálou komisi Senátu pro Ústavu ČR a parlamentní procedury.</w:t>
        <w:br/>
        <w:t>Následní Senát stanoví dle § 43 zákona č. 107/1999 Sb., o jednacím řádu Senátu, úkoly jednotlivým komisím. Návrh usnesení vám byl rozdán na lavice.</w:t>
        <w:br/>
        <w:t>K tomuto bodu otevírám rozpravu. Kdo se hlásí do rozpravy? Do rozpravy se nikdo nehlásí, take rozpravu uzavírám. Přistoupíme k hlasování o předloeném usnesení.</w:t>
        <w:br/>
        <w:t>Předloené usnesení máte v písemné podobí k dispozici a bylo de facto obsahem mého vystoupení. V sále je přítomno 74 senátorek a senátorů; u 75, aktuální kvórum pro přijetí je 38.</w:t>
        <w:br/>
        <w:t>Zahajuji hlasování. Kdo souhlasí s návrhem usnesení, stiskne tlačítko ANO a zvedne ruku. Kdo je proti tomuto návrhu, stiskne tlačítko NE a zvedne ruku. Díkuji vám.</w:t>
        <w:br/>
        <w:t>Hlasování č. 13</w:t>
        <w:br/>
        <w:t>, registrováno 75, kvórum 38, pro návrh 71, proti nikdo. Návrh byl schválen.</w:t>
        <w:br/>
        <w:t>Projednávání tohoto bodu končím.</w:t>
        <w:br/>
        <w:t>Následujícím bodem je</w:t>
        <w:br/>
        <w:t>Stanovení počtu členů výborů Senátu a komisí Senátu</w:t>
        <w:br/>
        <w:t>Z jednání senátorských klubů vzeel návrh, se kterým vás teï seznámím. MIV jsme u ustavili a tedy návrh je následující.</w:t>
        <w:br/>
        <w:t>OV bude mít 13 členů. ÚPV bude mít 9 členů. VHZD bude mít 13 členů. VUZP bude mít 12 členů. VVVK bude mít 10 členů. VZVOB bude mít 10 členů. VEU bude mít 9 členů. VZSP bude mít 12 členů.</w:t>
        <w:br/>
        <w:t>Dále Stálá komise Senátu pro krajany ijící v zahraničí bude mít 15 členů. Stálá komise Senátu pro práci Kanceláře Senátu bude mít 9 členů. Stálá komise Senátu pro rozvoj venkova bude mít 24 členů. Stálá komise Senátu pro sdílovací prostředky bude mít 11 členů. Stálá komise Senátu pro Ústavu ČR a parlamentní procedury bude mít 10 členů.</w:t>
        <w:br/>
        <w:t>Otevírám k tomuto návrhu rozpravu. Do rozpravy se nikdo nehlásí, rozpravu uzavírám. Přistoupíme k hlasování.</w:t>
        <w:br/>
        <w:t>V sále je přítomno 76 senátorů a senátorek, kvórum je 39. Budeme hlasovat o usnesení, které jsem před chvílí přednesl.</w:t>
        <w:br/>
        <w:t>Zahajuji hlasování. Kdo je pro tento návrh, stiskne tlačítko ANO a zvedne ruku. Kdo je proti tomuto návrhu, stiskne tlačítko NE a zvedne ruku. Díkuji vám.</w:t>
        <w:br/>
        <w:t>Hlasování č. 14</w:t>
        <w:br/>
        <w:t>, registrováno 76, kvórum 39, pro návrh 73, proti nikdo.</w:t>
        <w:br/>
        <w:t>Návrh byl schválen.</w:t>
        <w:br/>
        <w:t>Následujícím bodem - a pokud mám dobré podklady  tak posledním bodem dneního dne, naeho jednání, je</w:t>
        <w:br/>
        <w:t>Schválení zasedacího pořádku</w:t>
        <w:br/>
        <w:t>§ 51 stanoví, e kadému senátorovi je v Jednacím sále Senátu vyhrazeno stálé senátorské křeslo. Návrh vám byl rozdán na vae lavice. Tái se, zda-li jste s ním vichni seznámeni. Nejsou ádné námitky.</w:t>
        <w:br/>
        <w:t>Take otevírám rozpravu k tomuto návrhu, k tomuto bodu. Zájem vystoupit v rozpraví není, take rozpravu uzavírám.</w:t>
        <w:br/>
        <w:t>Můeme přistoupit k hlasování. Vzhledem k tomu, e jsme před chvilkou končili hlasování, tak nebudu spoutít znílku. Budeme hlasovat - v souladu s § 51, odst. 1 jednacího řádu - o návrhu zasedacího pořádku v Senátu tak, jak byl písemní předloen. V sále je přítomno 76 senátorek a senátorů, kvórum pro přijetí je 39.</w:t>
        <w:br/>
        <w:t>Zahajuji hlasování. Kdo souhlasí, stiskne tlačítko ANO a zvedne ruku. Kdo je proti tomuto návrhu, stiskne tlačítko NE a zvedne ruku. Díkuji vám.</w:t>
        <w:br/>
        <w:t>Hlasování č. 15</w:t>
        <w:br/>
        <w:t>, registrováno 76, kvórum 39, pro návrh 70, proti nikdo.</w:t>
        <w:br/>
        <w:t>Návrh byl schválen.</w:t>
        <w:br/>
        <w:t>Máme zasedací pořádek.</w:t>
        <w:br/>
        <w:t>To byl poslední bod dnení části naí schůze a já vás chci, váené kolegyní a kolegové, upozornit, e tak, jak jsme si odsouhlasili, schůzi v tuto chvíli přeruujeme a budeme pokračovat v pátek od 9.00 hodin zde v Jednacím sále. Přeji vám hezký zbytek dneního dne.</w:t>
        <w:br/>
        <w:t>Chci jenom upozornit, e bude nyní následovat fotografování celého pléna Senátu. To není zrueno, páni předsedové naich klubů se dohodli, e vás chtíjí mít vechny zvíčníné. Já také jsem tomu rád. Prosím, poslouchejte pokyny. Teï se přesuneme do Sally Terreny, která je v zahradí valdtejnského areálu. Půjdeme přes galerii pro veřejnost a půjdeme za ředitelkou vníjích vztahů Senátu, slečnou Pavlínou Heřmánkovou. To je tamhleta slečna v bílé nebo v béové halence, svetříku. Za ní se, prosím vás, řaïme a společní odejdeme na fotografování. Prosím vechny, aby se ho zúčastnili.</w:t>
        <w:br/>
        <w:t>Jetí je tady ádost, abyste si vechny svoje víci, a je míníno po fotografování, odnesli, protoe se bude práví provádít přeřazení senátorů podle schváleného zasedacího pořádku.</w:t>
        <w:br/>
        <w:t>(Jednání ukončeno v 13.24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