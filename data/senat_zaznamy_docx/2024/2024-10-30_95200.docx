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2024-10-30</w:t>
        <w:br/>
        <w:t>Zdroj: https://www.senat.cz/xqw/webdav/pssenat/original/113469/95200</w:t>
        <w:br/>
        <w:t>Staženo: 2025-06-14 18:02:04</w:t>
        <w:br/>
        <w:t>============================================================</w:t>
        <w:br/>
        <w:br/>
        <w:t>(1. den schůze  30.10.2024)</w:t>
        <w:br/>
        <w:t>(Jednání zahájeno v 10.00 hodin.)</w:t>
        <w:br/>
        <w:t>Předseda Senátu Milo Vystrčil:</w:t>
        <w:br/>
        <w:t>Váené paní senátorky, váení páni senátoři, váení hosté, dovolte, abych vás přivítal na 1. schůzi Senátu v 15. funkčním období. Dovolte mi také, abych na naem jednání, na naí 1. schůzi, přivítal předsedu vlády ČR Petra Fialu a abych ho pozval k nám do jednacího sálu, aby společní s námi byl účasten zahájení naí první schůze.</w:t>
        <w:br/>
        <w:t>Zároveň vítám i pana ministra spravedlnosti a konstatuji, e v tuto chvíli se registrovalo celkem 36 senátorek a senátorů, tzn. pokud níkteří z vás nejsou registrováni, učiňte tak. Tudí Senát je usnáeníschopný.</w:t>
        <w:br/>
        <w:t>Můeme poté, co pan premiér přijde sem za mnou, zahájit jednání. Na úvod naeho jednání zazní hymna České republiky. Prosím, povstaňme.</w:t>
        <w:br/>
        <w:t>(zní hymna České republiky)</w:t>
        <w:br/>
        <w:t>Tímto jsme zahájili 1. schůzi Senátu PČR v novém, 15. funkčním období. Vítám mezi námi noví zvolené senátorky a senátory. Tím, kteří ji ve výkonu funkce senátora nepokračují, jetí jednou díkuji alespoň takto na dálku za práci odvedenou v Senátu PČR.</w:t>
        <w:br/>
        <w:t>Vás v letoním roce zvolené senátory ádám, abyste do sloení slibu, jím se ujmete výkonu svého mandátu, nehlasovali. Zároveň prosím, abyste akceptovali, e pokud níkdy vás vechny budu oslovovat jako senátoři, tak jsou myleni samozřejmí i senátorky a senátoři, ale není vdy moné nebo vhodné při citaci jednacího řádu pouívat jak oslovení senátorky a senátoři, ale budu to takto zjednoduovat.</w:t>
        <w:br/>
        <w:t>Dovolím si tedy jetí níkolik dalích praktických informací. V předsálí jednacího sálu jsou k dispozici náhradní hlasovací karty. Dnes je tam také umístína schránka, do které je moné přispít na podporu válečných veteránů. Ve spolupráci s Armádou ČR a ministerstvem obrany se tak letos Senát opít do této sbírky, jejím symbolem jsou vlčí máky, zapojuje. Já vám za to díkuji.</w:t>
        <w:br/>
        <w:t>Ji v úvodu schůze bych rád vysvítlil, u jsem to tady jednou říkal, e při citaci zákonných ustanovení a z toho vyplývajících názvů bodů či návrhů usnesení budu hovořit o senátorech. Samozřejmí se tím rozumí, jak u jsem říkal, senátorky i senátoři.</w:t>
        <w:br/>
        <w:t>Dalí poznámka souvisí s tím, e do zvolení místopředsedů Senátu mohu schůzi jako předsedající řídit pouze já. Bíhem schůze nastanou okamiky, například při skládání slibu, kdy budu muset opustit předsednický stůl, co má za normálních okolností podle naeho jednacího řádu za následek přeruení schůze. Dnes mí vak nemá kdo vystřídat, tudí prosím, abychom respektovali a vzali na vídomí, e za místo, odkud můe předsedající řídit schůzi Senátu, bude povaován také prostor v okolí řečnického pultu. To znamená, e nebude schůze přeruena. Ptám se, jestli má níkdo námitku proti tomu, abychom takto tu víc akceptovali? Není tomu tak. Povauji za nai dohodu, e je moné, aby předsedající řídil schůzi i z okolí svého stolku, a tím není potřeba schůzi přeruovat.</w:t>
        <w:br/>
        <w:t>Dalí organizační poznámkou je, e v úvodu polední přestávky počítáme s pořízením hromadné fotografie vech senátorek a senátorů v hlavním sále. Prosím, abyste v té přestávce vichni li do hlavního sálu a nezdrovali se nikde jinde. Pokud máte naplánovány dalí, méní hromadné fotografie klubů a podobní, učiňte tak a následní. Nikoli před tím.</w:t>
        <w:br/>
        <w:t>Pozvánka na dnení schůzi vám byla zaslána dne 16. října 2024. Z dnení schůze se omlouvají senátorky a senátoři: Přemysl Rabas a Milue Horská.</w:t>
        <w:br/>
        <w:t>Nyní stanovíme pořad 1. schůze Senátu. Návrh pořadu schválený OV vám byl rozdán na lavice. Máte ho vichni před sebou. Ten návrh vychází z jednacího řádu Senátu, ale já se ptám, zda níkdo z vás má návrh na níjakou zmínu či doplníní pořadu? S tím, e dodávám, e v případí navrhovaného bodu 18  Volba členů stálých delegací PČR do meziparlamentních organizací Senátu  tam chybí volba vedoucích tíchto delegací. Stalo se bohuel, e návrhy na vedoucí tíchto delegací byly podány a včera. Jednací řád říká, e návrhy mají být podány den před jednacím dnem. To znamená, e ta volba vedoucích delegací by probíhala zítra, na 2. schůzi Senátu. Dnes bychom nevolili. To znamená, zítra by nás čekala jetí volba delegací, vedoucích delegací, stálých delegací PČR do meziparlamentních organizací za Senát. Pokud by to tam dnes níkomu chybílo, tak jsem důvod vysvítlil.</w:t>
        <w:br/>
        <w:t>Schvalování zasedacího pořádku bude probíhat po bodí 8, tzn. před polední přestávkou. Tolik v tuto chvíli k organizačním vícem.</w:t>
        <w:br/>
        <w:t>Nyní tedy se ptám, zda má níkdo níjaký návrh na rozíření, doplníní programu? Není tomu tak. Můeme přistoupit k hlasování, s tím, e upozorňuji, e hlasovat mohou pouze senátoři a senátorky, kteří dnes mohou jetí vykonávat mandát. Noví zvolení senátoři a senátorky mohou vykonávat mandát a po sloení slibu, tudí pokud by nyní hlasovali, stejní ten jejich hlas nebude hlasovacím zařízením zaznamenán.</w:t>
        <w:br/>
        <w:t>Nejdříve spustím znílku.</w:t>
        <w:br/>
        <w:t>V sále je přítomno 53 senátorek a senátorů s právem hlasovat, to znamená, kvórum je 27. Hlasujeme o návrhu schválit návrh pořadu 1. schůze Senátu v 15. funkční období v celku, tak, jak vám byl předloen. Spoutím hlasování a prosím o vyjádření vaeho názoru. Kdo je pro, tlačítko ANO a zvedne ruku. Kdo je proti, tlačítko NE a zvedne ruku.</w:t>
        <w:br/>
        <w:t>Při</w:t>
        <w:br/>
        <w:t>hlasování č. 1</w:t>
        <w:br/>
        <w:t>a kvóru 27 se pro návrh vyslovilo 53 senátorek a senátorů, návrh byl schválen. Pořad jednání byl schválen.</w:t>
        <w:br/>
        <w:t>Přistoupíme k prvnímu bodu. Prvním bodem je</w:t>
        <w:br/>
        <w:t>Zpráva Mandátového a imunitního výboru o výsledku zkoumání, zda byli jednotliví senátoři platní zvoleni</w:t>
        <w:br/>
        <w:t>Udíluji slovo zpravodaji mandátového a imunitního výboru, panu senátorovi Ondřeji imetkovi. Prosím, pane senátore, máte slovo.</w:t>
        <w:br/>
        <w:t>Senátor Ondřej imetka:</w:t>
        <w:br/>
        <w:t>Dobrý den, váené dámy, váení pánové, váený pane předsedající, váený pane předsedo vlády, senátorky a senátoři, dámy a pánové, dovolte mi, abych vás seznámil se závírem včerejího jednání mandátového a imunitního výboru, který na svém jednání schválil usnesení č. 5, které zní... Jedná se tedy o páté usnesení k ovíření platnosti mandátu a píe se v ním, e: Výbor</w:t>
        <w:br/>
        <w:t>I.</w:t>
        <w:tab/>
        <w:t>ovířil platnost volby senátorů ve volebních obvodech č. 2, 17, 71, 74 a 77 zvolených v prvním kole voleb dne 20. a 21. září 2024 a platnost volby senátorů zvolených ve druhém kole voleb dne 27. a 28. září 2024 ve volebních obvodech č. 5, 8, 11, 14, 20, 23, 26, 29, 32, 35, 38, 41, 44, 47, 50, 53, 56, 59, 62, 65, 68 a 80; ovíření probíhlo v souladu s paragrafem 41 odstavce 1 písmene a) zákona č. 107/1999 Sb., o jednacím řádu Senátu, ve zníní pozdíjích předpisů,</w:t>
        <w:br/>
        <w:t>II.</w:t>
        <w:tab/>
        <w:t>doporučuje Senátu přijmout zjitíní mandátového a imunitního výboru, kterým se potvrzuje, e není překáek, aby noví zvolení senátoři, u nich ovířil výbor platnost volby, sloili ústavou předepsaný slib,</w:t>
        <w:br/>
        <w:t>III.</w:t>
        <w:tab/>
        <w:t>povířuje místopředsedu výboru, senátora Ondřeje imetku, seznámit s tímto usnesením Senát, co jsem práví učinil.</w:t>
        <w:br/>
        <w:t>Předseda Senátu Milo Vystrčil:</w:t>
        <w:br/>
        <w:t>Já vám díkuji, pane senátore, prosím, abyste se posadil ke stolku zpravodajů a plnil roli jediného a zároveň garančního zpravodaje. Otevírám rozpravu k tomuto bodu. Nikdo se nehlásí, rozpravu uzavírám. Poádám vás, pane zpravodaji, tím pádem, abyste přednesl návrh na usnesení, o kterém potom budeme hlasovat.</w:t>
        <w:br/>
        <w:t>Senátor Ondřej imetka:</w:t>
        <w:br/>
        <w:t>Díkuji. To usnesení tedy zní: Senát bere na vídomí usnesení mandátového a imunitního výboru č. 5 ze dne 29. října 2024, k ovíření platnosti volby senátorů zvolených ve volbách do Senátu Parlamentu České republiky v září 2024.</w:t>
        <w:br/>
        <w:t>Předseda Senátu Milo Vystrčil:</w:t>
        <w:br/>
        <w:t>Já vám díkuji. V sále je přítomno 52, registrováno 52 senátorek a senátorů. Spoutím hlasování a prosím o vyjádření vaeho názoru. Kdo je pro, tlačítko ANO a zvedne ruku. Kdo je proti, tlačítko NE a zvedne ruku.</w:t>
        <w:br/>
        <w:t>Při</w:t>
        <w:br/>
        <w:t>hlasování č. 2</w:t>
        <w:br/>
        <w:t>a při kvóru 27 pro návrh 53, návrh byl schválen. Usnesení bylo vzato na vídomí.</w:t>
        <w:br/>
        <w:t>My přistoupíme k dalímu bodu, kterým je</w:t>
        <w:br/>
        <w:t>Slib senátorů</w:t>
        <w:br/>
        <w:t>Váené paní senátorky, váení páni senátoři, nyní můeme přistoupit ke sloení slibu. Podle článku 23 Ústavy České republiky skládá senátor slib na první schůzi Senátu, které se zúčastní. V této souvislosti konstatuji, e senátor Přemysl Rabas, který je z dnení schůze omluven, sloí slib na nejblií schůzi, které se zúčastní. V souladu s jednacím řádem platí, e senátor sloí slib pronesením slova slibuji a podáním ruky tomu, do jeho rukou slib skládá. Sloení slibu poté senátor stvrdí svým podpisem na místí, kde vidíte desky s podpisovými archy. V této souvislosti připomínám jetí článek 25 Ústavy České republiky, který řeí zánik mandátů. V ním je uvedeno, e mandát zaniká mimo jiné odepřením slibu nebo sloením slibu s výhradou.</w:t>
        <w:br/>
        <w:t>Vlastní akt slibu probíhne takto. Nejmladí senátor, kolega Zbyník Sýkora, přednese ústavou předepsaný slib. Jako první jej sloí do mých rukou. Poté bude pan senátor Sýkora číst jména noví zvolených senátorů podle čísel jejich volebních obvodů. Ti budou postupní přistupovat k předsedajícímu, tudí ke mní. Slib vykonají pronesením slova slibuji a podáním ruky. Svůj slib poté stvrdí podpisem. Prosím vás, abyste vichni na celý akt skládání slibu povstali. Zároveň prosím pana senátora Zbyňka Sýkoru, aby přečetl slib daný Ústavou České republiky a postupní četl jednotlivé senátory. Nyní, prosím, povstaňte, poprosím pana senátora Zbyňka Sýkoru. Já se přesunu dolů.</w:t>
        <w:br/>
        <w:t>Senátor Zbyník Sýkora:</w:t>
        <w:br/>
        <w:t>Slibuji vírnost České republice, slibuji, e budu zachovávat její ústavu a zákony, slibuji na svou čest, e svůj mandát budu vykonávat v zájmu veho lidu a podle svého nejlepího vídomí a svídomí.</w:t>
        <w:br/>
        <w:t>Slibuji.</w:t>
        <w:br/>
        <w:t>Senátní obvod č. 2, Sokolov: paní senátorka Jana Mračková Vildumetzová.</w:t>
        <w:br/>
        <w:t>Senátorka Jana Mračková Vildumetzová:</w:t>
        <w:br/>
        <w:t>Slibuji.</w:t>
        <w:br/>
        <w:t>Senátor Zbyník Sýkora:</w:t>
        <w:br/>
        <w:t>Senátní obvod č. 8, Rokycany: pan senátor Miroslav Kroc.</w:t>
        <w:br/>
        <w:t>Senátor Miroslav Kroc:</w:t>
        <w:br/>
        <w:t>Slibuji.</w:t>
        <w:br/>
        <w:t>Senátor Zbyník Sýkora:</w:t>
        <w:br/>
        <w:t>Senátní obvod č. 11, Domalice: pan senátor Jan Látka.</w:t>
        <w:br/>
        <w:t>Senátor Jan Látka:</w:t>
        <w:br/>
        <w:t>Slibuji.</w:t>
        <w:br/>
        <w:t>Senátor Zbyník Sýkora:</w:t>
        <w:br/>
        <w:t>Senátní obvod č. 17, Praha 12: pan senátor Pavel Fischer.</w:t>
        <w:br/>
        <w:t>Senátor Pavel Fischer:</w:t>
        <w:br/>
        <w:t>Slibuji.</w:t>
        <w:br/>
        <w:t>Senátor Zbyník Sýkora:</w:t>
        <w:br/>
        <w:t>Senátní obvod č. 20, Praha 4: pan senátor Jiří Draho.</w:t>
        <w:br/>
        <w:t>Senátor Jiří Draho:</w:t>
        <w:br/>
        <w:t>Slibuji.</w:t>
        <w:br/>
        <w:t>Senátor Zbyník Sýkora:</w:t>
        <w:br/>
        <w:t>Senátní obvod č. 23, Praha 8: paní senátorka Vladimíra Ludková.</w:t>
        <w:br/>
        <w:t>Senátorka Vladimíra Ludková:</w:t>
        <w:br/>
        <w:t>Slibuji.</w:t>
        <w:br/>
        <w:t>Senátor Zbyník Sýkora:</w:t>
        <w:br/>
        <w:t>Senátní obvod č. 26, Praha 2: pan senátor Miroslav Bárta.</w:t>
        <w:br/>
        <w:t>Senátor Miroslav Bárta:</w:t>
        <w:br/>
        <w:t>Slibuji.</w:t>
        <w:br/>
        <w:t>Senátor Zbyník Sýkora:</w:t>
        <w:br/>
        <w:t>Senátní obvod č. 29, Litomířice: pan senátor Ondřej tírba.</w:t>
        <w:br/>
        <w:t>Senátor Ondřej tírba:</w:t>
        <w:br/>
        <w:t>Slibuji.</w:t>
        <w:br/>
        <w:t>Senátor Zbyník Sýkora:</w:t>
        <w:br/>
        <w:t>Senátní obvod č. 32, Teplice: pan senátor Jan Schiller.</w:t>
        <w:br/>
        <w:t>Senátor Jan Schiller:</w:t>
        <w:br/>
        <w:t>Slibuji.</w:t>
        <w:br/>
        <w:t>Senátor Zbyník Sýkora:</w:t>
        <w:br/>
        <w:t>Senátní obvod č. 35, Jablonec nad Nisou: paní senátorka Lena Mlejnková.</w:t>
        <w:br/>
        <w:t>Senátorka Lena Mlejnková:</w:t>
        <w:br/>
        <w:t>Slibuji.</w:t>
        <w:br/>
        <w:t>Senátor Zbyník Sýkora:</w:t>
        <w:br/>
        <w:t>Senátní obvod č. 38, Mladá Boleslav: pan senátor Ondřej Lochman.</w:t>
        <w:br/>
        <w:t>Senátor Ondřej Lochman:</w:t>
        <w:br/>
        <w:t>Slibuji.</w:t>
        <w:br/>
        <w:t>Senátor Zbyník Sýkora:</w:t>
        <w:br/>
        <w:t>Senátní obvod č. 41, Beneov: pan senátor Zdeník Hraba.</w:t>
        <w:br/>
        <w:t>Senátor Zdeník Hraba:</w:t>
        <w:br/>
        <w:t>Slibuji.</w:t>
        <w:br/>
        <w:t>Senátor Zbyník Sýkora:</w:t>
        <w:br/>
        <w:t>Senátní obvod č. 44, Chrudim: pan senátor Jan Tecl.</w:t>
        <w:br/>
        <w:t>Senátor Jan Tecl:</w:t>
        <w:br/>
        <w:t>Slibuji.</w:t>
        <w:br/>
        <w:t>Senátor Zbyník Sýkora:</w:t>
        <w:br/>
        <w:t>Senátní obvod č. 47, Náchod: pan senátor Martin Červíček.</w:t>
        <w:br/>
        <w:t>Senátor Martin Červíček:</w:t>
        <w:br/>
        <w:t>Slibuji.</w:t>
        <w:br/>
        <w:t>Senátor Zbyník Sýkora:</w:t>
        <w:br/>
        <w:t>Senátní obvod č. 50, Svitavy: pan senátor David imek.</w:t>
        <w:br/>
        <w:t>Senátor David imek:</w:t>
        <w:br/>
        <w:t>Slibuji.</w:t>
        <w:br/>
        <w:t>Senátor Zbyník Sýkora:</w:t>
        <w:br/>
        <w:t>Senátní obvod č. 53, Třebíč: paní senátorka Hana áková.</w:t>
        <w:br/>
        <w:t>Senátorka Hana áková:</w:t>
        <w:br/>
        <w:t>Slibuji.</w:t>
        <w:br/>
        <w:t>Senátor Zbyník Sýkora:</w:t>
        <w:br/>
        <w:t>Senátní obvod č. 56, Břeclav: pan senátor Róbert lachta.</w:t>
        <w:br/>
        <w:t>Senátor Róbert lachta:</w:t>
        <w:br/>
        <w:t>Slibuji.</w:t>
        <w:br/>
        <w:t>Senátor Zbyník Sýkora:</w:t>
        <w:br/>
        <w:t>Senátní obvod č. 59, Brno-místo: pan senátor Břetislav Rychlík.</w:t>
        <w:br/>
        <w:t>Senátor Břetislav Rychlík:</w:t>
        <w:br/>
        <w:t>Slibuji.</w:t>
        <w:br/>
        <w:t>Senátor Zbyník Sýkora:</w:t>
        <w:br/>
        <w:t>Senátní obvod č. 62, Prostíjov: pan senátor Frantiek Jura.</w:t>
        <w:br/>
        <w:t>Senátor Frantiek Jura:</w:t>
        <w:br/>
        <w:t>Slibuji.</w:t>
        <w:br/>
        <w:t>Senátor Zbyník Sýkora:</w:t>
        <w:br/>
        <w:t>Senátní obvod č. 65, umperk: pan senátor Stanislav Balík.</w:t>
        <w:br/>
        <w:t>Senátor Stanislav Balík:</w:t>
        <w:br/>
        <w:t>Slibuji.</w:t>
        <w:br/>
        <w:t>Senátor Zbyník Sýkora:</w:t>
        <w:br/>
        <w:t>Senátní obvod č. 68, Opava: pan senátor Tomá Navrátil.</w:t>
        <w:br/>
        <w:t>Senátor Tomá Navrátil:</w:t>
        <w:br/>
        <w:t>Slibuji.</w:t>
        <w:br/>
        <w:t>Senátor Zbyník Sýkora:</w:t>
        <w:br/>
        <w:t>Senátní obvod č. 71, Ostrava-místo: pan senátor Martin Bednář.</w:t>
        <w:br/>
        <w:t>Senátor Martin Bednář:</w:t>
        <w:br/>
        <w:t>Slibuji.</w:t>
        <w:br/>
        <w:t>Senátor Zbyník Sýkora:</w:t>
        <w:br/>
        <w:t>Senátní obvod č. 74, Karviná: pan senátor Petr Vícha.</w:t>
        <w:br/>
        <w:t>Senátor Petr Vícha:</w:t>
        <w:br/>
        <w:t>Slibuji.</w:t>
        <w:br/>
        <w:t>Senátor Zbyník Sýkora:</w:t>
        <w:br/>
        <w:t>Senátní obvod č. 77, Vsetín: pan senátor Jiří Čunek.</w:t>
        <w:br/>
        <w:t>Senátor Jiří Čunek:</w:t>
        <w:br/>
        <w:t>Slibuji.</w:t>
        <w:br/>
        <w:t>Senátor Zbyník Sýkora:</w:t>
        <w:br/>
        <w:t>Senátní obvod č. 80, Zlín: pan senátor Oldřich Hájek.</w:t>
        <w:br/>
        <w:t>Senátor Oldřich Hájek:</w:t>
        <w:br/>
        <w:t>Slibuji.</w:t>
        <w:br/>
        <w:t>Předseda Senátu Milo Vystrčil:</w:t>
        <w:br/>
        <w:t>Dovolte mi nyní, abych vem noví zvoleným senátorkám a senátorům jetí jednou poblahopřál a konstatoval, e vichni dnes přítomní senátoři sloili slib řádní a bez výhrad. Od tohoto okamiku jsou právoplatnými členy Senátu PČR a mohou svůj mandát vykonávat.</w:t>
        <w:br/>
        <w:t>Nyní si dovolím o slovo poádat předsedu vlády ČR Petra Fialu. Velmi si cením toho, e se účastní 1. schůze Senátu v novém funkčním období. Prosím, pane premiére, máte slovo.</w:t>
        <w:br/>
        <w:t>Předseda vlády ČR Petr Fiala:</w:t>
        <w:br/>
        <w:t>Váený pane předsedo, váené paní senátorky, váení páni senátoři, díkuji za pozvání na tuto slavnostní schůzi horní komory PČR. Není to úplní obvyklé, e se předseda vlády účastní tohoto slavnostního aktu.</w:t>
        <w:br/>
        <w:t>Ale já jsem rád, e mí k tomu vyzval a pozval pan předseda Senátu Milo Vystrčil, protoe si myslím, e i tím vyjadřujeme důleitost a vzájemný respekt ústavních institucí v České republice.</w:t>
        <w:br/>
        <w:t>Samozřejmí vláda je z logiky víci i z hlediska ústavního nastavení úeji propojena s Poslaneckou snímovnou, nakonec se jí i odpovídáme. Ale ta moje dnení účast tady má být výrazem respektu k Senátu a výrazem toho, jak si váíme práce senátorek a senátorů a fungování horní komory naeho parlamentu.</w:t>
        <w:br/>
        <w:t>Dovolte mi, abych i osobní při této příleitosti pogratuloval ke zvolení novým a staronovým senátorům, tedy senátorkám a senátorům, a u tím, kteří svůj mandát obhájili, nebo tím, kteří do Senátu nyní přináí cenné zkuenosti odjinud.</w:t>
        <w:br/>
        <w:t>Úkol vás vech je stejný. Je to, abyste po následující roky, a ti zvolení noví, zvolení v tíchto volbách, po přítích 6 let spoluvytvářeli nae zákony, zkvalitňovali nai legislativu a také usmírňovali cestu, po ní se Česká republika bude ubírat. Senát má v naem ústavním systému i politickém systému specifickou funkci. Bývá vyjadřována různými slovy, můeme hovořit o stabilizačním prvku, můeme hovořit o pojistce  pojistce svobody, pojistce demokracie. Myslím, e bychom nali i jiné charakteristiky, ale i to, co jsem zmínil, nám ukazuje význam, uitečnost Senátu a jeho důleitost pro nai republiku.</w:t>
        <w:br/>
        <w:t>Já si vzpomínám na polovinu 90. let, kdy se vedly diskuse o tom, zda má Senát vůbec vzniknout, zda se má tím naplnit Ústava České republiky, která vznik Senátu od počátku předpokládala. Ty diskuse byly velmi místy ostré. Já jsem je jenom nesledoval, ale taky jsem se jich účastnil. Stál jsem na straní tích, kteří říkají  říkali tehdy  e má Senát vzniknout. Jak jsem na to vzpomínal a přemýlel jsem nad tím, e půjdu na tuto slavnostní schůzi, tak jsem si otevřel jeden svůj článek, který je přesní 30 let starý. Napsal jsem ho v roce 1994 uprostřed tích bojů. Ten článek nesl název Senatus mala bestia?  s otazníkem ale, prosím. Mala bestia, to není malá bestie, ale je to zlá elma. Vychází to z latinského povzdechu: Senatores boni viri, senatus mala bestia, tedy senátoři jsou dobří mui, ale Senát je zlá elma. Dneska bychom tam asi museli přidat, teï si v latiní úplní netroufám, ale níco jako femine bone také by tam muselo být, nebo níco podobného. Ale v tom článku, a proto o tom mluvím, jsem říkal, e abychom mohli tvrdit, e Senát je zbytečný, e ho potřebujeme, nebo nepotřebujeme, musíme nejprve naplnit ústavu. Musíme mít zkuenost, zkuenost s tím, jak horní komora funguje, naplnit úmysl tích, kteří tvořili ná politický systém a nai ústavu. Senát má vzniknout a uvidíme, jak se osvídčí.</w:t>
        <w:br/>
        <w:t>Senát o dva roky pozdíji skuteční vznikl. Myslím, e ta zkuenost, kterou s ním máme, je veskrze pozitivní.</w:t>
        <w:br/>
        <w:t>Slyíte, e tady mluvím o zkuenosti, zkuenosti s institucí, ale slovo zkuenost je slovo naprosto zásadní i pro ty, kteří Senát tvoří. Já dnes Senát chápu tak, e v ním mají promlouvat práví zkuenosti, e v ním má promlouvat i ivotní moudrost. To, co vlastní je u níjakým způsobem předpokládáno v tích třeba víkových hranicích nebo v té víkové hranici, kterou je pro volbu do Senátu potřebné překročit. Tyto zkuenosti a moudrost vstupují do dialogu se zájmy, poadavky, které přináí kadodenní ivot, které se projevují hodní v tom, co dílá vláda a co dílá Poslanecká snímovna. I z tohoto hlediska v principu a v tom ústavním nastavení je Senát instituce spíe rozváná, v dobrém slova smyslu, prosím vás, neberte to negativní, v dobrém slova smyslu pomalá. V tom bych řekl, e je jeho velká výhoda a velká uitečnost pro ná ústavní systém.</w:t>
        <w:br/>
        <w:t>Máte chránit hodnoty, na kterých stojí nae republika, máte k tomu vybavenost, určitou výbavu, tím, e jste kontinuální komora. Máte chránit ty nejdůleitíjí hodnoty, jako je svoboda, jako je demokracie, hodnoty, které rozhodní nejsou samozřejmé. Naopak je o ní potřeba svádít neustálý boj. My vude kolem nás vidíme, e ten souboj o demokracii, o západní typ demokracie není vdycky snadný. Bohuel není ani vdycky férový. Vidíme, e ztratit svobodu je bohuel snazí, ne si vítina z nás připoutí. I proto, i proto je zodpovídnost, kterou jste přijali, opravdu mimořádná. Jsem přesvídčen, e si této mimořádné odpovídnosti jste vichni vídomi. Na tu odpovídnost odkazuje ostatní i slib, který jsme tady vichni slyeli, který tady mnozí z vás před chvílí skládali, který v této komoře zaznívá kadé dva roky.</w:t>
        <w:br/>
        <w:t>Já vám, váené paní senátorky, váení páni senátoři, díkuji, e se té odpovídnosti nezříkáte, e se jí nebojíte, e jste si jí vídomi. Přeji vám do dalích, tím noví zvoleným 6 let, tím ostatním do dalích let, hodní sil, ve dobré. Tíím se na spolupráci vlády a Senátu. Píkný den.</w:t>
        <w:br/>
        <w:t>Předseda Senátu Milo Vystrčil:</w:t>
        <w:br/>
        <w:t>Váené senátorky, váení senátoři, my budeme pokračovat dalím bodem programu, kterým je</w:t>
        <w:br/>
        <w:t>Informace předsedy volební komise o ustavení volební komise a o volbí jejích funkcionářů</w:t>
        <w:br/>
        <w:t>Já tady informuji, e členové volební komise se ji seli a provedli kroky předepsané v článku 1 bodu 4 volebního řádu, to znamená, e zvolili ze svého středu předsedu, místopředsedu a dva ovířovatele. Toto jsme ji mohli pro urychlení naeho jednání učinit, nebo volební komisi Senát nevolí, pouze její ustavení skupinou senátorů bere na vídomí. Předsedou volební komise byl zvolen senátor Jan Tecl. Já vás prosím, váený pane senátore, abyste nás seznámil s jednotlivými členy komise. Prosím, máte slovo.</w:t>
        <w:br/>
        <w:t>Senátor Jan Tecl:</w:t>
        <w:br/>
        <w:t>Díkuji za slovo, pane předsedající, pane předsedo, váené kolegyní, váení kolegové, dovoluji si vás informovat, e volební komise Senátu, kterou ustanovila iniciativní skupina senátorů, zvolila na své první schůzi, konané dne 29. října 2024, předsedou této komise mne. Mé jméno je Jan Tecl. Zároveň bych vám rád představil místopředsedu komise, senátora Bohuslava Procházku, a dva ovířovatele komise, senátory Miroslava Kroce a Róberta lachtu. Dále mi dovolte představit dalí členy volební komise. Jsou to senátoři Martin Bednář, Jiří Duek, Ondřej Lochman, Jan Paparega, Adéla ípová a Tomá Třetina.</w:t>
        <w:br/>
        <w:t>Na závír vás seznámím s usnesením č. 1 a č. 2, které volební komise přijala na své první schůzi. První usnesení z první schůze konané dne 29. října 2024 k volbí ovířovatelů volební komise: Komise volí ovířovateli komise senátory Miroslava Kroce a Róberta lachtu.</w:t>
        <w:br/>
        <w:t>Druhé usnesení z první schůze konané dne 29. října 2024 k volbí předsedy a místopředsedy volební komise:</w:t>
        <w:br/>
        <w:t>Komise</w:t>
        <w:br/>
        <w:t>I.</w:t>
        <w:tab/>
        <w:t>volí předsedou komise senátora Jana Tecla,</w:t>
        <w:br/>
        <w:t>II.</w:t>
        <w:tab/>
        <w:t>volí místopředsedou komise senátora Bohuslava Procházku,</w:t>
        <w:br/>
        <w:t>III.</w:t>
        <w:tab/>
        <w:t>povířuje předsedu komise, senátora Jana Tecla, aby s tímto usnesením seznámil Senát, co jsem práví učinil. Pane předsedo, vracím vám slovo.</w:t>
        <w:br/>
        <w:t>Předseda Senátu Milo Vystrčil:</w:t>
        <w:br/>
        <w:t>Díkuji vám, pane předsedo, prosím, abyste se posadil ke stolku zpravodajů. Ptám se, zda si níkdo přeje vystoupit? Otevírám rozpravu k tomuto bodu. Nikdo se nehlásí, rozpravu uzavírám. Pane zpravodaji, prosím vás, abyste nás seznámil s návrhem usnesení, o kterém budeme hlasovat.</w:t>
        <w:br/>
        <w:t>Senátor Jan Tecl:</w:t>
        <w:br/>
        <w:t>Usnesení zní: Senát bere na vídomí ustavení volební komise v tomto sloení. Předseda: senátor Jan Tecl, místopředseda: senátor Bohuslav Procházka. Ovířovatelé: senátoři Miroslav Kroc, Róbert lachta. Členové: senátoři Martin Bednář, Jiří Duek, Ondřej Lochman, Jan Paparega, Adéla ípová a Tomá Třetina. Díkuji.</w:t>
        <w:br/>
        <w:t>Předseda Senátu Milo Vystrčil:</w:t>
        <w:br/>
        <w:t>Já vám také díkuji, pane zpravodaji, pane předsedo. Aktuální je registrováno 79 senátorek a senátorů, co jsou vichni přítomní. To znamená, dovolím si ihned spustit hlasování. Prosím vás o vyjádření vaeho názoru. Kdo je pro, tlačítko ANO a zvedne ruku. Kdo je proti, tlačítko NE a zvedne ruku.</w:t>
        <w:br/>
        <w:t>Při</w:t>
        <w:br/>
        <w:t>hlasování č. 3</w:t>
        <w:br/>
        <w:t>a při kvóru 40 se pro návrh vyslovilo 78, návrh byl schválen. Díkuji vám.</w:t>
        <w:br/>
        <w:t>Nyní přistoupíme k dalímu bodu, co je</w:t>
        <w:br/>
        <w:t>Zřízení Mandátového a imunitního výboru a stanovení počtu jeho členů</w:t>
        <w:br/>
        <w:t>Mandátový a imunitní výbor Senát zřizuje ze zákona, na základí dohody senátorských klubů, která probíhla. Navrhuji po dohodí senátorských klubů, aby míl 10 členů. Návrh usnesení vám byl rozdán na lavice. Zní, e Senát</w:t>
        <w:br/>
        <w:t>I.</w:t>
        <w:tab/>
        <w:t>zřizuje MIV,</w:t>
        <w:br/>
        <w:t>II.</w:t>
        <w:tab/>
        <w:t>stanoví, e MIV bude mít 10 členů.</w:t>
        <w:br/>
        <w:t>Otevírám rozpravu k tomuto bodu. Nikdo se nehlásí, take rozpravu uzavírám. Budeme moci hlasovat o tomto usnesení. Opít registrováno 79, usnesení jsem přečetl. Vichni víme, o čem budeme hlasovat. Spoutím hlasování a prosím vás o vyjádření vaeho názoru. Kdo je pro, tlačítko ANO a zvedne ruku. Kdo je proti, tlačítko NE a zvedne ruku.</w:t>
        <w:br/>
        <w:t>Při</w:t>
        <w:br/>
        <w:t>hlasování č. 4</w:t>
        <w:br/>
        <w:t>, při kvóru 40 se pro návrh vyslovilo 78, návrh byl schválen. Konstatuji, e MIV byl zřízen a stanoven počet členů na 10.</w:t>
        <w:br/>
        <w:t>Dalím bodem je</w:t>
        <w:br/>
        <w:t>Ustavení Mandátového a imunitního výboru</w:t>
        <w:br/>
        <w:t>Opít dávám slovo předsedovi volební komise Janu Teclovi, aby nás seznámil s návrhem na ustavení MIV. Návrh usnesení, upozorňuji, e vám byl opít rozdán na lavice.</w:t>
        <w:br/>
        <w:t>Senátor Jan Tecl:</w:t>
        <w:br/>
        <w:t>Váený pane předsedo, dámy a pánové, dovoluji si vás informovat, e volební komise obdrela v souladu s čl. 4 volebního řádu od jednotlivých senátorských klubů následující návrhy na členy MIV Senátu: Milue Horská, Hana Kordová Marvanová, Jan Látka, Miroslava Nímcová, Helena Peatová, Eva Rajchmanová, Ondřej imetka, Jan Tecl, Petr Vícha, Jiří Vosecký.</w:t>
        <w:br/>
        <w:t>Předseda Senátu Milo Vystrčil:</w:t>
        <w:br/>
        <w:t>Já vám díkuji, pane předsedo. Prosím, abyste se posadil ke stolku zpravodajů. Otevírám rozpravu k tomuto bodu. Nikdo se nehlásí, rozpravu uzavírám. Tudí prosím, pane předsedo, abyste nás seznámil s návrhem usnesení. Vy jste ho přečetl, take u to není potřeba, nebo jsme ho vichni slyeli. Mohu konstatovat, e je registrováno 79 senátorek a senátorů, vichni jsou přítomni. Tzn. spoutím hlasování a prosím, abyste vyjádřili svůj názor k navrenému usnesení. Kdo je pro, tlačítko ANO a zvedne ruku. Kdo je proti, tlačítko NE a zvedne ruku.</w:t>
        <w:br/>
        <w:t>Při</w:t>
        <w:br/>
        <w:t>hlasování č. 5</w:t>
        <w:br/>
        <w:t>, při kvóru 40 se pro návrh vyslovilo 77 senátorek a senátorů. Návrh na usnesení byl schválen. Díkuji vám.</w:t>
        <w:br/>
        <w:t>Nyní přistoupíme k dalímu bodu, a to je</w:t>
        <w:br/>
        <w:t>Volba předsedy Senátu</w:t>
        <w:br/>
        <w:t>Opít udíluji slovo předsedovi volební komise, aby přednesl návrh. Prosím, pane předsedo.</w:t>
        <w:br/>
        <w:t>Senátor Jan Tecl:</w:t>
        <w:br/>
        <w:t>Díkuji za slovo. Dovoluji si vás informovat, e volební komise obdrela ve lhůtí stanovené volebním řádem Senátu jediný návrh na předsedu Senátu PČR, a to návrh senátorského klubu ODS a TOP 09, kterým tento klub navrhuje do funkce předsedy Senátu senátora Miloe Vystrčila.</w:t>
        <w:br/>
        <w:t>Předseda Senátu Milo Vystrčil:</w:t>
        <w:br/>
        <w:t>Já vám díkuji, pane předsedo. Otevírám rozpravu k tomuto návrhu. Do rozpravy se tedy sám hlásím...</w:t>
        <w:br/>
        <w:t>Předseda Senátu Milo Vystrčil:</w:t>
        <w:br/>
        <w:t>Váené kolegyní senátorky, váení kolegové senátoři, zaprvé na úvod bych chtíl podíkovat za tu nominaci a říci, e si toho velmi váím, e osobní povauji za velkou čest monost být nominován na pozici předsedy Senátu. Zároveň znovu upozorňuji na jednu víc, kterou si myslím, e je třeba mít, a jsme v jakékoli pozici, v podstatí v jakémkoli zastupitelstvu nebo zastupitelském sboru, v jakékoli funkci, na mysli, a to je, e i ten předseda Senátu je pouze první mezi rovnými. Kadý z nás má jeden hlas, tím pádem při hlasování je kadý hlas stejní významný. To si myslím, e je pravda, která by se míla promítat i do jakékoli funkce, do jakékoli pozice, kterou zastáváme nebo jsme mohli zastávat.</w:t>
        <w:br/>
        <w:t>Kdy si vzpomeneme, e jsme si před 2 dny připomínali 106. výročí od vzniku samostatného Československa, to bylo i období, kde se rozhodlo o tom, e vznikne tehdy československý Senát. Československý Senát začal pracovat poprvé 26. kvítna 1920. Kdy jsem si procházel jeho činnost, dospíl jsem k jednomu vlastní logickému poznatku, zároveň zajímavému poznatku, a to je, e prvorepublikový Senát proel celkem čtyřmi volebními obdobími a vdycky při zahájení vech čtyř volebních období byl přítomen předseda vlády, byl přítomen premiér, a to byl Vlastimil Tusar, Antonín vehla, Frantiek Udral nebo jako poslední Jan Malypetr.</w:t>
        <w:br/>
        <w:t>My jsme tu tradici nenavázali při vzniku českého Senátu. Myslím si, e bychom to míli udílat, protoe ty role Senátu nejsou jen v tom, e by míl radit, být poradcem, nebo tím, kdo stráí, hlídá nae hodnoty nebo chrání to, jak ná systém funguje, ale také by míl mít v sobí symbolickou hodnotu toho, e bychom míli být jakýmsi svorníkem naeho parlamentního systému, míli bychom být schopni komunikovat s vládou, s Poslaneckou snímovnou a s prezidentem. Jak to vyjádřit jinak lépe symbolicky ne tak, e vdy na začátku volebního období, a je premiérem kdokoli, bude pozván na 1. schůzi Senátu, aby to bylo zřejmé i veřejnosti, která nae jednání sleduje.</w:t>
        <w:br/>
        <w:t>Obecní máme v ČR vlastní sedm státních symbolů. Je to malý a velký státní znak, je to státní vlajka, jsou to státní barvy neboli trikolora.</w:t>
        <w:br/>
        <w:t>Je to vlajka prezidenta republiky neboli prezidentská standarta. Je to státní peče a je to státní hymna. Kromí tíchto symbolů, které máme přímo v zákoní, jsem přesvídčen, e bychom se míli snait o to, aby i český Senát se postupní stal jakýmsi symbolem. Níčím, co, kdy to slyíme, kdy o ním slyíme, tak to v nás vyvolá pocit ochrany, pocit jistoty, pocit stability, pocit bezpečí. To, jestli tomu tak bude nebo nebude, záleí na kadém z nás, protoe celá řada z vás byla práví zvolena nejen proto, e jste dobří ve své práci, v tom, co díláte nebo jste dílali, ale také proto, e jste symbolem, nositelem níčeho, co lidé potřebují, aby mohli ít spokojený ivot, aby se cítili jistí, aby se cítili bezpeční, aby mohli tím, kteří jsou zvoleni, vířit. To je moné, aby Senát naplnil. Ale záleí to na kadém z nás. Pokud by tomu bylo tak, e vy byste si mysleli, e k tomu mohu přispít v pozici předsedy Senátu, tak si toho budu váit. Pokud tomu tak nebude, tak se k tomu budu snait přispít i jakýmkoliv jiným způsobem, na jakékoliv jiné pozici.</w:t>
        <w:br/>
        <w:t>Na závír si dovolím tedy vyslovit přání, aby ná Senát zůstal Senátem, který je vírný svobodí, který je vírný demokracii. Díkuji vám.</w:t>
        <w:br/>
        <w:t>Předseda Senátu Milo Vystrčil:</w:t>
        <w:br/>
        <w:t>Ptám se, jestli níkdo dalí se hlásí do rozpravy? Pokud tomu tak není, rozpravu uzavírám. Udíluji slovo předsedovi volební komise, aby přednesl dalí pokyny ke konání volby.</w:t>
        <w:br/>
        <w:t>Senátor Jan Tecl:</w:t>
        <w:br/>
        <w:t>Díkuji za slovo. Nyní vás seznámím s průbíhem volby předsedy Senátu. Pro nae nové kolegy uvádím, e volba se uskuteční v Prezidentském salonku, který se nachází po mé levé straní nedaleko prezence, kde jste se zapisovali po příchodu do jednacího sálu do prezenčních listin. Salonek nemůete minout, protoe se zpravidla před ním tvoří dlouhá fronta senátorů.</w:t>
        <w:br/>
        <w:t>Před salónkem jsou na stolech umístíny prezenční listiny, do kterých se, prosím, vdy před kadou volbou podepite. Teprve poté obdríte hlasovací lístek, který v salonku za paravanem označíte a vhodíte do uzamčené urny.</w:t>
        <w:br/>
        <w:t>Na hlasovacím lístku pro první kolo první volby předsedy Senátu je uvedeno jméno senátora Miloe Vystrčila a před jeho jménem pořadové číslo 1, jak to vyaduje volební řád.</w:t>
        <w:br/>
        <w:t>Nyní vás seznámím se způsobem označení hlasovacího lístku podle článku 2 bod 9 volebního řádu, kde je uvedeno: Senátor volí předsedu Senátu tak, e na hlasovacím lístku vyjádří a) souhlas s jedním z kandidátů zakroukováním pořadového čísla před jeho jménem, pořadová čísla před jmény ostatních kandidátů překrtne písmenem X či kříkem, b) nesouhlas se vemi kandidáty překrtnutím pořadového čísla před jmény vech kandidátů písmenem X či kříkem.</w:t>
        <w:br/>
        <w:t>Z výe uvedeného pro nai volbu, kdy je navren pouze jeden kandidát, vyplývá, e pořadové č. 1 musí být označeno, a to buï kroukem v případí vaeho souhlasu s navreným kandidátem, nebo kříkem či písmenem X v případí nesouhlasu s kandidátem. Neoznačený nebo jiným způsobem upravený lístek, ne jsem nyní uvedl, způsobí jeho neplatnost.</w:t>
        <w:br/>
        <w:t>Dále si vás dovoluji informovat, e v prvním kole je předsedou Senátu zvolen kandidát, který získal nadpoloviční vítinu hlasů přítomných senátorů. Přítomný je ten, kdo si proti podpisu vyzvedne hlasovací lístek.</w:t>
        <w:br/>
        <w:t>Nezíská-li kandidát nadpoloviční vítinu hlasů přítomných senátorů, koná se druhé kolo první volby. Do druhého kola postupuje neúspíný kandidát z prvního kola. Ve druhém kole je zvolen kandidát, který získal nadpoloviční vítinu hlasů přítomných senátorů. Nebyl-li předseda Senátu zvolen ani ve druhém kole, koná se do 10 dnů nová volba podle volebního řádu. Prosím členy volební komise, aby se poté, co předsedající přeruí projednávání tohoto bodu, dostavili do volební místnosti. Volba bude zahájena bezprostřední po přeruení schůze. Vydávání hlasovacích lístků a samotná volba bude trvat 10 minut a sčítání lístků pak 5 minut. Dohromady se tedy jedná o 15 minut, které bych doporučil jako dobu přeruení schůze Senátu.</w:t>
        <w:br/>
        <w:t>Výsledek hlasování vám sdílím bezprostřední po zahájení přerueného projednávání tohoto bodu programu schůze Senátu.</w:t>
        <w:br/>
        <w:t>Předseda Senátu Milo Vystrčil:</w:t>
        <w:br/>
        <w:t>Já vám díkuji. Nyní se budeme řídit pokyny pana předsedy volební komise. Vydávání hlasovacích lístků tedy bude zahájeno bezprostřední po tom, co přeruím toto jednání. Nyní je 10:55 hodin. To znamená, přeruuji toto jednání do 11:10 hodin. Je to tak, pane předsedo? V 11:10 hodin pokračujeme ve schůzi, nyní probíhne volba.</w:t>
        <w:br/>
        <w:t>(Jednání přerueno v 10.56 hodin.)</w:t>
        <w:br/>
        <w:t>(Jednání opít zahájeno v 11.14 hodin.)</w:t>
        <w:br/>
        <w:t>Váené paní senátorky, páni senátoři, zahajuji přeruené jednání a dávám slovo předsedovi volební komise, aby nás seznámil s výsledkem 1. kola 1. volby předsedy Senátu. Prosím, pane předsedo Jane Tecle, máte slovo.</w:t>
        <w:br/>
        <w:t>Senátor Jan Tecl:</w:t>
        <w:br/>
        <w:t>Díkuji za slovo, váené kolegyní, váení kolegové, dovolte, abych vás seznámil se zápisem o volbí předsedy Senátu konané dne 30. října 2024. Jedná se o 1. volbu 1. kolo.</w:t>
        <w:br/>
        <w:t>Počet vydaných hlasovacích lístků: 79. Počet odevzdaných platných i neplatných hlasovacích lístků: 79. To znamená, e počet neodevzdaných hlasovacích lístků je 0. Pro senátora Miloe Vystrčila bylo odevzdáno 62 platných hlasů. V 1. kole 1. volby byl senátor Milo Vystrčil zvolen předsedou Senátu. Pane předsedo, blahopřeji vám.</w:t>
        <w:br/>
        <w:t>Předseda Senátu Milo Vystrčil:</w:t>
        <w:br/>
        <w:t>Váené senátorky, senátoři, díkuji, velmi si toho váím, budu se snait vykonávat tu pozici, jak budu umít nejlépe, s tím, e jak jsem u dnes mluvil o té historii, kdy byl zvolen 1. předseda Senátu Cyril Horáček, potom svoji díkovnou řeč začal oslovením slavný Senáte. Take, slavný Senáte, díkuji.</w:t>
        <w:br/>
        <w:t>Předseda Senátu Milo Vystrčil:</w:t>
        <w:br/>
        <w:t>Tím pádem končím projednávání tohoto bodu. Dostáváme se k bodu</w:t>
        <w:br/>
        <w:t>Stanovení počtu místopředsedů Senátu</w:t>
        <w:br/>
        <w:t>V souladu s § 30 jednacího řádu navrhuji, aby Senát míl 4 místopředsedy. Otevírám rozpravu k tomuto bodu. Do rozpravy se nikdo nehlásí, rozpravu uzavírám. Je tady jediný návrh na usnesení, který jsem přednesl, a to je, e navrhuji, aby Senát míl 4 místopředsedy. Aktuální je přítomno 75 senátorek a senátorů, nebo registrováno, radíji spustím znílku, protoe by se mohlo stát, e tady níkdo není...</w:t>
        <w:br/>
        <w:t>V sále je registrováno 78 senátorek a senátorů, hlasujeme o návrhu, aby Senát míl 4 místopředsedy. Spoutím hlasování a prosím o vyjádření vaeho názoru. Kdo je pro, tlačítko ANO a zvedne ruku. Kdo je proti, tlačítko NE a zvedne ruku.</w:t>
        <w:br/>
        <w:t>Při</w:t>
        <w:br/>
        <w:t>hlasování č. 6</w:t>
        <w:br/>
        <w:t>se pro návrh vyslovilo 79 senátorek a senátorů. Návrh byl schválen.</w:t>
        <w:br/>
        <w:t>Můeme přistoupit k dalímu bodu, co je</w:t>
        <w:br/>
        <w:t>Volba místopředsedů Senátu</w:t>
        <w:br/>
        <w:t>Opít dávám slovo předsedovi volební komise Janu Teclovi, aby nás seznámil s návrhy na kandidáty. Současní prosím, aby kandidáti, kteří budou představeni, povstali. Prosím.</w:t>
        <w:br/>
        <w:t>Senátor Jan Tecl:</w:t>
        <w:br/>
        <w:t>Díkuji za slovo, váený pane předsedo, dámy a pánové. Dovoluji si vás informovat, e volební komise obdrela následující návrhy na místopředsedy Senátu.</w:t>
        <w:br/>
        <w:t>Senátorský klub ANO 2011 navrhuje senátora Ladislava Václavce.</w:t>
        <w:br/>
        <w:t>Senátorský klub KDU-ČSL a nezávislí navrhuje senátorku Jitku Seitlovou.</w:t>
        <w:br/>
        <w:t>Senátorský klub ODS a TOP 09 navrhuje senátora Jiřího Oberfalzera.</w:t>
        <w:br/>
        <w:t>Senátorský klub Starostové a nezávislí navrhuje senátora Jiřího Drahoe.</w:t>
        <w:br/>
        <w:t>Nyní předávám slovo zpít panu předsedovi. Po ukončení rozpravy vás pak seznámím s průbíhem volby místopředsedů Senátu.</w:t>
        <w:br/>
        <w:t>Předseda Senátu Milo Vystrčil:</w:t>
        <w:br/>
        <w:t>Já vám díkuji, pane předsedo. Nyní otevírám rozpravu k tomuto bodu. Do rozpravy se jako první hlásí Ladislav Václavec. Prosím, pane místopředsedo. Vlastní... Prosím, pane senátore.</w:t>
        <w:br/>
        <w:t>Senátor Ladislav Václavec:</w:t>
        <w:br/>
        <w:t>Díkuji za slovo, pane předsedo. Přijmíte mé blahopřání ke zvolení. Drahé kolegyní, drazí kolegové, dovolte mi jenom, abych se krátce představil, protoe je tady hodní kolegů, kteří mní neznají. I tím přeji, a se jim tady práce v Senátu líbí, protoe si myslím, e to je opravdu práce snů. To, e jste zvoleni za své obvody, je vidít, e jste osobnosti ve svém regionu a lidé vám víří. Já se jmenuji Ladislav Václavec, jsem celoivotní vzdíláním lékař, jsem chirurg. Myslím si, e z toho dominuje i moje troičku přímíjí mylení a jednání. Moc chci podíkovat naemu klubu za nominaci na místopředsedu. Není to proto, e bych byl nejkrásníjí, ani nejchytřejí, je to proto, e jsem tam nejstarí, co se týká funkčností v klubu ANO. Moc chci podíkovat, chci podíkovat i vám za případné hlasy. Mohu jen slíbit, e v práci místopředsedy budu dále pokračovat jak v práci pro svůj region, tak pro celý Senát. Díkuji za slovo. Jetí jednou, a se vám vem daří.</w:t>
        <w:br/>
        <w:t>Předseda Senátu Milo Vystrčil:</w:t>
        <w:br/>
        <w:t>Já vám také díkuji, pane senátore. Protoe nikdo dalí není do diskuse přihláený, rozpravu končím. Poprosím pana předsedu volební komise, aby nás seznámil s průbíhem volby.</w:t>
        <w:br/>
        <w:t>Senátor Jan Tecl:</w:t>
        <w:br/>
        <w:t>Díkuji za slovo. Volba místopředsedů Senátu probíhne opít na stejném místí jako v případí volby předsedy Senátu. U prezence před Prezidentským salonkem obdríte po podpisu hlasovací lístek připravený pro tuto volbu. Na hlasovacím lístku budou v abecedním pořadí uvedena jména navrených kandidátů s tím, e před jménem kadého z nich je i pořadové číslo kandidáta.</w:t>
        <w:br/>
        <w:t>Konkrétní tedy, pořadové číslo 1: senátor Jiří Draho.</w:t>
        <w:br/>
        <w:t>Pořadové číslo 2: senátor Jiří Oberfalzer.</w:t>
        <w:br/>
        <w:t>Pořadové číslo 3: senátorka Jitka Seitlová.</w:t>
        <w:br/>
        <w:t>Pořadové číslo 4: senátor Ladislav Václavec.</w:t>
        <w:br/>
        <w:t>Nyní vás seznámím s úpravou hlasovacích lístků podle volebního řádu článku č. 2 bod 10: Senátor volí místopředsedy Senátu tak, e na hlasovacím lístku vyjádří a) souhlas nejvýe s takovým počtem kandidátů, který byl stanoven pro obsazení míst místopředsedů Senátu zakroukováním pořadových čísel před jejich jmény, pořadová čísla před jmény ostatních kandidátů překrtne písmenem X či kříkem; b) nesouhlas se vemi kandidáty překrtnutím pořadového čísla před jménem vech kandidátů písmenem X či kříkem. Neplatný je tedy ten hlasovací lístek, který je upravený jiným způsobem či je neoznačený.</w:t>
        <w:br/>
        <w:t>Stejní jako při předchozí volbí předsedy Senátu platí, e platný lístek je ten, na ním jsou označena vechna pořadová čísla. Tedy zjednoduení, pokud chcete, aby byl kandidát zvolen místopředsedou Senátu, označíte pořadové číslo před jménem kroukem. Pokud nesouhlasíte s níkterým z kandidátů, označíte pořadové číslo před jeho jménem písmenem X či kříkem. Znovu připomínám, pokud chcete, aby byl vá hlasovací lístek platný, musíte označit vechna pořadová čísla, a kroukem, nebo kříkem.</w:t>
        <w:br/>
        <w:t>Jetí jednou si vás dovoluji informovat, e v prvním kole volby jsou místopředsedy Senátu zvoleni ti kandidáti, kteří získali nadpoloviční vítinu hlasů přítomných senátorů. Nezíská-li nadpoloviční vítinu hlasů přítomných senátorů tolik kandidátů, aby byl obsazen stanovený počet místopředsedů Senátu  to je v naem případí 4  koná se na neobsazená místa druhé kolo volby. Do druhého kola postupují nezvolení kandidáti z prvního kola. Ve druhém kole jsou zvoleni ti kandidáti, kteří získali nadpoloviční vítinu hlasů přítomných senátorů. Nebyla-li ani po druhém kole obsazena stanovená místa místopředsedů, koná se na neobsazená místa nová volba podle volebního řádu.</w:t>
        <w:br/>
        <w:t>Prosím členy volební komise, aby se poté, co pan předseda přeruí projednávání tohoto bodu, dostavili do volební místnosti. Volba bude zahájena bezprostřední po přeruení schůze. Vydávání hlasovacích lístků a samotná volba budou trvat 15 minut, sčítání lístků pak 10 minut. Dohromady se tedy jedná o 25 minut, které bych doporučil jako dobu přeruení schůze Senátu.</w:t>
        <w:br/>
        <w:t>Výsledek hlasování vám sdílím bezprostřední po zahájení přerueného projednávání tohoto bodu programu schůze Senátu.</w:t>
        <w:br/>
        <w:t>Předseda Senátu Milo Vystrčil:</w:t>
        <w:br/>
        <w:t>Já vám díkuji, pane předsedo. Nyní tedy na základí informace pana předsedy volební komise přeruuji schůzi k průbíhu volby místopředsedů Senátu do 11:51 hodin.</w:t>
        <w:br/>
        <w:t>(Jednání přerueno v 11.25 hodin.)</w:t>
        <w:br/>
        <w:t>(Jednání opít zahájeno v 11.51 hodin.)</w:t>
        <w:br/>
        <w:t>Váené paní senátorky, páni senátoři, je 11:51 hodin. Dovoluji si předat slovo předsedovi volební komise, aby nás seznámil s výsledky 1. kola 1. volby místopředsedů Senátu.</w:t>
        <w:br/>
        <w:t>Senátor Jan Tecl:</w:t>
        <w:br/>
        <w:t>Díkuji za slovo, váený pane předsedo, váené kolegyní, váení kolegové, dovolte mi, abych vás seznámil se zápisem o volbí místopředsedů Senátu konané dne 30. října 2024. Jedná se o 1. volbu 1. kolo.</w:t>
        <w:br/>
        <w:t>Počet vydaných hlasovacích lístků: 79. Počet odevzdaných platných i neplatných hlasovacích lístků: 79. To znamená, e počet neodevzdaných hlasovacích lístků je 0.</w:t>
        <w:br/>
        <w:t>Pro senátora Jiřího Drahoe bylo odevzdáno 61 platných hlasů. Pro senátora Jiřího Oberfalzera bylo odevzdáno 72 platných hlasů. Pro senátorku Jitku Seitlovou bylo odevzdáno 62 platných hlasů. Pro senátora Ladislava Václavce bylo odevzdáno 46 platných hlasů.</w:t>
        <w:br/>
        <w:t>To znamená, e v 1. kole 1. volby byli zvoleni senátoři Jiří Draho, Jiří Oberfalzer, Jitka Seitlová a Ladislav Václavec místopředsedy Senátu PČR. Já jim vem blahopřeji.</w:t>
        <w:br/>
        <w:t>Předseda Senátu Milo Vystrčil:</w:t>
        <w:br/>
        <w:t>Já vám díkuji. Blahopřeji rovní vem zvoleným místopředsedům. Prosím, aby zaujali místa tady vedle mí, jestli mohou...</w:t>
        <w:br/>
        <w:t>Mezitím, co se tak stane, dalím bodem, který budeme projednávat, je</w:t>
        <w:br/>
        <w:t>Schválení zasedacího pořádku</w:t>
        <w:br/>
        <w:t>To znamená, v rámci toho přesunu si dovolím tento bod Volba místopředsedů Senátu ukončit a zahájit bod Schválení zasedacího pořádku. § 51... Zvoleným místopředsedkyni a místopředsedům jetí poblahopřeji...</w:t>
        <w:br/>
        <w:t>Naváu, e § 51 stanoví, e kadému senátorovi je v jednacím sále Senátu vyhrazeno stálé senátorské křeslo. Návrh toho, jak je navreno, aby to vypadalo, máte před sebou. Byl vám rozdán na lavice. To znamená, kadý z vás před sebou vidí, kde je mu navrené, aby sedíl v rámci 15. funkčního období. Nyní k tomuto návrhu, který máte před sebou, otevírám rozpravu. První se hlásí pan senátor Jiří Čunek.</w:t>
        <w:br/>
        <w:t>Senátor Jiří Čunek:</w:t>
        <w:br/>
        <w:t>Dobrý den vám vem, senátoři a senátorky. Rád bych na základí dohody se senátorem Petrem Fialou a Lumírem Kantorem si vymínil to místo, kdy já bych byl nahoře, kde bych se posunul s Jiřím Oberfalzerem, tzn. do té poslední lavice. Oni by byli v té lavici, ve které jsou. Díkuji za to. Vířím, e pan senátor Oberfalzer s tím také souhlasí. Díkuji.</w:t>
        <w:br/>
        <w:t>Předseda Senátu Milo Vystrčil:</w:t>
        <w:br/>
        <w:t>Já vám díkuji. Tento návrh na zmínu usnesení eviduji. Prosím, protoe návrh je předloen na základí dohody předsedů senátorských klubů, pokud má níkterý ze senátorských klubů k tomu výhrady, budu předpokládat, e vystoupí předseda nebo předsedkyní. Pokud tomu tak nebude, potom budu jako navrhovatel pravdípodobní ten přesun akceptovat. Dalí přihláení do diskuse nejsou. Rozpravu k zasedacímu pořádku končím. V rámci této rozpravy dochází k tomu, e se vymíní dvojice míst Petr Fiala, Lumír Kantor a Jiří Čunek, Jiří Oberfalzer, tak, e místa dnes v tom návrhu, který máte před sebou, místa Petra Fialy a Lumíra Kantora, zaujímají Jiří Čunek a Jiří Oberfalzer, místa Jiřího Čunka a Jiřího Oberfalzera zaujímají Petr Fiala a Lumír Kantor. To je ta zmína, kterou akceptuji jako navrhovatel. Ptám se, jestli je vem jasné, o čem budeme hlasovat, kdy budeme hlasovat o návrhu, který ji tuto zmínu akceptuje? Je to jasné? To znamená, návrh zasedacího pořádku, o kterém budeme hlasovat, je ji návrhem, kde je akceptována zmína, kterou navrhl pan senátor Jiří Čunek. Dobře, vichni víme, o čem budeme hlasovat. Je aktuální evidováno 78, protoe je nás 79, radíji spustím znílku...</w:t>
        <w:br/>
        <w:t>V sále je evidováno 78 senátorek a senátorů, kvórum je 40. Hlasujeme o návrhu zasedacího pořádku Senátu se zmínou, kterou navrhl pan senátor Jiří Čunek, ji zapracovanou do toho návrhu. Spoutím hlasování a prosím o vyjádření vaeho názoru. Kdo je pro, tlačítko ANO a zvedne ruku. Kdo je proti, tlačítko NE a zvedne ruku.</w:t>
        <w:br/>
        <w:t>Při</w:t>
        <w:br/>
        <w:t>hlasování č. 7</w:t>
        <w:br/>
        <w:t>a při kvóru 40 se pro návrh vyslovilo 78, návrh byl schválen. Díkuji vám.</w:t>
        <w:br/>
        <w:t>Jetí nevyhlauji polední přestávku, prosím, poslouchejte důleité informace. Připomínám, e poté, co vyhlásím polední přestávku, a to, protoe je 12 hodin, do 13:30 hodin, v jejím úvodu probíhne fotografování vech senátorů v hlavním sále Senátu, potom se budou fotografovat níkteré kluby. Aby nedolo ke kolizi s jednáním MIV, je tady návrh, já ho tady sdíluji jako fakt, e zasedání MIV se bude konat v 13 hodin, tzn. 30 minut před koncem polední přestávky, ve Valdtejnoví pracovní. S tím, e vedením a řízením MIV je povířen pan senátor Petr Vícha. Pane senátore, v 13 hodin ve Valdtejnoví pracovní se sejdíte s ostatními kolegy a provedete úkony, které je nutné provést, abychom mohli dál jednat. To je v tuto chvíli z tích vící obligatorních, které máte za povinnost vykonat v dobí přestávky, vechno. Pak jetí můete také jít, kdo má hlad, na obíd. Tolik ode mí. Přeruuji jednání Senátu do 13:30 hodin.</w:t>
        <w:br/>
        <w:t>(Jednání přerueno v 12.00 hodin.)</w:t>
        <w:br/>
        <w:t>(Jednání opít zahájeno v 13.30 hodin.)</w:t>
        <w:br/>
        <w:t>Předseda Senátu Milo Vystrčil:</w:t>
        <w:br/>
        <w:t>Váené paní senátorky, váení páni senátoři, dámy a pánové, je 13:30 hodin. My budeme pokračovat v první schůzi Senátu v 15. funkčním období.</w:t>
        <w:br/>
        <w:t>Na programu máme bod</w:t>
        <w:br/>
        <w:t>Potvrzení volby předsedy Mandátového a imunitního výboru</w:t>
        <w:br/>
        <w:t>Já si vás dovoluji poprosit, jestli byste mohli ztlumit intenzitu svých hovorů, případní je přenést do předsálí. Zároveň prosím pana senátora Petra Víchu, aby nás seznámil s výsledkem volby předsedy mandátového a imunitního výboru. Prosím, pane senátore.</w:t>
        <w:br/>
        <w:t>Senátor Petr Vícha:</w:t>
        <w:br/>
        <w:t>Váený pane předsedo, milé kolegyní, váení kolegové...</w:t>
        <w:br/>
        <w:t>Předseda Senátu Milo Vystrčil:</w:t>
        <w:br/>
        <w:t>Prosím píkní o klid!</w:t>
        <w:br/>
        <w:t>Senátor Petr Vícha:</w:t>
        <w:br/>
        <w:t>Dovoluji si vás informovat, e Mandátový a imunitní výbor Senátu zvolil na své první schůzi v 15. funkčním období předsedou výboru senátora Petra Víchu, tedy mí. Díkuji vám za pozornost.</w:t>
        <w:br/>
        <w:t>Předseda Senátu Milo Vystrčil:</w:t>
        <w:br/>
        <w:t>Já vám také díkuji, pane předsedo. Zároveň vám také blahopřeji. S tím, e k tomuto oznámení jetí z jednacího řádu je třeba otevřít rozpravu. Rozprava probíhla tím, e probíhl potlesk. A tím pádem rozpravu uzavírám. Přednesu návrh na usnesení: Senát potvrzuje ve funkci předsedy mandátového a imunitního výboru senátora Petra Víchu. V sále 67 registrovaných senátorek a senátorů. A protoe je to první hlasování, já jetí před ním spustím znílku.</w:t>
        <w:br/>
        <w:t>Aktuální je registrováno 73 senátorek a senátorů, kvórum 37, hlasujeme o návrhu na usnesení: Senát potvrzuje ve funkci mandátového a imunitního výboru senátora Petra Víchu. Spoutím hlasování a prosím vás o vyjádření vaeho názoru. Kdo je pro, tlačítko ANO a zvedne ruku. Kdo je proti, tlačítko NE a zvedne ruku.</w:t>
        <w:br/>
        <w:t>Při</w:t>
        <w:br/>
        <w:t>hlasování č. 8</w:t>
        <w:br/>
        <w:t>a kvóru 39 se pro návrh vyslovilo 75 senátorek a senátorů. Čili potlesk byl zaslouený. Já vám, pane předsedo, blahopřeji.</w:t>
        <w:br/>
        <w:t>Dalím bodem je</w:t>
        <w:br/>
        <w:t>Stanovení počtu ovířovatelů a schválení návrhu na jejich nominaci</w:t>
        <w:br/>
        <w:t>v souladu s paragrafem 31 jednacího řádu Senát rozhodne o počtu ovířovatelů Senátu a o návrhu na jejich nominaci. Ovířovatele Senátu nominují senátorské kluby na základí parity podle čl. 3 bodu 1 volebního řádu tak, aby Senát míl nejméní 10 ovířovatelů. Senátorské kluby navrhují, aby Senát míl 10 ovířovatelů tím pádem. Nominace máte před sebou na lavici. Prosím předsedu volební komise, aby se ujal slova.</w:t>
        <w:br/>
        <w:t>Senátor Jan Tecl:</w:t>
        <w:br/>
        <w:t>Díkuji za slovo. Váený pane předsedo, váené kolegyní, váení kolegové, dovoluji si vás informovat, e volební komise obdrela od jednotlivých senátorských klubů následujících návrhy na ovířovatele Senátu. Jsou to:</w:t>
        <w:br/>
        <w:t>Stanislav Balík, Miroslav Bárta, Martin Krsek, Lena Mlejnková, Víra Procházková, Eva Rajchmanová, Břetislav Rychlík, David imek, Adéla ípová a Petr Vícha.</w:t>
        <w:br/>
        <w:t>Předseda Senátu Milo Vystrčil:</w:t>
        <w:br/>
        <w:t>Já vám díkuji, pane předsedo. Nyní postupní bychom míli absolvovat celkem 3 hlasování. První hlasování bude, e stanovíme celkem 10 ovířovatelů. Druhé hlasování je, e schválíme ovířovatele obecní pro schůze Senátu. Třetí je, e schválíme ovířovatele pro dnení schůzi. To znamená, budou to celkem tři oddílená hlasování. Před tím, ne se tak stane, otevírám rozpravu a ptám se, jestli níkdo k tímto bodům má níjaké připomínky či dotazy? Není tomu tak, rozpravu k tímto bodům uzavírám.</w:t>
        <w:br/>
        <w:t>První návrh na usnesení, o kterém budeme hlasovat, zní: Senát stanoví, e bude mít 10 ovířovatelů. Spoutím hlasováním a prosím vás o vyjádření vaeho názoru. Kdo je pro, tlačítko ANO a zvedne ruku. Kdo je proti, tlačítko NE a zvedne ruku.</w:t>
        <w:br/>
        <w:t>Při</w:t>
        <w:br/>
        <w:t>hlasování č. 9</w:t>
        <w:br/>
        <w:t>pro 78, při kvóru 40, návrh byl schválen. Konstatuji, e Senát bude mít 10 ovířovatelů.</w:t>
        <w:br/>
        <w:t>Druhé hlasování je o tom, zda tími ovířovateli mohou být nebo budou: Stanislav Balík, Miroslav Bárta, Martin Krsek, Lena Mlejnková, Víra Procházková, Eva Rajchmanová, Břetislav Rychlík, David imek, Adéla ípová a Petr Vícha, jak bylo předneseno. Teï je tady návrh, abychom hlasovali o vech kandidátech najednou a aklamací. Ptám se, jestli má níkdo níjaký jiný návrh? Není tomu tak, to znamená, můeme hlasovat o vech kandidátech najednou a hlasovat aklamací. Spoutím hlasování a prosím vás o vyjádření vaeho názoru teï. Kdo je pro, tlačítko ANO a zvedne ruku. Kdo je proti, tlačítko NE a zvedne ruku.</w:t>
        <w:br/>
        <w:t>Při</w:t>
        <w:br/>
        <w:t>hlasování č. 10</w:t>
        <w:br/>
        <w:t>a kvóru 40 pro 78. Vem zvoleným ovířovatelům, shodou okolností z velké vítiny nováčkům, blahopřeji.</w:t>
        <w:br/>
        <w:t>Třetí hlasování je hlasování o ovířovatelích dneního jednání. Tady jsou navreni, aby ovířovateli dnení schůze byli senátoři Martin Krsek a Petr Vícha. Tady jetí otevřu rozpravu, nebo jsme to neprojednávali, a ptám se, zda má níkdo níjaký jiný návrh? Není tomu tak, take rozpravu k tomuto návrhu končím. Budeme hlasovat o tom, zda souhlasíme s tím, aby ovířovateli dnení schůze byli senátoři Martin Krsek a Petr Vícha. Spoutím hlasování a prosím vás o vyjádření vaeho názoru teï. Kdo je pro, tlačítko ANO a zvedne ruku. Kdo je proti, tlačítko NE a zvedne ruku.</w:t>
        <w:br/>
        <w:t>Při</w:t>
        <w:br/>
        <w:t>hlasování č. 11</w:t>
        <w:br/>
        <w:t>a kvóru 40 pro 79 senátorek a senátorů, já ovířovatelům dnení schůze blahopřeji.</w:t>
        <w:br/>
        <w:t>Před tím, ne skončím projednávání tohoto bodu, konstatuji, e jsme přijali usnesení Senátu, které bude mít celkem 3 body. Stanovili jsme počet ovířovatelů na 10, schválili ovířovatele Senátu pro toto funkční období a schválili jsme ovířovatele pro dnení schůzi. Tím končím tento bod, stanovení počtu ovířovatelů a schválení návrhu na jejich nominace.</w:t>
        <w:br/>
        <w:t>Dalím bodem je</w:t>
        <w:br/>
        <w:t>Zřízení výborů Senátu a komisí Senátu</w:t>
        <w:br/>
        <w:t>Já vás informuji, e ze zákona Senát zřizuje organizační výbor a mandátový a imunitní výbor. Dále na základí dohody senátorských klubů navrhuji zřídit tyto výbory. Nyní přednesu návrhy na zřízení tíchto výborů jako navrhovatel. To znamená, e následní u potom znovu při schvalování usnesení nemusím opakovat, které výbory zřizujeme, abych to nemusel číst dvakrát, tak u nyní vystupuji i v roli navrhovatele.</w:t>
        <w:br/>
        <w:t>Dle dohody senátorských klubů navrhuji zřídit tyto výbory:</w:t>
        <w:br/>
        <w:t> ústavní-právní výbor,</w:t>
        <w:br/>
        <w:t> výbor pro hospodářství, zemídílství a dopravu,</w:t>
        <w:br/>
        <w:t> výbor pro sociální politiku,</w:t>
        <w:br/>
        <w:t> výbor pro územní rozvoj, veřejnou správu a ivotní prostředí,</w:t>
        <w:br/>
        <w:t> výbor pro vzdílávání, vídu, kulturu, lidská práva a petice,</w:t>
        <w:br/>
        <w:t> výbor pro zahraniční víci, obranu a bezpečnost,</w:t>
        <w:br/>
        <w:t> výbor pro záleitosti EU,</w:t>
        <w:br/>
        <w:t> výbor pro zdravotnictví.</w:t>
        <w:br/>
        <w:t>Jednací řád dále hovoří o tom, e Senát při zřizování výborů určí, kterému výboru bude přísluet vyřizování peticí a kterému výboru bude přísluet stanovení níkterých náleitostí spojených s výkonem funkce senátora podle zákona č. 236/1995 Sb., o platu a dalích náleitostech spojených s výkonem funkce představitelů státní moci a níkterých státních orgánů a soudců.</w:t>
        <w:br/>
        <w:t>Senát rovní určí, kterému výboru bude přísluet schvalování návrhu rozpočtu Kanceláře Senátu a kontrola jejího hospodaření.</w:t>
        <w:br/>
        <w:t>Dále Senát určí, kterému výboru nebo výborům bude přísluet projednávání návrhů legislativních aktů a závazných opatření orgánů EU.</w:t>
        <w:br/>
        <w:t>Nyní jako navrhovatel navrhuji určit, jinými slovy se usnést, e</w:t>
        <w:br/>
        <w:t>a) výboru pro vzdílávání, vídu, kulturu, lidská práva a petice přísluí vyřizování peticí,</w:t>
        <w:br/>
        <w:t>b) výboru pro hospodářství, zemídílství a dopravu přísluí stanovení níkterých náleitostí spojených s výkonem funkce senátora podle zvlátního zákona, schvalování návrhu rozpočtu Kanceláře Senátu a kontrola jejího hospodaření,</w:t>
        <w:br/>
        <w:t>c) výboru pro záleitosti EU přísluí projednávání návrhu legislativních aktů a jiných dokumentů orgánů EU, vyjma tích, které spadají do oblasti společné zahraniční a bezpečnostní politiky, předbíných stanovisek a informací vlády k nim a návrhů rozhodnutí, jejich přijetí ČR vyaduje předchozí souhlas Senátu, vyjma rozhodování Evropské rady podle čl. 31 odst. 3 Smlouvy o EU,</w:t>
        <w:br/>
        <w:t>d) výboru pro zahraniční víci, obranu a bezpečnost přísluí projednávání návrhů závazných opatření a jiných dokumentů orgánů EU v oblasti společné zahraniční a bezpečnostní politiky, stanovisek a informací vlády k nim a návrhů rozhodnutí Evropské rady podle čl. 31 odst. 3 Smlouvy o EU.</w:t>
        <w:br/>
        <w:t>Současní navrhuji, abychom zřídili tyto komise Senátu:</w:t>
        <w:br/>
        <w:t> Stálou komisi Senátu pro krajany ijící v zahraničí,</w:t>
        <w:br/>
        <w:t> Stálou komisi Senátu pro práci Kanceláře Senátu,</w:t>
        <w:br/>
        <w:t> Stálou komisi Senátu pro rozvoj venkova,</w:t>
        <w:br/>
        <w:t> Stálou komisi Senátu pro sdílovací prostředky,</w:t>
        <w:br/>
        <w:t> Stálou komisi Senátu pro Ústavu ČR a parlamentní procedury,</w:t>
        <w:br/>
        <w:t> Stálou komisi Senátu VODA-SUCHO.</w:t>
        <w:br/>
        <w:t>Následní Senát stanoví dle § 43 zákona č. 107/1999 Sb., o jednacím řádu Senátu, úkoly jednotlivých komisí. Návrh usnesení vám byl rozdán na lavice, vy ho máte před sebou. Zároveň jsem ho také přečetl. K tomuto bodu nyní otevírám rozpravu. Do rozpravy se nikdo nehlásí, take rozpravu končím. Přistoupíme k hlasování o předloeném usnesení, které jsem celé odcitoval. Týká se zřízení výborů, určení kompetencí a zřízení komisí. To je v tuto chvíli vechno. Vichni víme, o čem budeme hlasovat? Konstatuji, e je registrováno 79 senátorek a senátorů. To znamená plný počet. Není třeba spoutít znílku, ale je moné spustit hlasován. Spoutím hlasování a prosím vás o vyjádření vaeho názoru. Kdo je pro, tlačítko ANO a zvedne ruku. Kdo je proti, tlačítko NE a zvedne ruku.</w:t>
        <w:br/>
        <w:t>Při</w:t>
        <w:br/>
        <w:t>hlasování č. 12</w:t>
        <w:br/>
        <w:t>, při kvóru 40 bylo pro návrh 79. Návrh byl schválen.</w:t>
        <w:br/>
        <w:t>Dalí bod se týká</w:t>
        <w:br/>
        <w:t>Stanovení počtu členů výborů Senátu a komisí Senátu</w:t>
        <w:br/>
        <w:t>Opít jako navrhovatel na základí senátorských klubů přednáím návrh, který vám nyní přečtu.</w:t>
        <w:br/>
        <w:t>Navrhuji, aby OV míl 13 členů, ÚPV bude mít 10 členů, VHZD bude mít 9 členů, VSP bude mít 8 členů, VÚZP bude mít 10 členů, VVVK bude mít 9 členů, VZVOB bude mít 11 členů, VEU bude mít 8 členů, VZ bude mít 10 členů.</w:t>
        <w:br/>
        <w:t>Dále navrhuji, aby Stálá komise Senátu pro krajany ijící v zahraničí míla 10 členů, Stálá komise Senátu pro práci Kanceláře Senátu bude mít 10 členů, Stálá komise Senátu pro rozvoj venkova bude mít 20 členů, Stálá komise Senátu pro sdílovací prostředky bude mít 11 členů, Stálá komise Senátu pro Ústavu ČR a parlamentní procedury bude mít 14 členů, Stálá komise Senátu VODA-SUCHO bude mít 19 členů.</w:t>
        <w:br/>
        <w:t>Pro případnou poslouchající veřejnost zdůrazňuji, e níkteré počty členů komisí jsou způsobeny tím, e členy komisí mohou být i nesenátoři.</w:t>
        <w:br/>
        <w:t>To je k návrhu na stanovení počtu členů výborů Senátu a komisí Senátu z mé strany jako předkladatele ve. Otevírám rozpravu. Do rozpravy se nikdo nehlásí, take rozpravu uzavírám. Návrh na usnesení byl přednesen. Vy ho opít máte k dispozici. Počet registrovaných se nezmínil, je to plný počet 79. Spoutím hlasování a prosím vás o vyjádření vaeho názoru. Kdo je pro, tlačítko ANO a zvedne ruku. Kdo je proti, tlačítko NE a zvedne ruku.</w:t>
        <w:br/>
        <w:t>Při</w:t>
        <w:br/>
        <w:t>hlasování č. 13</w:t>
        <w:br/>
        <w:t>a při kvóru 40 se pro návrh vyslovilo 79 senátorek a senátorů, to znamená plný počet. Tento bod končím.</w:t>
        <w:br/>
        <w:t>Dalím bodem je</w:t>
        <w:br/>
        <w:t>Ustavení výborů Senátu</w:t>
        <w:br/>
        <w:t>Dávám slovo předsedovi volební komise, aby nás seznámil s návrhem na ustavení výborů. Návrhy vzely z jednání senátorských klubů a byly vám rozdány.</w:t>
        <w:br/>
        <w:t>Senátor Jan Tecl:</w:t>
        <w:br/>
        <w:t>Díkuji za slovo. Dovoluji si vás informovat, e volební komise obdrela v souladu s čl. 4 volebního řádu od jednotlivých senátorských klubů následující návrhy na členy výborů.</w:t>
        <w:br/>
        <w:t>Prosím, aby ten, koho budu číst, povstal, aby se vem senátorům představil. Jenom tím povstáním tedy...</w:t>
        <w:br/>
        <w:t>OV: Tomá Czernin, Jiří Draho, Jan Grulich, Josef Klement, Václav Láska, Zbyník Linhart, Jana Mračková Vildumetzová, Zdeník Nytra, Jiří Oberfalzer, Jitka Seitlová, Jan Sobotka, Ladislav Václavec a Milo Vystrčil.</w:t>
        <w:br/>
        <w:t>Dalí výbor je ÚPV. Zde budou členy: Stanislav Balík, Michael Canov, Tomá Goláň, Jan Holásek, Zdeník Hraba, Daniela Kovářová, Miroslav Kroc, Miroslava Nímcová, Ivana Váňová a Jana Zwyrtek Hamplová.</w:t>
        <w:br/>
        <w:t>VHZD: Lumír Aschenbrenner, Ondřej Feber, Petr Fiala, Oldřich Hájek, Ondřej Lochman, Jan Paparega, Miroslav Plevný, Tomá Třetina a Hana áková.</w:t>
        <w:br/>
        <w:t>VSP: Miroslav, Martin Bednář, omlouvám se, pane kolego, Lumír Kantor, Hana Kordová Marvanová, Vladimíra Ludková, Lena Mlejnková, Tomá Navrátil, Zbyník Sýkora a Jiří Vosecký.</w:t>
        <w:br/>
        <w:t>VÚZP: Josef Bazala, Jaroslav Chalupský, Martin Krsek, Jan Látka, Zbyník Linhart, Helena Peatová, Eva Rajchmanová, Jarmila Smotlachová, Jan Tecl a Petr Vícha.</w:t>
        <w:br/>
        <w:t>VVVK: Miroslav Bárta, Jan Grulich, Milue Horská  ta je omluvena z dneního jednání, Frantiek Jura, Pavel Kárník, Josef Klement, Jiří Růička, Břetislav Rychlík a Jaromíra Vítková.</w:t>
        <w:br/>
        <w:t>VZVOB: Tomá Czernin, Martin Červíček, Pavel Fischer, Tomá Jirsa, Václav Láska, Jana Mračková Vildumetzová, Marek Oádal, Jan Sobotka, David imek, Róbert lachta a Tomá Töpfer.</w:t>
        <w:br/>
        <w:t>VEU: Jiří Čunek, Jiří Duek, Zdeník Nytra, Jan Schiller, Marek Slabý, David Smoljak, Adéla ípová, Petr típánek. VZ: Tomá Fiala, Roman Kraus, Zdeník Matuek, Jan Pirk, Bohuslav Procházka, Víra Procházková, Ondřej imetka, Ondřej tírba, Ivo Trel a Karel Zitterbart.</w:t>
        <w:br/>
        <w:t>Pane předsedo, z mé strany by to bylo vechno. Já vem kolegům díkuji za spolupráci. A kolegyním samozřejmí.</w:t>
        <w:br/>
        <w:t>Předseda Senátu Milo Vystrčil:</w:t>
        <w:br/>
        <w:t>Já vám také díkuji. Nyní otevírám rozpravu k návrhům, které přednesl předseda volební komise. Nikdo se nehlásí, rozpravu uzavírám. A nyní, protoe nikdo nepřiel, nikdo neodeel, budeme hlasovat o usnesení ve zníní: Senát ustavuje výbory ve sloení, které přednesl předseda volební komise. Spoutím hlasování a prosím vás o vyjádření vaeho názoru. Kdo je pro, tlačítko ANO a zvedne ruku. Kdo je proti, tlačítko NE a zvedne ruku.</w:t>
        <w:br/>
        <w:t>Při kvóru 40 při</w:t>
        <w:br/>
        <w:t>hlasování č. 14</w:t>
        <w:br/>
        <w:t>se pro návrh vyslovilo 78 senátorek a senátorů. Konstatuji, e Senát ustavil své výbory.</w:t>
        <w:br/>
        <w:t>Nyní je před námi dalí přeruení schůze, které za chvíli provedu, ale před tím, ne tak učiním, opít důleité informace. Nyní by se výbory míly sejít a musí se sejít na svých ustavujících schůzích. Ty řídí předsedou Senátu povířený člen výboru do doby, ne je zvolený předseda výboru potvrzen. To znamená, od přeruení schůze bude 60 minut na to, aby se výbory sely a zvolily si svého předsedu, případní, pokud uznají za vhodné, i ustavily podvýbor.</w:t>
        <w:br/>
        <w:t>Já nyní řeknu, kde se ty výbory sejdou a kdo je mnou povířený řízením schůze toho výboru. S tím, e vy ty informace potom máte jetí před sebou k dispozici, pokud by níkdo nebyl dostateční pozorný. Řízením ÚPV tedy povířuji pana senátora Tomáe Golání. Ustavující schůze se bude konat v Zeleném salonku Kolovratského paláce. Řízením výboru pro hospodářství, zemídílství a dopravu povířuji pana kolegu Miroslava Plevného. Výbor se sejde ve Valdtejnoví pracovní. Řízením výboru pro sociální politiku povířuji pana kolegu Jiřího Voseckého. Ustavující výbor se uskuteční za galerií pro veřejnost u hlavního sálu. Řízením výboru pro územní rozvoj, veřejnou správu a ivotní prostředí povířuji pana senátora Zbyňka Linharta. Výbor se sejde ve Frýdlantském salonku. Tam probíhalo předávání osvídčení. Řízením výboru pro vzdílávání, vídu, kulturu, lidská práva a petice povířuji pana kolegu Jiřího Růičku. Schůze výboru se uskuteční ve VPC 2, místnost 252, do které se dostanete přes galerii pro veřejnost. Řízením výboru pro zahraniční víci, obranu a bezpečnost povířuji pana senátora Pavla Fischera. Výborová schůze se uskuteční v Růovém salonku v Kolovratském paláci. Řízením výboru pro záleitosti Evropské unie povířuji pana senátora Jiřího Duka. Schůze probíhne v Černínském salonku. Ten se nachází v přízemí Kolovratského paláce. Řízením výboru pro zdravotnictví povířuji pana kolegu Romana Krause. Ustavující schůze výboru se uskuteční v Jičínském salonku za Prezidentským salonkem.</w:t>
        <w:br/>
        <w:t>Upozorňuji v této chvíli na rozdíl mezi volbou předsedy výboru výborem a volbou předsedy výboru Senátem. V případí volby předsedy výboru Senátu organizaci volby zajiuje výbor sám. To znamená, e návrhy kandidátů předkládají senátoři jménem svých senátorských klubů přímo na schůzi výboru.</w:t>
        <w:br/>
        <w:t>Kdy to nebudu číst a řeknu to tak, aby to bylo jasné, je nutné, aby si kadý výbor v rámci svého jednání podřízením toho, kdo byl mnou jednáním povířen a řízením toho výboru povířen, sám provedl nominace a potom následní volbu. Pokud chcete zřídit ihned i podvýbory, tak, prosím vás, tak učiňte. Jinak se budete muset scházet podruhé. Protoe zřizování podvýborů, respektive potvrzení zřízení podvýborů Senátem je naplánováno ji na zítřejí schůzi. To znamená, který výbor jetí dneska nechce mít jetí jednu schůzi, protoe nemusí, tak to udílejte nyní. Bude na to celkem 60 minut. Nemíl by být problém to zvládnout a stihnout. To znamená, je 13:56 hodin. Přeruuji na jednání výborů nai schůzi do 14:56 hodin.</w:t>
        <w:br/>
        <w:t>(Jednání přerueno v 13.56 hodin.)</w:t>
        <w:br/>
        <w:t>(Jednání opít zahájeno v 14.56 hodin.)</w:t>
        <w:br/>
        <w:t>Váené paní senátorky, váení páni senátoři, je 14:56 hodin. Budeme pokračovat po přestávce, která byla určena k jednání výborů o předsedovi výborů a případní dalích organizačních záleitostech ve schůzi Senátu, která je 1. schůzí v tomto 15. funkčním období.</w:t>
        <w:br/>
        <w:t>Dalí bod, který máme nyní před sebou, je</w:t>
        <w:br/>
        <w:t>Potvrzení volby předsedů výborů Senátu</w:t>
        <w:br/>
        <w:t>Výbory, které jsme ustavili, se sely a zvolily si, předpokládám, své předsedy. Nyní poprosím postupní senátory, kteří řídili schůzi jednotlivých výborů, aby nám předsedy představili.</w:t>
        <w:br/>
        <w:t>Jako prvního poprosím pana senátora Tomáe Golání, aby nás seznámil s výsledkem volby ÚPV. Prosím, pane senátore.</w:t>
        <w:br/>
        <w:t>Senátor Tomá Goláň:</w:t>
        <w:br/>
        <w:t>Já vám díkuji, pane předsedo, váené kolegyní, váení kolegové. ÚPV na své 1. schůzi v 15. funkčním období přijal toto usnesení. Výbor</w:t>
        <w:br/>
        <w:t>I.</w:t>
        <w:tab/>
        <w:t>volí senátora Tomáe Golání předsedou ÚPV,</w:t>
        <w:br/>
        <w:t>II.</w:t>
        <w:tab/>
        <w:t>povířuje senátora Tomáe Golání, aby s tímto usnesením seznámil plénum Senátu PČR.</w:t>
        <w:br/>
        <w:t>Volby probíhla aklamací a pan předseda, tedy má osoba, za co díkuji, byl zvolen vemi 10 hlasy.</w:t>
        <w:br/>
        <w:t>Předseda Senátu Milo Vystrčil:</w:t>
        <w:br/>
        <w:t>Díkuji, zároveň, kdy se rozhlíím po jednacím sále, níkteré povířené senátory řízením jednání výborů jetí nevidím, zkusíme zatím to projednávat v pořadí, kdy ty senátory nebo senátorky, kteří byli povířeni řízením, vidím. Nyní bych poprosil, aby o výsledku jednání VÚZP nás informoval pan senátor Zbyník Linhart.</w:t>
        <w:br/>
        <w:t>Senátor Zbyník Linhart:</w:t>
        <w:br/>
        <w:t>Váený pane předsedo, milé kolegyní, váení kolegové, VÚZP přijal usnesení k tomuto bodu č. 2, v ním volí pro 15. funkční období svým předsedou Zbyňka Linharta, co jsem já, a povířuje předsedu výboru, aby toto usnesení předloil předsedovi Senátu, resp. plénu. Díkuji.</w:t>
        <w:br/>
        <w:t>Předseda Senátu Milo Vystrčil:</w:t>
        <w:br/>
        <w:t>Já také díkuji. Nyní prosím o slovo pana senátora Jiřího Růičku, aby nás seznámil s výsledkem VVVK.</w:t>
        <w:br/>
        <w:t>Senátor Jiří Růička:</w:t>
        <w:br/>
        <w:t>Váený pane předsedo, váené dámy, váení pánové. Výbor se seel ke své první schůzi. Na schůzi zvolil předsedou výboru Jiřího Růičku, tedy mne, a povířil senátora Jiřího Růičku předloit toto usnesení předsedovi Senátu. Díkuji.</w:t>
        <w:br/>
        <w:t>Předseda Senátu Milo Vystrčil:</w:t>
        <w:br/>
        <w:t>Následní prosím o slovo pana senátora Miroslava Plevného, aby nás seznámil s výsledkem jednání VHZD.</w:t>
        <w:br/>
        <w:t>Senátor Miroslav Plevný:</w:t>
        <w:br/>
        <w:t>Váený pane předsedající, váené kolegyní, váení kolegové, výbor pro hospodářství, zemídílství a dopravu se také seel v přestávce, která byla před pokračováním, současným jednáním pléna. Svým druhým usnesením z první schůze z dneního dne k volbí předsedy výboru přijal výbor usnesení, kde</w:t>
        <w:br/>
        <w:t>I.</w:t>
        <w:tab/>
        <w:t>volí senátora Miroslava Plevného předsedou výboru  čili mní,</w:t>
        <w:br/>
        <w:t>II.</w:t>
        <w:tab/>
        <w:t>povířuje senátora Miroslava Plevného povířeného řízením schůze výboru, aby předloil toto usnesení předsedovi Senátu Parlamentu České republiky.</w:t>
        <w:br/>
        <w:t>Pouze na doplníní. Opít volba u nás probíhla veřejnou volbou a byla jednomyslná. Díkuji vám.</w:t>
        <w:br/>
        <w:t>Předseda Senátu Milo Vystrčil:</w:t>
        <w:br/>
        <w:t>Já vám také díkuji, pane senátore. Dále prosím pana senátora Jiřího Voseckého, aby nás seznámil s výsledkem volby výboru pro sociální politiku.</w:t>
        <w:br/>
        <w:t>Senátor Jiří Vosecký:</w:t>
        <w:br/>
        <w:t>Díkuji za slovo, pane předsedo, váené kolegyní, váení kolegové, sociální výbor na své první schůzi zvolil svým předsedou Lumíra Kantora a mí povířil seznámit s tím pana předsedu. Díkuji za pozornost.</w:t>
        <w:br/>
        <w:t>Předseda Senátu Milo Vystrčil:</w:t>
        <w:br/>
        <w:t>Také díkuji. Nyní prosím pana senátora Romana Krause, aby nás seznámil s výsledkem volby výboru pro zdravotnictví.</w:t>
        <w:br/>
        <w:t>Senátor Roman Kraus:</w:t>
        <w:br/>
        <w:t>Váený pane předsedo, dámy a pánové, výbor pro zdravotnictví se seel na své první schůzi a vemi hlasy přijal toto druhé usnesení k volbí předsedy výboru ve smyslu paragrafu 38 odstavce 2 zákona č. 107/1999 Sb., o jednacím řádu Senátu. Po rozpraví výbor</w:t>
        <w:br/>
        <w:t>I.</w:t>
        <w:tab/>
        <w:t>volí předsedou výboru pro zdravotnictví senátora Romana Krause,</w:t>
        <w:br/>
        <w:t>II.</w:t>
        <w:tab/>
        <w:t>povířuje senátora Romana Krause, aby předloil tyto usnesení předsedovi Senátu.</w:t>
        <w:br/>
        <w:t>Volba té probíhla veřejní aklamací. Díkuji.</w:t>
        <w:br/>
        <w:t>Předseda Senátu Milo Vystrčil:</w:t>
        <w:br/>
        <w:t>Díkuji panu senátorovi Romanu Krausovi za jeho zprávu. Nyní poprosím pana senátora Jiřího Duka, aby nás seznámil s výsledky jednání výboru pro záleitosti Evropské unie.</w:t>
        <w:br/>
        <w:t>Senátor Jiří Duek:</w:t>
        <w:br/>
        <w:t>Váený pane předsedající, kolegyní, kolegové, výbor volí předsedou výboru senátora Jana Schillera a povířuje senátora Jiřího Duka, aby toto usnesení přečetl. Díkuji.</w:t>
        <w:br/>
        <w:t>Předseda Senátu Milo Vystrčil:</w:t>
        <w:br/>
        <w:t>Já vám také díkuji, pane senátore Duku. Nyní zbývá jetí zpráva z jednání posledního výboru, kterým je výbor pro zahraniční víci, obranu a bezpečnost. Vidím, e se práví k nám blíí senátor, který byl povířen řízením jednání tohoto výboru... Vítám mezi námi práví příchozího pana senátora Pavla Fischera. Poprosím ho, aby nás, před tím, ne si sedne na své místo, seznámil s výsledkem jednání výboru pro zahraniční víci, obranu a bezpečnost. Prosím, pane senátore. Prosím o sdílení výsledku jednání. Je na vás, jak to sdílení bude dlouhé...</w:t>
        <w:br/>
        <w:t>Senátor Pavel Fischer:</w:t>
        <w:br/>
        <w:t>Váený pane předsedo, dámy a pánové, výbor pro zahraniční víci, obranu a bezpečnost míl dneska první schůzi v 15. funkčním období. V souladu s ustanovením zákona o jednacím řádu Senátu si zvolil 4 místopředsedy: Martina Červíčka, Tomáe Jirsu, Marka Oádala a Róberta lachtu. Zároveň si zvolil předsedou výboru Pavla Fischera. Nakonec jsme ustanovili také nebo jsme zřídili podvýbor pro vnitřní bezpečnost a integrovaný záchranný systém. Předsedou tohoto podvýboru jsme zvolili pana senátora Martina Červíčka. Tolik z naí strany. Díkuji.</w:t>
        <w:br/>
        <w:t>Předseda Senátu Milo Vystrčil:</w:t>
        <w:br/>
        <w:t>Já vám také díkuji, pane senátore. Otevírám rozpravu k tím zprávám o jednání výborů. Do rozpravy se nikdo nehlásí, rozpravu končím. Nyní budeme hlasovat o potvrzení vech předsedů výborů. Navrhuji, abychom hlasovali o vech navrených, o vech zvolených předsedech výborů ve smyslu jejich potvrzení najednou. Má níkdo jiný návrh? Není tomu tak. To znamená, budeme hlasovat o usnesení následujícího zníní: Senát potvrzuje ve funkci předsedy ÚPV senátora Tomáe Golání, výboru pro hospodářství, zemídílství a dopravu senátora Miroslava Plevného, výboru pro sociální politiku senátora Lumíra Kantora, výboru pro územní rozvoj, veřejnou správu a ivotní prostředí senátora Zbyňka Linharta, výboru pro vzdílávání, vídu kulturu, lidská práva a petice senátora Jiřího Růičku, výboru pro zahraniční víci, obranu a bezpečnost senátora Pavla Fischera, výboru pro záleitosti Evropské unie senátora Jana Schillera a výboru pro zdravotnictví senátora Romana Krause.</w:t>
        <w:br/>
        <w:t>Protoe vidím, e je registrováno 75 senátorek a senátorů a evidovaný počet přítomných je 79, jetí spustím znílku před hlasováním.</w:t>
        <w:br/>
        <w:t>Aktuální je registrováno 76 senátorek a senátorů, kvórum je tedy 39. Hlasujeme o potvrzení ve funkcích předsedů tích jmen, která jsem v návrhu usnesení přečetl. Spoutím hlasování a prosím o vyjádření vaeho názoru. Kdo je pro, tlačítko ANO a zvedne ruku. Kdo je proti, tlačítko NE a zvedne ruku.</w:t>
        <w:br/>
        <w:t>Při</w:t>
        <w:br/>
        <w:t>hlasování č. 15</w:t>
        <w:br/>
        <w:t>a kvóru 40 pro 78, návrh byl schválen. Vem potvrzeným předsedům výborů gratuluji. Tííme se na spolupráci. Končím projednávání tohoto bodu.</w:t>
        <w:br/>
        <w:t>Dalím bodem je</w:t>
        <w:br/>
        <w:t>Ustavení komisí Senátu</w:t>
        <w:br/>
        <w:t>Dávám slovo předsedovi volební komise, aby nás seznámil s návrhem na ustavení komisí Senátu. Návrhy, které předloily senátorské kluby, vám byly rozdány. Máte je před sebou.</w:t>
        <w:br/>
        <w:t>Senátor Jan Tecl:</w:t>
        <w:br/>
        <w:t>Díkuji za slovo, váený pane předsedo, váené kolegyní, váení kolegové, dovoluji si vás informovat, e volební komise obdrela v souladu s článkem 4 volebního řádu od jednotlivých senátorských klubů následující návrhy na členy komisí Senátu.</w:t>
        <w:br/>
        <w:t>Stálá komise Senátu pro krajany ijící v zahraniční: Tomá Czernin, Marin Krsek, Jiří Oberfalzer, Helena Peatová, Eva Rajchmanová, Tomá Töpfer, Ladislav Václavec, Jiří Vosecký, Hana áková a Raduan Nwelati.</w:t>
        <w:br/>
        <w:t>Stálá komise Senátu pro práci Kanceláře Senátu: Jiří Čunek, Tomá Goláň, Jaroslav Chalupský, Pavel Kárník, Hana Kordová Marvanová, Jan Látka, Víra Procházková, Jiří Růička, Adéla ípová, Hana áková.</w:t>
        <w:br/>
        <w:t>Stálá komise Senátu pro rozvoj venkova: Ondřej Feber, Pavel Fischer, Oldřich Hájek, Jaroslav Chalupský, Frantiek Jura, Marek Oádal, Helena Peatová, Víra Procházková, Eva Rajchmanová, Jan Schiller, Jarmila Smotlachová, Petr típánek, Ivana Váňová, Jaromíra Vítková, Jiří Vosecký a Jitka Chalánková, Rostislav Kotial, Miroslav Nenutil, Radko Martínek a Emilie Třísková.</w:t>
        <w:br/>
        <w:t>Stálá komise Senátu pro sdílovací prostředky: Martin Bednář, Jiří Duek, Milue Horská, Hana Kordová Marvanová, Václav Láska, Zdeník Matuek, Břetislav Rychlík, David Smoljak, Ondřej tírba, Jan Tecl, Tomá Töpfer.</w:t>
        <w:br/>
        <w:t>Stálá komise Senátu pro Ústavu České republiky a parlamentní procedury: Michael Canov, Pavel Fischer, Tomá Goláň, Jan Holásek, Zdeník Hraba, Hana Kordová Marvanová, Daniela Kovářová, Miroslava Nímcová, Jitka Seitlová, Adéla ípová, Milo Vystrčil, Jana Zwyrtek Hamplová a Jiří Dienstbier a Jitka Chalánková.</w:t>
        <w:br/>
        <w:t>Stálá komise Senátu VODA-SUCHO: Stanislav Balík, Miroslav Bárta, Tomá Fiala, Jaroslav Chalupský, Martin Krsek, Tomá Navrátil, Marek Oádal, Víra Procházková, Eva Rajchmanová, Jitka Seitlová, Róbert lachta, Miroslav Adámek, Ivo Bárek, Jiří Burian, Jan Horník, Anna Hubáčková, Martin Kubala, Martin Pták a Pavel Punčochář. To je, pane předsedo, pro tuto chvíli z mé strany vechno.</w:t>
        <w:br/>
        <w:t>Předseda Senátu Milo Vystrčil:</w:t>
        <w:br/>
        <w:t>Díkuji, pane předsedo volební komise, za přednesení návrhu na usnesení, který se týká ustavení komisí. Otevírám k tomuto návrhu rozpravu. Do rozpravy se nikdo nehlásí, tak ji uzavírám. Jenom opakuji, e v případí stálých komisí Senátu je moné, aby se jednání jako členové účastnili i lidé, kteří nejsou v současné dobí ji senátorkami nebo senátory, co je v níkterých komisích patrné, tudí je dobré to vídít.</w:t>
        <w:br/>
        <w:t>Nyní můeme přistoupit k hlasování o usnesení, které říká, e Senát ustavuje komise ve sloení, se kterými nás seznámil předseda volební komise. V sále je registrováno 78 senátorek a senátorů, kvórum 40. Spoutím hlasování. Kdo je pro, tlačítko ANO a zvedne ruku. Kdo je proti, tlačítko NE a zvedne ruku.</w:t>
        <w:br/>
        <w:t>Při</w:t>
        <w:br/>
        <w:t>hlasování č. 16</w:t>
        <w:br/>
        <w:t>a kvóru 40 pro 77, návrh byl schválen. Končím projednávání tohoto bodu. Komise byly ustaveny.</w:t>
        <w:br/>
        <w:t>Následujícím bodem je</w:t>
        <w:br/>
        <w:t>Volba předsedů komisí Senátu</w:t>
        <w:br/>
        <w:t>Opít dávám slovo předsedovi komise Janu Teclovi, aby nám sdílil návrhy na kandidáty.</w:t>
        <w:br/>
        <w:t>Senátor Jan Tecl:</w:t>
        <w:br/>
        <w:t>Díkuji za slovo. Dovoluji si vás informovat, e volební komise obdrela tyto návrhy kandidátů na předsedy komisí Senátu.</w:t>
        <w:br/>
        <w:t>Na předsedu Stálé komise Senátu pro krajany ijící v zahraničí je navren senátor Tomá Czernin. Návrh předloil senátorský klub ODS a TOP 09.</w:t>
        <w:br/>
        <w:t>Na předsedu Stálé komise Senátu pro práci Kanceláře Senátu je navren senátor Jiří Čunek. Návrh předloil senátorský klub KDU-ČSL a nezávislí.</w:t>
        <w:br/>
        <w:t>Na předsedu Stálé komise Senátu pro rozvoj venkova je navren senátor Jiří Vosecký. Návrh předloil senátorský klub Starostové a nezávislí.</w:t>
        <w:br/>
        <w:t>Na předsedu Stálé komise Senátu pro sdílovací prostředky je navren senátor David Smoljak. Návrh předloil senátorský klub Starostové a nezávislí.</w:t>
        <w:br/>
        <w:t>Na předsedu Stálé komise Senátu pro Ústavu ČR a parlamentní procedury je navren senátor Zdeník Hraba. Návrh předloil senátorský klub ODS a TOP 09.</w:t>
        <w:br/>
        <w:t>Na předsedu Stálé komise Senátu VODA-SUCHO je navren senátor Tomá Navrátil. Návrh předloil senátorský klub ANO 2011.</w:t>
        <w:br/>
        <w:t>Vracím slovo panu předsedovi a po ukončení rozpravy si vás dovolím seznámit s průbíhem volby.</w:t>
        <w:br/>
        <w:t>Předseda Senátu Milo Vystrčil:</w:t>
        <w:br/>
        <w:t>Já vám díkuji, pane předsedo. Nyní otevírám rozpravu k návrhům, které zazníly. Do rozpravy se nikdo nehlásí. Rozpravu uzavírám. Protoe volba předsedů komisí je tajná, poprosím pana předsedu volební komise, aby nás seznámil s pokyny pro volbu.</w:t>
        <w:br/>
        <w:t>Senátor Jan Tecl:</w:t>
        <w:br/>
        <w:t>Váené kolegyní, váení kolegové, způsob volby předsedů komisí upravuje čl. 2 bod 11 volebního řádu, který říká: Senátor volí předsedu výboru nebo komise tak, e na hlasovacím lístku vyjádří a) souhlas s jedním z kandidátů zakroukováním pořadového čísla před jeho jménem; pořadová čísla před jmény ostatních kandidátů překrtne písmenem X nebo kříkem, b) nesouhlas se vemi kandidáty překrtnutím pořadového čísla před jmény vech kandidátů písmenem X nebo kříkem.</w:t>
        <w:br/>
        <w:t>Konkrétníji, u kadé z komisí Senátu je uvedeno pouze 1 pořadové číslo. Toto pořadové číslo 1 před kadým jménem zakroukujte v případí, e souhlasíte s tím, aby se kandidát stal předsedou té které komise. V případí nesouhlasu pořadové číslo 1 překrtníte písmenem X nebo kříkem. Je tedy třeba označit vech est čísel, a kroukem nebo překrtnutím písmenem X nebo kříkem. Pokud nebude lístek označen tímto způsobem, je neplatný.</w:t>
        <w:br/>
        <w:t>Pro vai informaci uvádím, e v 1. kole je předsedou komise zvolen kandidát, který získal nadpoloviční vítinu hlasů přítomných senátorů. Nezíská-li kandidát nadpoloviční vítinu hlasů přítomných senátorů, koná se 2. kolo volby, do kterého postupuje nezvolený kandidát. Ve 2. kole je zvolen kandidát, který získal nadpoloviční vítinu přítomných hlasů senátorů. Nebyl-li předseda komise Senátu zvolen ani ve 2. kole, koná se nová volba podle volebního řádu.</w:t>
        <w:br/>
        <w:t>Prosím členy volební komise, aby se poté, co předsedající přeruí projednávání tohoto bodu, dostavili do volební místnosti. Volba bude zahájena bezprostřední po přeruení schůze. Vydávání hlasovacích lístků a samotná volba bude trvat 15 minut a sčítání hlasovacích lístků pak 10 minut. Dohromady tedy se jedná o 25 minut, které bych doporučil jako dobu přeruení schůze Senátu. Výsledek hlasování vám jako obvykle sdílím bezprostřední po zahájení přerueného projednávání tohoto bodu programu schůze Senátu.</w:t>
        <w:br/>
        <w:t>To z mé strany ve pro tuto chvíli.</w:t>
        <w:br/>
        <w:t>Předseda Senátu Milo Vystrčil:</w:t>
        <w:br/>
        <w:t>Díkuji, pane předsedo. Nyní je 15:16 hodin, ne se volební komise dostane do volební místnosti, trvá to 2 minuty, co je 15:18 hodin, plus 25 minut, jste říkal... Take 43. Vyhlauji přestávku do 15:43 hodin.</w:t>
        <w:br/>
        <w:t>(Jednání přerueno v 15.16 hodin.)</w:t>
        <w:br/>
        <w:t>(Jednání opít zahájeno v 15.43 hodin.)</w:t>
        <w:br/>
        <w:t>Předseda Senátu Milo Vystrčil:</w:t>
        <w:br/>
        <w:t>Váené paní senátorky, páni senátoři, je 15:43 hodin. Udíluji slovo předsedovi volební komise, aby nás seznámil s výsledkem volby předsedů komisí.</w:t>
        <w:br/>
        <w:t>Senátor Jan Tecl:</w:t>
        <w:br/>
        <w:t>Díkuji za slovo. Dovolte mi, abych vás seznámil se zápisem o volbí předsedů komisí Senátu konané dne 30. října 2024.</w:t>
        <w:br/>
        <w:t>Počet vydaných hlasovacích lístků: 77. Počet odevzdaných platných i neplatných hlasovacích lístků: 77. Z nich neplatné: 5. Počet neodevzdaných hlasovacích lístků: 0.</w:t>
        <w:br/>
        <w:t>Pro Tomáe Czernina bylo odevzdáno 69 platných hlasů.</w:t>
        <w:br/>
        <w:t>Pro senátora Jiřího Čunka bylo odevzdáno 69 platných hlasů.</w:t>
        <w:br/>
        <w:t>Pro senátora Jiřího Voseckého bylo odevzdáno 69 platných hlasů.</w:t>
        <w:br/>
        <w:t>Pro senátora Davida Smoljaka bylo odevzdáno 68 platných hlasů.</w:t>
        <w:br/>
        <w:t>Pro senátora Zdeňka Hrabu bylo odevzdáno 70 platných hlasů.</w:t>
        <w:br/>
        <w:t>Pro senátora Martina Navrátila bylo odevzdáno 55 platných hlasů.</w:t>
        <w:br/>
        <w:t>V prvním kole první volby byli zvoleni:</w:t>
        <w:br/>
        <w:t>Předsedou Stálé komise Senátu pro krajany ijící v zahraniční senátor Tomá Töpfer.</w:t>
        <w:br/>
        <w:t>Předsedou Stálé komise Senátu pro práci Kanceláře Senátu senátor Jiří Čunek.</w:t>
        <w:br/>
        <w:t>Jo aha! Předsedou Stálé komise Senátu pro práci Kanceláře Senátu... Aha!</w:t>
        <w:br/>
        <w:t>Předseda Senátu Milo Vystrčil:</w:t>
        <w:br/>
        <w:t>První, pane předsedo volební komise, první komisí je Stálá komise Senátu pro krajany ijící v zahraničí. Jestli to tam máte?</w:t>
        <w:br/>
        <w:t>Senátor Jan Tecl:</w:t>
        <w:br/>
        <w:t>Tam byl zvolen Tomá Czernin. Já jsem říkal... Jestli jsem řekl Töpfer, tak se omlouvám obíma kolegům. Ale je to samozřejmí Tomá Czernin.</w:t>
        <w:br/>
        <w:t>Předseda Senátu Milo Vystrčil:</w:t>
        <w:br/>
        <w:t>Navrhuji, pane předsedo, abyste to přečetl znovu celé, aby náhodou nebyl problém. Já jsem tedy také slyel Tomá Czernin. Slyel jsem to dobře. Ale pro jistotu, prosím. Prosím výsledky voleb znovu.</w:t>
        <w:br/>
        <w:t>Senátor Jan Tecl:</w:t>
        <w:br/>
        <w:t>Dobře.</w:t>
        <w:br/>
        <w:t>Pro senátora Tomáe Czernina bylo odevzdáno 69 platných hlasů.</w:t>
        <w:br/>
        <w:t>Pro senátora Jiřího Čunka bylo odevzdáno 69 platných hlasů.</w:t>
        <w:br/>
        <w:t>Pro senátora Jiřího Voseckého bylo odevzdáno 69 platných hlasů.</w:t>
        <w:br/>
        <w:t>Pro senátora Davida Smoljaka bylo odevzdáno 68 platných hlasů.</w:t>
        <w:br/>
        <w:t>Pro senátora Zdeňka Hrabu bylo odevzdáno 70 platných hlasů.</w:t>
        <w:br/>
        <w:t>Pro senátora Tomáe Navrátila bylo odevzdáno 55 platných hlasů.</w:t>
        <w:br/>
        <w:t>Vichni jmenovaní senátoři byli zvoleni předsedy komisí a já jim blahopřeji.</w:t>
        <w:br/>
        <w:t>Předseda Senátu Milo Vystrčil:</w:t>
        <w:br/>
        <w:t>Já vám díkuji a také vem zvoleným předsedům komisí blahopřeji. Končím projednávání tohoto bodu.</w:t>
        <w:br/>
        <w:t>Dalím bodem je stanovení počtu... Hlásí se Michael Canov? Ne. Dalím bodem je</w:t>
        <w:br/>
        <w:t>Stanovení počtu senátorů ve stálých delegacích Parlamentu České republiky do meziparlamentních organizací</w:t>
        <w:br/>
        <w:t>Návrhy, které vzely ze senátorských klubů, vám byly rozdány na lavice. Pro úplnost vám návrhy zopakuji. Tím, e jsem zároveň navrhovatelem... Senát navrhuje obsazení místo ve stálých delegacích senátory takto:</w:t>
        <w:br/>
        <w:t>a) do Parlamentního shromádíní Rady Evropy zvolí Senát dva členy, a to jednoho navreného senátorským klubem ODS a TOP-09 a nezávislí, jednoho navreného senátorským klubem Starostové a nezávislí, dále dva náhradníky, a to jednoho navreného senátorským klubem ODS a TOP 09 a jednoho navreného senátorským klubem KDU-ČSL a nezávislí,</w:t>
        <w:br/>
        <w:t>b) do Parlamentního shromádíní NATO zvolí Senát dva členy, a to jednoho navreného senátorským klubem ODS a TOP 09 a jednoho navreného senátorským klubem ANO 2011, a dva náhradníky, a to jednoho navreného senátorským klubem SEN 21 a Piráti, a jednoho navreného senátorským klubem Starostové a nezávislí,</w:t>
        <w:br/>
        <w:t>c) do Meziparlamentní unie zvolí Senát 4 senátory, a to jednoho navreného senátorským klubem ODS a TOP 09, jednoho navreného senátorským klubem KDU-ČSL a nezávislí, jednoho navreného senátorským klubem ANO 2011 a jednoho navreného senátorským klubem SEN 21 a Piráti,</w:t>
        <w:br/>
        <w:t>d) do Parlamentního shromádíní Organizace pro bezpečnost a spolupráci v Evropí zvolí Senát dva senátory, a to jednoho navreného senátorským klubem ODS a TOP 09, jednoho navreného senátorským klubem Starostové a nezávislí a jednoho náhradníka navreného senátorským klubem ANO 2011,</w:t>
        <w:br/>
        <w:t>e) do Středoevropské iniciativy zvolí Senát dva členy, a to jednoho navreného senátorským klubem ODS a TOP 09 a jednoho navreného senátorským klubem KDU-ČSL a nezávislí a jednoho náhradníka navreného senátorským klubem ODS a TOP 09,</w:t>
        <w:br/>
        <w:t>f) do Parlamentního shromádíní Unie pro Středomoří zvolí Senát jednoho člena navreného senátorským klubem Starostové a nezávislí.</w:t>
        <w:br/>
        <w:t>To je celý návrh na usnesení. Nyní k tomuto bodu otevírám rozpravu. Kdo rozpravy se nikdo nehlásí, rozpravu končím. Budeme tedy hlasovat o tom, e souhlasíme s takto navreným zastoupením Senátu v delegacích, ve stálých delegacích. V sále je 76 senátorek a senátorů, co jsou po omluvách vichni senátoři a senátorky, to znamená, není potřeba spoutít znílku. Já tedy rovnou spoutím hlasování. Prosím vás o vyjádření k navrenému usnesení. Kdo je pro, tlačítko ANO a zvedne ruku. Kdo je proti, tlačítko NE a zvedne ruku.</w:t>
        <w:br/>
        <w:t>Při</w:t>
        <w:br/>
        <w:t>hlasování č. 17</w:t>
        <w:br/>
        <w:t>a kvóru 40 pro 77. Senát souhlasil se stanovením počtu senátorů ve stálých delegacích Parlamentu České republiky do meziparlamentních organizací tak, jak bylo předneseno navrhovatelem.</w:t>
        <w:br/>
        <w:t>Končím projednávání tohoto bodu.</w:t>
        <w:br/>
        <w:t>Dalím bodem je</w:t>
        <w:br/>
        <w:t>Volba členů stálých delegací Parlamentu České republiky do meziparlamentních organizací za Senát</w:t>
        <w:br/>
        <w:t>S tím, e v tomto případí je po domluví s předsedou volební komise tady návrh na to, abychom, pokud nebude jiný návrh, o návrhu hlasovali aklamací. Předpokládám, e to pan předseda volební komise v rámci svého slova, které mu práví udíluji, potvrdí. Prosím, pane předsedo.</w:t>
        <w:br/>
        <w:t>Senátor Jan Tecl:</w:t>
        <w:br/>
        <w:t>Díkuji, pane předsedo. Je to skuteční tak. Vzhledem k tomu, e do vech delegací byly navreny potřebné počty členů, navrhuji jako předseda komise, aby volba členů a náhradníků delegací probíhla aklamací en bloc. Prosím pana předsedu, aby o tomto mém návrhu nechal hlasovat.</w:t>
        <w:br/>
        <w:t>Předseda Senátu Milo Vystrčil:</w:t>
        <w:br/>
        <w:t>Díkuji. Budeme hlasovat o tom, zda souhlasíme, aby dolo k tomu, e budeme o volbí členů do stálých delegací PČR, do meziparlamentních organizací za Senát, poté, co jména budou přednesena předsedou volební komise, hlasovali najednou a aklamací. Spoutím hlasování a prosím o vyjádření vaeho názoru teï. Kdo je pro, tlačítko ANO a zvedníte ruku. Kdo je proti, tlačítko NE a zvedníte ruku.</w:t>
        <w:br/>
        <w:t>Při</w:t>
        <w:br/>
        <w:t>hlasování č. 18</w:t>
        <w:br/>
        <w:t>, při kvóru 40, pro 77. Návrh byl schválen.</w:t>
        <w:br/>
        <w:t>Prosím, pane předsedo, abyste nám představil kandidáty.</w:t>
        <w:br/>
        <w:t>Senátor Jan Tecl:</w:t>
        <w:br/>
        <w:t>Díkuji za slovo. Nyní vás seznámím s návrhy, které obdrela volební komise Senátu:</w:t>
        <w:br/>
        <w:t>a) na 2 členy Stálé delegace PČR do Parlamentního shromádíní Rady Evropy byli navreni senátoři Miroslava Nímcová a David Smoljak, na dva náhradníky byli navreni senátoři Jitka Seitlová a Ondřej imetka,</w:t>
        <w:br/>
        <w:t>b) na 2 členy Stálé delegace PČR do Parlamentního shromádíní NATO byli navreni senátoři Tomá Jirsa a Ladislav Václavec, na dva náhradníky pak senátoři Jan Holásek a Marek Oádal,</w:t>
        <w:br/>
        <w:t>c) na 4 členy Stálé delegace PČR do Meziparlamentní unie byli navreni senátoři Milue Horská, Jan Látka, Zdeník Nytra a Adéla ípová,</w:t>
        <w:br/>
        <w:t>d) jako 2 členové Stálé delegace PČR do Parlamentního shromádíní OBSE byli navreni senátoři Jaroslav Chalupský a Zbyník Linhart, na náhradníka senátor Jan Schiller,</w:t>
        <w:br/>
        <w:t>e) na 2 členy Stálé delegace PČR do Středoevropské iniciativy byli navreni senátoři Jan Grulich a Josef Klement, jako náhradník byl navren senátor Břetislav Rychlík,</w:t>
        <w:br/>
        <w:t>f) jako člen Stálé delegace PČR do Parlamentního shromádíní Unie pro Středomoří byl navren senátor Ivo Trel.</w:t>
        <w:br/>
        <w:t>To jsou návrhy, o kterých bude moné po rozpraví hlasovat. Zároveň jenom připomínám, e jména jsou součástí návrhu usnesení Senátu, které vám bylo rozdáno do lavic.</w:t>
        <w:br/>
        <w:t>Předseda Senátu Milo Vystrčil:</w:t>
        <w:br/>
        <w:t>Díkuji vám. Jetí jednou otevírám rozpravu k návrhům, jestli má níkdo níjaké jiné návrhy... Pokud tomu tak není, rozpravu k tímto návrhům uzavírám. Před hlasováním upozorňuji, e volíme nejen členy stálých delegací PČR do meziparlamentních organizací za Senát, ale tímto hlasováním volíme i náhradníky.</w:t>
        <w:br/>
        <w:t>V sále je přítomno a registrováno 78 senátorek a senátorů, kvórum je 40. Spoutím hlasování a prosím vás o vyjádření vaeho názoru. Kdo je pro, tlačítko ANO a zvedne ruku. Kdo je proti, tlačítko NE a zvedne ruku.</w:t>
        <w:br/>
        <w:t>Při</w:t>
        <w:br/>
        <w:t>hlasování č. 19</w:t>
        <w:br/>
        <w:t>, při kvóru 40 pro 77. Členové a náhradníci byli úspíní zvoleni.</w:t>
        <w:br/>
        <w:t>My jsme tím vyčerpali pořad dneního jednání. Ne jednání ukončíme, chtíl bych podíkovat volební komisi v čele s předsedou Janem Teclem za to, e se výborní zhostili organizace vech voleb. Jetí jednou za to díkuji. Myslím si, e si zaslouí i nae oceníní tím, e... Komisi podíkujeme. Dále upozorňuji, e zítra bude zahájena v 10 hodin 2. schůze Senátu. V rámci ní budeme jetí také volit. Budeme volit vedoucí stálých delegací a bude se to týkat dvou případů. Prosím, počítejte s tím. Poslední bod před ukončením nebo poslední poznámka. Jetí jednou vám vem chci podíkovat za velmi důstojný a sluný průbíh dneního jednání. Chci podíkovat také vem pracovníkům Kanceláře Senátu, zejména potom organizačnímu odboru, za to, jakým způsobem celou schůzi připravili. Kdy to vechno jde hladce, vypadá to, e je vechno jednoduché, ale není tomu úplní tak. Nakonec vítina z vás to dobře zná z akcí, které sama pořádá nebo jim pomáhá.</w:t>
        <w:br/>
        <w:t>Na závír vám jetí jednou díkuji a před skončením schůze si vás dovoluji po jejím ukončení pozvat na krátké setkání do senátní jídelny. Díkuji vám jetí jednou a končím 1. schůzi Senátu v tomto období.</w:t>
        <w:br/>
        <w:t>(Jednání ukončeno v 15.56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