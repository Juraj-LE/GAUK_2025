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Stenozáznam ze schůze Senátu</w:t>
        <w:br/>
        <w:t>Datum: 2024-10-31</w:t>
        <w:br/>
        <w:t>Zdroj: https://www.senat.cz/xqw/webdav/pssenat/original/113553/95282</w:t>
        <w:br/>
        <w:t>Staženo: 2025-06-14 18:02:05</w:t>
        <w:br/>
        <w:t>============================================================</w:t>
        <w:br/>
        <w:br/>
        <w:t>(1. den schůze  31.10.2024)</w:t>
        <w:br/>
        <w:t>(Jednání zahájeno v 10.01 hodin.)</w:t>
        <w:br/>
        <w:t>Předseda Senátu Milo Vystrčil:</w:t>
        <w:br/>
        <w:t>Váené paní senátorky, váení páni senátoři, váený pane vicepremiére, dámy a pánové, milí hosté, vítám vás na 2. schůzi Senátu.</w:t>
        <w:br/>
        <w:t>Velmi mí mrzí, e musíme dnení schůzi zahájit smutnou zprávou... Včera večer zemřel ná kolega, předseda výboru pro zdravotnictví a senátor za volební obvod č. 60 Brno-místo, pan doktor Roman Kraus. Z vaich vyjádření a vzpomínek je naprosto zřejmé, e to byl velmi vzácný človík, úasný kolega a odborník.</w:t>
        <w:br/>
        <w:t>Prosím, abychom společní jednak vyjádřili upřímnou soustrast vem pozůstalým, díje se tak tady v předsálí a na dalích místech v Senátu. Já za nás za vechny snad zdravím rodinu, přeji, aby byla silná, aby vídíla, e se na nai pomoc, pokud to bude potřebovat, můe spolehnout. Vířím, e mluvím za nás za vechny.</w:t>
        <w:br/>
        <w:t>Prosím nyní, abychom minutou ticha uctili jeho památku. (Senátoři povstávají k uctíní památky minutou ticha.) Díkuji vám.</w:t>
        <w:br/>
        <w:t>Jak jsem u řekl, v předsálí jednacího sálu budou po celý den umístíny kondolenční archy, které budou následní předány rodiní.</w:t>
        <w:br/>
        <w:t>Nyní tedy k pořadu dneního jednání. Tato schůze byla svolána na návrh OV podle § 49 odst. 1 zákona o jednacím řádu Senátu. Pokud budu zmiňovat jednotlivé paragrafy, jedná se o ustanovení zákona č. 107/1999 Sb., o jednacím řádu Senátu, ve zníní pozdíjích předpisů.</w:t>
        <w:br/>
        <w:t>Pozvánka na dnení schůzi vám byla zaslána 25. října 2024. Z dnení schůze se omluvili senátoři: Přemysl Rabas, Milue Horská, Ivo Trel, Miroslav Bárta a Martin Krsek. Já vás prosím, pokud jste tak jetí neučinili, abyste se zaregistrovali svými identifikačními kartami. V současné dobí je zaregistrováno celkem 72 senátorek a senátorů. Pro vai informaci jenom připomínám, e náhradní identifikační karty jsou k dispozici u prezence v předsálí jednacího sálu.</w:t>
        <w:br/>
        <w:t>Nyní podle § 56 odst. 4 určíme dva ovířovatele této schůze. Navrhuji, aby ovířovatelkami 2. schůze Senátu byly senátorky Eva Rajchmanová a Víra Procházková, které jsou přítomny a souhlasí. Ptám se, jestli má níkdo připomínky nebo níjaký jiný návrh? Není tomu tak. Protoe jsme vichni přítomni, nikdo neodeel, nikdo nepřiel, beze znílky budeme o návrhu, aby ovířovatelkami dnení 2. schůze Senátu byly Eva Rajchmanová a Víra Procházková, hlasovat. Spoutím hlasování a prosím vás o vyjádření vaeho názoru. Kdo je pro, tlačítko ANO a zvedne ruku. Kdo je proti, tlačítko NE a zvedne ruku.</w:t>
        <w:br/>
        <w:t>Při</w:t>
        <w:br/>
        <w:t>hlasování č. 1</w:t>
        <w:br/>
        <w:t>a při kvóru 38 se pro návrh vyslovilo celkem 74 senátorek a senátorů. Návrh byl schválen. Ovířovatelkami dnení schůze jsou Eva Rajchmanová a Víra Procházková.</w:t>
        <w:br/>
        <w:t>Nyní přistoupíme ke schválení pořadu 2. schůze Senátu. Návrh pořadu vám byl rozdán na lavice. Odráí ji návrhy na jeho doplníní. Obdrel jsem ádost na zařazení nového bodu Návrh na zkrácení lhůty pro projednání návrhu senátního návrhu zákona senátora Karla Zitterbarta a dalích senátorů, kterým se míní zákon č. 48/1997 Sb., o veřejném zdravotním pojitíní a o zmíní a doplníní níkterých souvisejících zákonů, ve zníní pozdíjích předpisů, jedná se o senátní tisk č. 293, ve výborech Senátu, a to jako čtvrtý bod schůze. Protoe jsme na minulé schůzi navolili členy stálých delegací, navrhuji doplnit na pořad schůze jako poslední bod č. 5 Volbu vedoucích stálých delegací PČR. Ostatní body máte před sebou. Ptám se, jestli má níkdo níjaké návrhy na doplníní nebo naopak zúení návrhu pořadu schůze? Není tomu tak. Ptám se, jestli níkdo chce níjaký bod hlasovat oddílení? Není tomu tak. Uzavírám debatu k programu. Před hlasováním o programu jako celku jetí radíji spustím znílku.</w:t>
        <w:br/>
        <w:t>V sále je aktuální registrováno 75 senátorek a senátorů. Budeme hlasovat o návrhu programu vč. doplníní, která byla přednesena. Také je opít máte u v tom návrhu. Spoutím hlasování. Prosím o vyjádření vaeho názoru. Kdo je pro, tlačítko ANO a zvedne ruku. Kdo je proti, tlačítko NE a zvedne ruku.</w:t>
        <w:br/>
        <w:t>Při</w:t>
        <w:br/>
        <w:t>hlasování č. 2</w:t>
        <w:br/>
        <w:t>a kvóru 38 se pro návrh na schválení pořadu vyslovilo 75. Návrh byl schválen. Můeme přistoupit k projednávání jednotlivých bodů z pořadu 2. schůze Senátu.</w:t>
        <w:br/>
        <w:t>Jako první bod máme bod s názvem</w:t>
        <w:br/>
        <w:t>Návrh zákona o mimořádné podpoře osob zasaených povodními v roce 2024 a o zmíní zákona č. 111/2006 Sb., o pomoci v hmotné nouzi, ve zníní pozdíjích předpisů</w:t>
        <w:br/>
        <w:t>Tisk č.</w:t>
        <w:br/>
        <w:t>332</w:t>
        <w:br/>
        <w:t>Tento návrh jste obdreli jako senátní tisk č. 332. Vítám tady pana ministra práce a sociálních vící Mariana Jurečku. Dovolím si ho poádat, aby se ujal slova a návrh nám představil. Pane ministře, vítejte v českém Senátu.</w:t>
        <w:br/>
        <w:t>Místopředseda vlády a ministr práce a sociálních vící ČR Marian Jurečka:</w:t>
        <w:br/>
        <w:t>Díkuji, váený pane předsedo, váené senátorky, váení senátoři. Dovolte mi, abych struční okomentoval návrh tohoto zákona č. 111, o pomoci v hmotné nouzi.</w:t>
        <w:br/>
        <w:t>Ten důvod, proč díláme tuto novelizaci, je v tom, abychom dokázali rozířit nástroje, jak pomoci domácnostem a lidem zasaeným povodními. Řeíme tady otázku rozíření čerpání oetřovného, tak, aby neplatil ten standardní limit 9 či 18 dnů v průbíhu roku, tak, aby na ty důvody, kdy je buï uzavřena kola, nebo zařízení sociálních slueb, kde se pečuje o níkoho blízkého, aby po dobu přítích mísíců do 31. března bylo moné toto oetřovné čerpat a vyplácet v tíchto případech.</w:t>
        <w:br/>
        <w:t>Můe dojít jetí z různých organizačních a provozních důvodů k tomu, e na níjaké dalí dny můe dojít k uzavření tíchto zařízení. To je jedna zmína, kterou novelizací řeíme.</w:t>
        <w:br/>
        <w:t>Dalí výrazná zmína se týká vyuívání tzv. mimořádné okamité pomoci, kdy současný model pokrývá celou řadu specifických ivotních situací, ale docházíme do momentu, kdy v okamiku, kdy domácnost potřebuje hradit zvýené náklady na energie, kde třeba pobíí v přítích týdnech a mísících vysoueče, případní budou muset řeit vytápíní domácnosti například elektrickými přímotopy, mohou se výsledné částky při zúčtování a odečtech elektromírů dostat na výrazní vyí hodnoty, ne jsou bíné.</w:t>
        <w:br/>
        <w:t>Současný stav byl takový, e nám to umonilo vyplácet za kalendářní období do jednoho roku do částky zhruba 94 000 Kč. My předpokládáme, e můe dojít u níkolika desítek případů, e částka můe být vítí. Tady si limit vytváříme vyí, abychom tady mohli mít a 40násobek ivotního minima, s tím, e k tomu bude po schválení tohoto zákona, jak vyjde ve Sbírce zákonů, metodický pokyn, aby toto bylo jasní oetřeno. Znovu říkám, bude to na základí odečtů, vyfakturování. Poté, co toto bude dokladováno u domácnosti, která byla prokazatelní zasaena povodňovou vlnou, toto takto bude moné, tuto pomoc, přes úřad práce vyuít.</w:t>
        <w:br/>
        <w:t>A pak je tu jetí jedna úprava, která se týká domácností, které budou muset v letoním a přítím roce po povodních mít náhradní ubytování, nemovitost bude neobyvatelná nebo u vůbec neexistuje. Zase počítáme, e to mohou být spíe desítky případů, aby lidé míli monost mít úhradu nákladů na bydlení sebe, své domácnosti, tak my jsme tady nastavili model pro tento a pro přítí rok, e by tady mohla být úhrada do maximální výe, a znovu říkám do maximální výe, vdy zase podloeno daňovými doklady, na jednu osobu 15 000 Kč mísíční, na dví osoby 18, na tři 21 000 a čtyři a více osob 24 000 Kč jako stropové mísíční částky. Jde nám o to, abychom podpořili to, kdy ti lidé budou buï opravovat, nebo stavít novou nemovitost, aby z regionu nám neodeli, protoe například na Jesenicku, pokud lidé odejdou, u je velmi nepravdípodobné, e by se do regionu vraceli.</w:t>
        <w:br/>
        <w:t>Je to doplníní nástrojů pomoci, které stát standardní má. V tíchto dvou případech jsme mimořádnou okamitou pomoc drobní domodifikovali.</w:t>
        <w:br/>
        <w:t>Díkuji za pozornost a za podporu.</w:t>
        <w:br/>
        <w:t>Předseda Senátu Milo Vystrčil:</w:t>
        <w:br/>
        <w:t>Já vám díkuji, pane ministře, prosím, abyste se posadil ke stolku zpravodajů. Návrh zákona projednal ÚPV. Usnesení vám bylo rozdáno jako senátní tisk č. 332/2. Zpravodajkou výboru byla určena paní senátorka Ivana Váňová. Organizační výbor určil garančním výborem pro projednávání tohoto návrhu VSP. Usnesení máte jako senátní tisk č. 332/1. Zpravodajem výboru je pan senátor Jiří Vosecký. Já vás nyní, pane senátore, prosím, abyste nás seznámil se zpravodajskou zprávou.</w:t>
        <w:br/>
        <w:t>Senátor Jiří Vosecký:</w:t>
        <w:br/>
        <w:t>Dobrý den, díkuji za slovo, pane předsedající, kolegyní, kolegové, já bych pouze pana ministra doplnil ve dvou vícech, e zákon jetí řeí, e náhradní ubytování musí být v Čechách, nemůe být nikde jinde. To je první víc, která je. A pak, aby se tam udrela zamístnanost, sociální dávky nebo na oetřovné ten, kdo rozváe pracovní pomír, pozbývá dávky. To jen na doplníní. Jinak bych řekl, e pan ministr řekl úplní vechno.</w:t>
        <w:br/>
        <w:t>Já bych vás seznámil s pátým usnesením naí schůze k senátnímu tisku č. 332. Výbor doporučuje Senátu PČR schválit předloený návrh zákona ve zníní postoupeném Poslaneckou snímovnou, určuje zpravodajem výboru pro jednání na schůzi Parlamentu ČR senátora Jiřího Voseckého, povířuje předsedu výboru Lumíra Kantora, aby toto usnesení předloil předsedovi Senátu PČR.</w:t>
        <w:br/>
        <w:t>Díkuji za pozornost.</w:t>
        <w:br/>
        <w:t>Předseda Senátu Milo Vystrčil:</w:t>
        <w:br/>
        <w:t>Já také díkuji a tái se, zda si přeje vystoupit zpravodajka ÚPV, paní senátorka Ivana Váňová? Přeje, prosím.</w:t>
        <w:br/>
        <w:t>Senátorka Ivana Váňová:</w:t>
        <w:br/>
        <w:t>Váený pane předsedo, váené paní senátorky, váení páni senátoři. ÚPV se tímto návrhem zákona zabýval na své 2. schůzi dne 30. 10. a přijal toto usnesení. Doporučuje Senátu PČR schválit návrh zákona ve zníní postoupeném Poslaneckou snímovnou, určuje zpravodajkou výboru pro jednání o návrhu zákona na schůzi Senátu senátorku Váňovou a povířuje předsedu výboru, senátora Tomáe Golání, aby toto usnesení předloil předsedovi Senátu PČR. Díkuji.</w:t>
        <w:br/>
        <w:t>Předseda Senátu Milo Vystrčil:</w:t>
        <w:br/>
        <w:t>Já vám také díkuji. Nyní máme před sebou dví rozhodnutí. Zaprvé se tái, zda níkdo navrhuje podle § 107 jednacího řádu, aby Senát vyjádřil vůli návrhem zákona se nezabývat? Není tomu tak. A to druhé, na které jsem zapomníl, nyní to musím napravit, jetí musíme rozhodnout, zda vyhovíme ádosti vlády a podle § 118 odst. 1 projednáme návrh zákona ve zkráceném jednání. Já nyní navrhuji, abychom rozhodli o tom, e zákon projednáme ve zkráceném jednání, aby vechno bylo tak, jak to má být, by tady asi pochyb o tom, e to tak bude, není. Nikdo nepřiel, nikdo neodeel. Budeme hlasovat o tom, e vyhovujeme ádosti vlády a projednáváme návrh zákona ve zkráceném jednání. Spoutím hlasování a prosím o vyjádření vaeho názoru. Kdo je pro, tlačítko ANO a zvedne ruku. Kdo je proti, tlačítko NE a zvedne ruku.</w:t>
        <w:br/>
        <w:t>Při kvóru 38 v</w:t>
        <w:br/>
        <w:t>hlasování č. 3</w:t>
        <w:br/>
        <w:t>pro 74, návrh byl schválen.</w:t>
        <w:br/>
        <w:t>Zpravodajské zprávy zazníly, take otevírám rozpravu. Mám tady písemné přihláky, které jsou dví. První písemnou přihláku podal pan senátor Stanislav Balík, take ho prosím, aby se ujal slova. Připraví se s druhou písemnou přihlákou Martin Bednář. Prosím.</w:t>
        <w:br/>
        <w:t>Senátor Stanislav Balík:</w:t>
        <w:br/>
        <w:t>Váený pane předsedo, váené paní senátorky, váení páni senátoři, váený pane vicepremiére, rád bych ocenil, e osudy lidí zasaených letoními zářijovými povodními nejen na severní Moraví a ve Slezsku nezmizely z centra zájmu vlády a parlamentu, tak, jak zmizely z centra zájmu médií.</w:t>
        <w:br/>
        <w:t>Mám radost, jakkoli mluvit v souvislosti s takovou apokalypsou o radosti je zvlátní, e vedle níkolika zmíníných opatření, jako je oetřovné pro rodiče dítí či dávky mimořádné okamité pomoci na úhradu dočasného náhradního ubytování, přichází vláda s níčím, co tyto regiony skuteční potřebují. Kdy jsem tam před třemi týdny inkognito pomáhal otloukat vnitřní omítky na svém Jesenicku, míli lidé práví nejvítí strach, jak zvládnou zaplatit elektřinu za vysoueče, které tam bíí celé dny. Je moc dobře, e vláda přichází s tím, e zdvojnásobuje částku, kterou mohou lidé od státu dostat, z necelých 100 000 Kč na 194 400, respektive a na tuto částku. Je to dobře, skoro bych řekl, e to je klíčové. Potřebujeme, aby se to lidé dozvídíli, e mohou a mají vysouet. Práví teï v nadcházejícím chladném období. Přiznám se, e i já jsem se to dozvídíl a v souvislosti s předloeným tiskem. To znamená, prosím, jestli to sledují média, zkuste tuto zprávu co nejvíce rozířit.</w:t>
        <w:br/>
        <w:t>Proč ale vystupuji? Řeili jsme to ji včera na ÚPV, přesto bych byl rád, protoe ze samotného textu zákona to není úplní zřejmé, zda byste mohl, pane vicepremiére, objasnit, kdo na tuto dávku dosáhne a kdy bude moci být zúčtována. Vy jste mluvil o metodickém pokynu. Ale jestli to bude moné třeba i při vyúčtování energií v přítím roce, třeba v září, kdy jim přijdou doplatky...</w:t>
        <w:br/>
        <w:t>Druhá víc, jakkoli vím, e stát nemá fungovat jako pojiovna a e nemá nahrazovat její funkce, chci se zeptat, zda vláda přemýlí o pomoci i zasaeným ivnostníkům, aby se z tíchto u tak tíce zkouených regionů nestala úplná místa duchů, kde nebude otevřeno u vůbec nic.</w:t>
        <w:br/>
        <w:t>Tak jak jste o tom koneckonců mluvil, e by se tam ti lidé vůbec nevrátili. Díkuji vám.</w:t>
        <w:br/>
        <w:t>Předseda Senátu Milo Vystrčil:</w:t>
        <w:br/>
        <w:t>Já také díkuji. Druhá písemná přihláka je přihláka pana senátora Martina Bednáře. Prosím, pane senátore, abyste se i vy ujal slova. Připraví se paní senátorka Ivana Váňová.</w:t>
        <w:br/>
        <w:t>Senátor Martin Bednář:</w:t>
        <w:br/>
        <w:t>Váený pane předsedo, váené vedení Senátu, váený pane vicepremiére, váení senátoři, senátorky. Budu o níco kratí ne kolega, senátor. Zákon je nápomocný, zákon je operativní, zákon reaguje na naléhavou ádost potřebných. Jsem rád, e se také připravuje webinář pro starosty, kteří budou moci občanům ten zákon vysvítlit a být nápomocni práví při čerpání té pomoci.</w:t>
        <w:br/>
        <w:t>Pochopitelní, jak bylo zmíníno, velmi důleitý bude samotný metodický pokyn k tomuto zákonu. Pouze prosím o individuální přístup úřadů práce a jejich zamístnanců k tím jednotlivým občanům. Chci tímto na tomto místí podíkovat nejen úředníkům ministerstev, ale také chci podíkovat vládí a pochopitelní Poslanecké snímovní, vířím, e za chvilku i nám vem, e tento zákon podpoříme.</w:t>
        <w:br/>
        <w:t>Poslední víc, to je jenom drobnost, omlouvám se za ni, rád bych prostřednictvím pana předsedajícího doplnil pana senátora Voseckého, e o to náhradní ubytování nejde pouze v Čechách, ale také ve Slezsku a na Moraví, resp. v České republice. Díkuji.</w:t>
        <w:br/>
        <w:t>Předseda Senátu Milo Vystrčil:</w:t>
        <w:br/>
        <w:t>Díkuji. Dalí přihláenou je paní senátorka Ivana Váňová. Prosím, paní senátorko.</w:t>
        <w:br/>
        <w:t>Senátorka Ivana Váňová:</w:t>
        <w:br/>
        <w:t>Váený pane předsedo, váený pane ministře, váené kolegyní, váení kolegové. Jsem senátorka z povodní tíce postieného Moravskoslezského kraje. Krom toho jsem si tento tisk důkladní načetla díky tomu, e jsem byla na ÚPV jeho zpravodajkou. I proto mi dovolte uvést níkolik slov a předevím vyjádřit jetí jednou tomuto tisku podporu.</w:t>
        <w:br/>
        <w:t>1) Chci ocenit, e se tato podpora, toto povodňové oetřovné daří přijmout pomírní rychle. Je mi asi jasné, e postiení lidé to vidí jinak, e by byli pro jetí rychlejí pomoc státu i v této sociálníprávní oblasti. Ovem zde je moné čerpat podporu i zpítní, tedy a ke dni, kdy se přehnala povodňová vlna. V souvislosti s povodními byla zásadní pomoc Úřadu práce ČR, jeho mobilní týmy navtívily dle údajů ministerstva práce a sociálních vící více ne 60 lokalit.</w:t>
        <w:br/>
        <w:t>2) Chci vyzdvihnout i to, e zákon byl jinak v bouřlivém prostředí snímovny přijat pomírní konsensuální, předevím rychle, a to ve stavu legislativní nouze, tedy ve zkráceném reimu.</w:t>
        <w:br/>
        <w:t>3) Oceňuji to, e sociální správa plánuje rodičům posílat povodňové oetřovné po celou dobu uzavření zatopené koly, tedy od 13. září, případní do konce března přítího roku. Podle podkladů k zákonu výuku přeruilo 57 kol ze zaplavených regionů. Obvykle přeruení netrvalo déle ne 14 dnů. Dalích 12 kol přelo na vzdílávání na dálku.</w:t>
        <w:br/>
        <w:t>4) Podobní oceňuji, e pečující se budou moci doma s potomkem vystřídat, a to i vícekrát. Povauji to za logické a ulehčí to celkové logistice s rodinnou péčí.</w:t>
        <w:br/>
        <w:t>Vyzdvihuji té to, e předloha počítá se stejnými pravidly i pro lidi ve státních slubách při udílení sluebního volna. Oetřovné se zamýlí i pro dohodáře, pokud alespoň 3 mísíce před zavřením koly či zařízení platili nemocenské odvody, a také pro ivnostníky s nemocenským pojitíním.</w:t>
        <w:br/>
        <w:t>Chci vás, milé kolegyní a milí kolegové, vyzvat k podpoře tohoto tisku. Díkuji.</w:t>
        <w:br/>
        <w:t>Předseda Senátu Milo Vystrčil:</w:t>
        <w:br/>
        <w:t>Já vám také díkuji, paní senátorko. Do rozpravy se hlásí pan ministr. Prosím, pane ministře, máte slovo.</w:t>
        <w:br/>
        <w:t>Místopředseda vlády a ministr práce a sociálních vící ČR Marian Jurečka:</w:t>
        <w:br/>
        <w:t>Díkuji, díkuji i za vystoupení. Dovolím si na ní reagovat a shrnout níkteré víci, které tady zazníly v dotazech.</w:t>
        <w:br/>
        <w:t>Předpokládáme, e logicky se bude moci ádat o tu mimořádnou, zvýenou MOP na energie jak v průbíhu letoního, tak i v průbíhu celého přítího roku. V okamiku, kdy je potom odečet elektromírů, je zúčtování, pak přichází ten moment, aby ten človík přiel, doloil to úřadu práce. Úřad práce samozřejmí také bez níjakých velkých administrativních sloitostí chce zároveň mít informaci, e ta domácnost, ten dům nebo ten byt byl opravdu zasaen povodní.</w:t>
        <w:br/>
        <w:t>V zásadí dnes, bych řekl, drtivou vítinu tíchto lidí u máme, jak se říká, v té síti pomoci, protoe u dostávali tu mimořádnou okamitou pomoc bezprostřední v návaznosti na ty první dny a týdny po povodni.</w:t>
        <w:br/>
        <w:t>Jen připomenu, díkuji za to, e jste to tady níkteří zmínili, i úřady práce a jejich pracovníky, protoe na to jsem byl opravdu hrdý, e ten stát zafungoval. V okamiku, kdy ta povodeň se rozebíhla, u bíhem pondílí, to znamená 16., jsme ji přijímali první ádosti. V úterý, kdy jetí na části území byla stále povodeň, jsme začínali první peníze ji vyplácet. Ten stát zafungoval opravdu velmi dobře, velmi brzy, i díky spolupráci s obcemi, s integrovaným záchranným systémem. Jenom pro vai informaci, dnes ta částka je přes 400 milionů korun, které byly doručeny a vyplaceny tím domácnostem. Pomoc nekončí, my tam dnes máme samozřejmí i pomoc, která jde pro domácnosti, kdy potřebují opravit, vymínit či koupit nový kotel, nové tepelné čerpadlo. Ta technika, která je zasaena v tích domech a není funkční. To jsme se dohodli i s MP, co vezmeme na sebe my, příp. k čemu budou slouit peníze Státního fondu ivotního prostředí. To jsou také víci, které bíí.</w:t>
        <w:br/>
        <w:t>Tyto informace k této MOP, kterou takto upravujeme a zvyujeme, omlouvám se, e jsem tu částku neřekl přesní, je to 97 200 Kč, na ten dvojnásobek, neboli ten čtyřicetinásobek ivotního minima, to samozřejmí půjde do tích regionů. My ty informace postupní doplňujeme na sociální sítí, na kontaktní pracovití úřadů práce, na informační karty, které zasíláme i starostům dotčených obcí.</w:t>
        <w:br/>
        <w:t>Pokud jde o pomoc pro firmy a ivnostníky, ta se rozebíhla. Tyto subjekty mohou zaprvé ádat o to, e jim nebude účtováno penále, pokud nejsou schopni zaplatit své úhrady vůči finančním úřadům, ČSSZ. My jsme jasní řekli, e u ivnostníků, kteří přinesou potom daňové přiznání, budou v dubnu řeit celkové vyúčtování, případní potom platby za své činnosti, i tady jsme logicky připraveni s nimi udílat dalí splátkový kalendář, protoe třeba níkteří to své podnikání restartují, mají problém s cash flow. My jsme jasní řekli, e tady jsme schopni, připraveni jim vyjít maximální vstříc, tak, aby splňovali podmínky bezdlunosti, budou mít splátkový kalendář, budou splácet atd. Plus jsme se dohodli, e MPO ČR administruje zase přes Národní rozvojovou banku jak monost záruk pro podnikatele bankovních, tak i úvíry, které budou mít i odklad splatnosti, tzn. jak pro právnické, tak pro fyzické osoby, tak, aby tyto subjekty byly schopny načerpat si velmi rychle peníze, aby byli schopni fungovat.</w:t>
        <w:br/>
        <w:t>Pokud jde jetí o dalí aktivity, jenom připomenu, e my se samozřejmí snaíme o to komunikovat to se starosty i s ostatními aktéry, jako jsou třeba poskytovatelé sociálních slueb atd. Tady se třeba počítá i s tími kroky, jako je uvolníní státních pozemků, smína pro to, aby ty nemovitosti se mohly ustavit na jiných lokalitách na obci, abychom nedílali podruhé, potřetí to, co níkteří proili, e budou opravovat, budou stavít v lokalitách, kde se ani díky protipovodňovým opatřením nedá ta nemovitost ochránit. Navíc jsou to nemovitosti v aktivní zóní, tedy nepojistitelné. To se vechno, ten obrázek té pomoci, poskládá dohromady. Ty informace se snaíme dostávat do území.</w:t>
        <w:br/>
        <w:t>To jsou asi, myslím, e vechny ty podstatné víci, které tady zazníly, na které jsem chtíl reagovat. Počítáme s tím, e ta pomoc pobíí v přítích mísících. Dokonce jsme udílali i pomírní velké dotazníkové etření u níkolika set domácností, které čerpaly tu první mimořádnou okamitou pomoc, která byla kolem té částky 72 tisíc, abychom se doptali, jaké případní dalí kroky potřebují, jak to je s jejich bydlením. Take vycházíme i z tíchto dat pro tu dalí práci a pro to nastavování té pomoci do toho území.</w:t>
        <w:br/>
        <w:t>Tolik asi jsem chtíl jetí doplnit. Díkuji.</w:t>
        <w:br/>
        <w:t>Předseda Senátu Milo Vystrčil:</w:t>
        <w:br/>
        <w:t>Já vám díkuji, pane ministře. Protoe se nikdo dalí do obecné rozpravy nehlásí, obecnou rozpravu končím. Tái se pana navrhovatele, který práví s vystoupením skončil, jetí, zda nechce níco dodat? Předpokládám, e tomu tak není, pane ministře? Není, dobře. Tái se paní zpravodajky Váňové, zda nechce vystoupit? Nechce. Dostává se na garančního zpravodaje, pana senátora Voseckého. Prosím, pane garanční zpravodaji, abyste shrnul rozpravu a zopakoval, o čem budeme hlasovat.</w:t>
        <w:br/>
        <w:t>Senátor Jiří Vosecký:</w:t>
        <w:br/>
        <w:t>Díkuji za slovo, pane předsedající. K zákonu vystoupili dva senátoři, jedna paní senátorka, vichni tři ji podpořili. Padl jediný návrh, schválit návrh postoupený Poslaneckou snímovnou. Tak vás o to ádám. Díkuji.</w:t>
        <w:br/>
        <w:t>Předseda Senátu Milo Vystrčil:</w:t>
        <w:br/>
        <w:t>Díkuji. Budeme hlasovat po znílce o návrhu schválit ve zníní postoupeném Poslaneckou snímovnou.</w:t>
        <w:br/>
        <w:t>V sále je aktuální registrováno 75 senátorek a senátorů, kvórum je 38. Hlasujeme o návrhu schválit ve zníní postoupeném Poslaneckou snímovnou. Spoutím hlasování a prosím vás o vyjádření vaeho názoru. Kdo je pro, tlačítko ANO a zvedne ruku. Kdo je proti, tlačítko NE a zvedne ruku.</w:t>
        <w:br/>
        <w:t>Při</w:t>
        <w:br/>
        <w:t>hlasování č. 4</w:t>
        <w:br/>
        <w:t>, kvóru 38, pro 74. Návrh zákona byl schválen. Já vám, pane ministře, blahopřeji. Díkuji zpravodajům. Před dalím bodem se vystřídáme.</w:t>
        <w:br/>
        <w:t>1. místopředseda Senátu Jiří Draho:</w:t>
        <w:br/>
        <w:t>Váené kolegyní a kolegové, nyní budeme projednávat bod, kterým je</w:t>
        <w:br/>
        <w:t>Informace předsedy Senátu o organizaci schůzí Senátu</w:t>
        <w:br/>
        <w:t>Poádám pana předsedu Miloe Vystrčila, aby nás s touto informací seznámil.</w:t>
        <w:br/>
        <w:t>Předseda Senátu Milo Vystrčil:</w:t>
        <w:br/>
        <w:t>Dobrý den, váené paní senátorky, váení páni senátoři. Budu stručný, ale přesto povauji za správné, aby i tady veřejní zaznílo, jakým způsobem bude organizována práce senátorek a senátorů, i proto, aby bylo naprosto jasné a transparentní, jakým způsobem práce Senátu, senátorek a senátorů probíhá, protoe potom je skuteční monost i následní se soustředit, zda se tak díje. A také je to důleité pro spolupráci s Poslaneckou snímovnou.</w:t>
        <w:br/>
        <w:t>Vichni máte k dispozici podkladový materiál, ve kterém je návrh na to, jak bude vypadat harmonogram práce senátorek a senátorů. Znovu zdůrazňuji, e předpokládáme, e pokud to bude jen trochu moné, řídili bychom se třítýdenním cyklem, který předpokládá, e v jednom týdnu, tzv. senátorském týdnu, senátor pracuje zejména v regionu, ve své kanceláři, v druhém týdnu je v Senátu, zabývá se tím, e studuje a případní se účastní zasedání výborů, komisí a také svých senátorských klubů, a ten třetí týden se předpokládá, e potom zasedá plénum Senátu, tzn. setkáváme se tady v jednacím sále, předtím samozřejmí absolvujeme opít zasedání výborů, komisí a případní senátorských klubů. Do toho jetí patří setkání jak v regionu, tak přímo tady v Senátu, s tími, kterých se ty tisky, které projednáváme, týkají. To znamená, tento systém nám umoňuje maximální zefektivnit práci senátora a zároveň ji plánovat tak, aby skuteční naplno mohl vyuívat ten svůj potenciál, který mu mandát senátora poskytuje. Dnes jsem chtíl poprosit o to, abychom tento návrh toho systému vzali na vídomí, s tím, e samozřejmí bude docházet ke zmínám, nebo my jsme závislí z hlediska projednávání bodů na Poslanecké snímovní, tudí na základí chování Poslanecké snímovny pak se níkteré ty námi pevní stanovené termíny mohou mínit. Ale i tak je důleité, abychom vídíli, jaký je ten rámec pracovní toho senátora, zejména je důleité, aby to také veřejní zaznílo, e je to skuteční tak, e pokud senátor se své práci chce vínovat, té práce je tady více ne dost.</w:t>
        <w:br/>
        <w:t>Tolik ode mí. Dovoluji si poádat pana předsedajícího, aby po rozpraví byla tato moje informace vzata na vídomí. Díkuji.</w:t>
        <w:br/>
        <w:t>1. místopředseda Senátu Jiří Draho:</w:t>
        <w:br/>
        <w:t>Díkuji, pane předsedo. Prosím, zaujmíte místo u stolku zpravodajů. Otevírám rozpravu k tomuto bodu. Vidím, e do rozpravy se nikdo nehlásí. Rozpravu končím. Nepředpokládám, e by se pan předseda chtíl k neprobíhnuté rozpraví vyjádřit... Kolegyní, kolegové, můeme přistoupit k hlasování. Spustím znílku.</w:t>
        <w:br/>
        <w:t>V sále je momentální přítomno 75 senátorek a senátorů, kvórum pro přijetí je 38. Budeme hlasovat o návrhu, jak jej přednesl pan předseda Senátu Milo Vystrčil. Zahajuji hlasování. Kdo je pro návrh, zvedne ruku a stiskne tlačítko ANO. Kdo je proti tomuto návrhu, zvedne ruku a stiskne tlačítko NE.</w:t>
        <w:br/>
        <w:t>Při</w:t>
        <w:br/>
        <w:t>hlasování č. 5</w:t>
        <w:br/>
        <w:t>, při kvóru 38, pro návrh se vyslovilo 72 senátorek a senátorů. Návrh usnesení byl přijat. Díkuji, končím projednávání tohoto bodu.</w:t>
        <w:br/>
        <w:t>Předseda Senátu Milo Vystrčil:</w:t>
        <w:br/>
        <w:t>Dalím bodem je</w:t>
        <w:br/>
        <w:t>Vyslovení souhlasu Senátu se zřízením podvýborů</w:t>
        <w:br/>
        <w:t>V § 42 odst. 1 se praví: Kadý výbor můe zřídit pro řeení určité otázky nebo souboru otázek se souhlasem Senátu podvýbor. Usnesení výborů, které zřídily své podvýbory, vám byla rozdána na lavice. Vichni je máte před sebou.</w:t>
        <w:br/>
        <w:t>VÚZP ve svém usnesení č. 4 ze dne 30. října 2024 poádal Senát o vyslovení souhlasu se zřízením Podvýboru pro regiony v transformaci VÚZP. Prosím pana senátora Zbyňka Linharta, aby nás s tímto usnesením seznámil. Prosím, pane senátore, máte slovo.</w:t>
        <w:br/>
        <w:t>Senátor Zbyník Linhart:</w:t>
        <w:br/>
        <w:t>Váený pane předsedo, milé kolegyní, váení kolegové. Při jednání naeho výboru včera v polední pauze jsme přijali usnesení, čtvrté usnesení naeho výboru v tomto funkčním období, kde zřizujeme podvýbor pro regiony v transformaci. Schválili jsme podle původních dohod za členy tohoto podvýboru kolegy Martina Bednáře, Martina Krska, Zbyňka Linharta, Zdeňka Nytru, Jana Paparegu, Helenu Peatovou, Miroslava Plevného, Jana Schillera, Ivanu Váňovou a Janu Mračkovou Vildumetzovou. Za předsedu tohoto podvýboru jsme zvolili pana kolegu Martina Bednáře. Zároveň jsme schválili také statut tohoto podvýboru. Připomenu, e tento podvýbor fungoval u předchozí dví funkční období. Proto budeme navazovat na práci z tohoto čtyřletého období, která předcházela naemu 15. funkčnímu období. Tolik za ná výbor. Díkuji za pozornost.</w:t>
        <w:br/>
        <w:t>Předseda Senátu Milo Vystrčil:</w:t>
        <w:br/>
        <w:t>Já vám také díkuji, pane senátore. VSP ve svém usnesení č. 4 ze dne 30. 10. 2024 poádal Senát o vyslovení souhlasu se zřízením Podvýboru pro bydlení Výboru pro sociální politiku. Prosím pana senátora Lumíra Kantora, aby nás jako předseda VSP seznámil s usnesením. Prosím, pane senátore.</w:t>
        <w:br/>
        <w:t>Senátor Lumír Kantor:</w:t>
        <w:br/>
        <w:t>Milé kolegyní a váení kolegové, já si dovolím, včera se nám povedlo ustanovit zřízení podvýboru pro bydlení. Podáváme tedy návrh: Výbor zřizuje podvýbor pro bydlení. Volili jsme členy podvýboru, pana senátora a senátorky, Josefa Bazalu, Jana Holáska, Milui Horskou, Frantika Juru, Hanu Kordovou Marvanovou, Ondřeje Lochmana, Tomáe Navrátila, Adélu ípovou. Ve třetím bodí jsme zvolili předsedkyní výboru pro bydlení senátorku Hanu Kordovou Marvanovou. Dále jsme schválili statut podvýboru pro bydlení, který je přílohou tohoto usnesení. Byl jsem povířen předloit toto usnesení předsedovi Senátu PČR. Díkuji.</w:t>
        <w:br/>
        <w:t>Předseda Senátu Milo Vystrčil:</w:t>
        <w:br/>
        <w:t>Já vám také díkuji, pane předsedo. VVVK ve svém usnesení č. 4 ze dne 30. 10. 2024 poádal Senát o vyslovení souhlasu se zřízením Podvýboru pro sport VVVK. Prosím pana senátora Jiřího Růičku, který je předsedou tohoto výboru, aby nás s tímto usnesením seznámil. Prosím, pane předsedo, máte slovo.</w:t>
        <w:br/>
        <w:t>Senátor Jiří Růička:</w:t>
        <w:br/>
        <w:t>Váený pane předsedo, váené paní senátorky, páni senátoři. VVVK přijal na svém včerejím zasedání čtvrté usnesení, ve kterém zřizuje podvýbor pro sport, volí předsedou podvýboru senátora Tomáe Třetinu, dále zvolil jako členy podvýboru senátorku Víru Procházkovou a senátory Martina Bednáře, Tomáe Fialu, Frantika Juru, Josefa Klementa, Miroslava Kroce, Václava Lásku, Jana Látku, Ondřeje Lochmana, Jana Pirka, Jiřího Růičku, Jana Sobotku, Zbyňka Sýkoru a Davida imka. Zároveň výbor schválil statut podvýboru, který je přílohou tohoto usnesení. Díkuji za pozornost.</w:t>
        <w:br/>
        <w:t>Předseda Senátu Milo Vystrčil:</w:t>
        <w:br/>
        <w:t>Já vám také díkuji, pane senátore. VZVOB ve svém usnesení č. 4 ze dne 30. 10. 2024 poádal Senát o vyslovení souhlasu se zřízení Podvýboru pro vnitřní bezpečnost VZVOB. Prosím předsedu tohoto výboru, pana senátora Pavla Fischera, aby nás seznámil s usnesením výboru.</w:t>
        <w:br/>
        <w:t>Senátor Pavel Fischer:</w:t>
        <w:br/>
        <w:t>Váený pane předsedo, váené dámy, váení pánové. VZVOB přijal čtvrté usnesení na své 1. schůzi, která se konala včera, 30. 10. Zřizuje podvýbor pro vnitřní bezpečnost a integrovaný záchranný systém v souladu s příslunými paragrafy jednacího řádu Senátu. Tento výbor pro vnitřní bezpečnost a IZS si zvolil za členy podvýboru tyto senátory: Martina Červíčka, Marka Slabého, Zdeňka Nytru, Jiřího Voseckého, Lumíra Kantora, Petra típánka, Jana Látku, Frantika Juru, Janu Mračkovou Vildumetzovou, Roberta lachtu. A také zvolil předsedou tohoto podvýboru Martina Červíčka. Schválili jsme zároveň statut podvýboru pro vnitřní bezpečnost a IZS, který máte v příloze naeho usnesení. Díkuji.</w:t>
        <w:br/>
        <w:t>Předseda Senátu Milo Vystrčil:</w:t>
        <w:br/>
        <w:t>Já vám také díkuji, pane předsedo. VHZD ve svých usneseních č. 5 a 6 ze dne 30. 10. 2024 poádal Senát o vyslovení souhlasu se zřízením Podvýboru pro energetiku VHZD a dopravu a Podvýboru pro zemídílství VHZD. Já prosím pana senátora Miroslava Plevného, který je předsedou výboru, aby nás s tímito usneseními o zřízení podvýborů seznámil. Prosím, pane předsedo.</w:t>
        <w:br/>
        <w:t>Senátor Miroslav Plevný:</w:t>
        <w:br/>
        <w:t>Váený pane předsedo, váené kolegyní, váení kolegové, ná výbor na své 1. schůzi, která se konala včera, dne 30. 10. 2024, svým pátým usnesením zřídil podvýbor pro energetiku a dopravu. Členy tohoto podvýboru zvolil senátory a senátorky: Miroslava Bártu, Josefa Bazalu, Martina Červíčka, Jiřího Čunka, Jiřího Duka, Ondřeje Febera, Ondřeje Lochmana, Jana Paparegu, Evu Rajchmanovou, Ondřeje tírbu, Tomáe Třetinu a Hanu ákovou. Dále zvolil senátorku Hanu ákovou předsedkyní tohoto podvýboru.</w:t>
        <w:br/>
        <w:t>Zároveň na stejném jednání výboru jsme přijali esté usnesení, kterým jsme zřídili podvýbor pro zemídílství, a jako členy tohoto podvýboru jsme zvolili senátory: Josefa Bazalu, Martina Červíčka, Tomáe Czernina, Petra Fialu, Oldřicha Hájka, Jarmilu Smotlachovou, Petra típánka, Jarmilu Vítkovou a jako předsedu podvýboru jsme zvolili senátora Josefa Bazalu. Díkuji vám.</w:t>
        <w:br/>
        <w:t>Předseda Senátu Milo Vystrčil:</w:t>
        <w:br/>
        <w:t>Já vám také díkuji, pane předsedo. Tím jsme vyčerpali zprávy a ádosti o vyslovení souhlasu se zřízením podvýborů. Otevírám k tomuto bodu rozpravu. Do rozpravy se nikdo nehlásí, take rozpravu uzavírám. Před hlasováním o návrhu usnesení spustím znílku.</w:t>
        <w:br/>
        <w:t>Nyní přečtu návrh usnesení, o kterém budeme hlasovat. Senát souhlasí se zřízením Podvýboru pro bydlení Výboru pro sociální politiku, Podvýboru pro energetiku a dopravu VHZD, Podvýboru pro regiony v transformaci VÚZP, Podvýboru pro sport VVVK, Podvýboru pro vnitřní bezpečnost VZVOB, Podvýboru pro zemídílství VHZD. Tolik návrh na usnesení. Aktuální je registrováno 75 senátorek a senátorů, kvórum 38. Spoutím hlasování a prosím vás o hlasování. Kdo je pro, tlačítko ANO a zvedne ruku. Kdo je proti, tlačítko NE a zvedne ruku.</w:t>
        <w:br/>
        <w:t>Při</w:t>
        <w:br/>
        <w:t>hlasování č. 6</w:t>
        <w:br/>
        <w:t>, při kvóru 38, pro návrh 75 senátorek a senátorů, návrh byl schválen. Souhlas se zřízením výborů byl ve vech případech vysloven.</w:t>
        <w:br/>
        <w:t>Dalím bodem je</w:t>
        <w:br/>
        <w:t>Návrh na zkrácení lhůty pro projednání návrhu senátního návrhu zákona senátora Karla Zitterbarta a dalích senátorů, kterým se míní zákon č. 48/1997 Sb., o veřejném zdravotním pojitíní a o zmíní a doplníní níkterých souvisejících zákonů, ve zníní pozdíjích předpisů /senátní tisk č. 293/ ve výborech Senátu</w:t>
        <w:br/>
        <w:t>Tisk č.</w:t>
        <w:br/>
        <w:t>293</w:t>
        <w:br/>
        <w:t>Nyní udíluji slovo senátorovi Karlu Zitterbartovi, aby nás s tímto návrhem seznámil. Prosím, pane senátore.</w:t>
        <w:br/>
        <w:t>Senátor Karel Zitterbart:</w:t>
        <w:br/>
        <w:t>Váený pane předsedo, váené senátorky, váení senátoři, předstupuji před vás s prosbou o zkrácení lhůty pro projednání ve výborech tohoto tisku č. 293 z minulého funkčního období. Jde o návrh senátního návrhu zákona senátorů Zitterbarta, Krause a dalích. Řeíme v ním problematiku vstupu vakcín pro nepovinné očkování do systému veřejného zdravotního pojitíní. Jde o otázku urgentní. Snaíme se, aby vstup vakcín byl řeen transparentním procesem na základí správního řízení vedeného na Státním ústavu pro kontrolu léčiv (SÚKL). Z tohoto důvodu prosím o zkrácení lhůty pro projednání ve výboru pro zdravotnictví, který byl 9. 10. tady námi určen jako výbor garanční a výbor jediný. Díkuji za to.</w:t>
        <w:br/>
        <w:t>Předseda Senátu Milo Vystrčil:</w:t>
        <w:br/>
        <w:t>Já vám také díkuji, pane zpravodaji. Míl byste se posadit ke stolku zpravodajů. Otevírám rozpravu k tomuto bodu. Nikdo se nehlásí, rozpravu uzavírám. Tím pádem není, pane zpravodaji, k čemu se vyjadřovat. Já se omlouvám, e jsem vás poslal tam, kam jste ani chodit nemusel. Máme tady návrh usnesení, o kterém budeme hlasovat. Senát zkracuje se souhlasem navrhovatelů lhůtu pro projednání návrhu senátního návrhu zákona ve výborech Senátu o 20 dní. Protoe nikdo nepřiel, nikdo neodeel a je stále registrováno 75 senátorek a senátorů, nebudu spoutít znílku a rovnou spoutím hlasování a prosím vás o vyjádření vaeho názoru.</w:t>
        <w:br/>
        <w:t>Kdo je pro, tlačítko ANO a zvedne ruku. Kdo je proti, tlačítko NE a zvedne ruku.</w:t>
        <w:br/>
        <w:t>Při</w:t>
        <w:br/>
        <w:t>hlasování č. 7</w:t>
        <w:br/>
        <w:t>, kvóru 38, pro návrh 73, návrh byl schválen. Navrhovatelům blahopřeji.</w:t>
        <w:br/>
        <w:t>Dalím bodem je</w:t>
        <w:br/>
        <w:t>Volba vedoucích stálých delegací Parlamentu České republiky</w:t>
        <w:br/>
        <w:t>Dávám slovo předsedovi volební komise Janu Teclovi, aby nám sdílil návrhy na kandidáty a dalí pokyny ke konání voleb. Prosím, pane předsedo.</w:t>
        <w:br/>
        <w:t>Senátor Jan Tecl:</w:t>
        <w:br/>
        <w:t>Díkuji za slovo, váený pane předsedo, váené kolegyní, váení kolegové. Dovoluji si vás informovat, e volební komise Senátu obdrela návrh senátorského klubu ODS a TOP 09, kterým klub navrhuje na funkci vedoucí Stálé delegace PČR do Parlamentního shromádíní Rady Evropy senátorku Miroslavu Nímcovou, a návrh senátorského klubu Starostové a nezávislí, kterým klub navrhuje na funkci vedoucí Stálé delegace PČR do Parlamentního shromádíní Unie pro Středomoří senátora Ivo Trela.</w:t>
        <w:br/>
        <w:t>Konstatuji, e pro volbu vedoucího stálé delegace pouijí přísluná ustanovení volebního řádu pro volbu předsedy komise Senátu.</w:t>
        <w:br/>
        <w:t>Nyní k úpraví hlasovacího lístku. Na modrém hlasovacím lístku je uvedeno jméno senátorky Miroslavy Nímcové a před jejím jménem je pořadové číslo 1. Na bílém hlasovacím lístku je uvedeno jméno senátora Ivo Trela s pořadovým číslem 1. Na obou hlasovacích lístcích vyjádříte svůj souhlas s kandidátem zakroukováním pořadového čísla 1 před jeho jménem. Svůj nesouhlas s kandidátem vyjádříte překrtnutím pořadového čísla 1 písmenem X nebo kříkem. Pořadové číslo musí být tedy vdy označeno, jiný způsob označení nebo neoznačení způsobuje, e volební lístek bude neplatný.</w:t>
        <w:br/>
        <w:t>V 1. kole je zvolen kandidát, který získal nadpoloviční vítinu hlasů přítomných senátorů. Pokud kandidát nezíská nadpoloviční vítinu hlasů přítomných senátorů, bude se konat 2. kolo 1. volby, do kterého postupuje nezvolený kandidát. V 2. kole je zvolen kandidát, který získal nadpoloviční vítinu hlasů přítomných senátorů. Nebyl-li vedoucí delegace zvolen ani v 2. kole, koná se nová volba podle volebního řádu.</w:t>
        <w:br/>
        <w:t>Prosím členy volební komise, aby se poté, co předsedající přeruí projednávání tohoto bodu, dostavili do volební místnosti. Volba bude zahájena bezprostřední po přeruení schůze. Vydávání hlasovacích lístků a samotná volba bude trvat 10 minut a sčítání lístků pak 5 minut, dohromady tedy 15 minut, které bych doporučil jako dobu přeruení schůze Senátu.</w:t>
        <w:br/>
        <w:t>Výsledek hlasování vám sdílím bezprostřední po zahájení přerueného projednávání tohoto bodu programu schůze Senátu.</w:t>
        <w:br/>
        <w:t>Nyní vracím slovo panu předsedovi.</w:t>
        <w:br/>
        <w:t>Předseda Senátu Milo Vystrčil:</w:t>
        <w:br/>
        <w:t>Já vám díkuji, pane předsedo. Otevírám rozpravu k tomuto bodu. Do rozpravy se nikdo nehlásí, rozpravu uzavírám. Na základí sdílení pana předsedy volební komise vyhlauji přestávku, nebo přeruuji schůzi na vykonání volby do 11:18 hodin.</w:t>
        <w:br/>
        <w:t>(Jednání přerueno v 10.53 hodin.)</w:t>
        <w:br/>
        <w:t>(Jednání opít zahájeno v 11.18 hodin.)</w:t>
        <w:br/>
        <w:t>Váené senátorky, váení senátoři, je 11:18 hodin. Poprosím pana předsedu volební komise, aby nás seznámil s výsledky volby.</w:t>
        <w:br/>
        <w:t>Senátor Jan Tecl:</w:t>
        <w:br/>
        <w:t>Díkuji za slovo, váené kolegyní, váení kolegové, dovolte mi, abych vás seznámil se zápisem o volbí vedoucí Stálé delegace PČR do Parlamentního shromádíní Rady Evropy konané dne 31. října 2024. Počet vydaných hlasovacích lístků: 74. Počet odevzdaných platných i neplatných hlasovacích lístků: 74. Počet neodevzdaných hlasovacích lístků: 0. Pro senátorku Miroslavu Nímcovou bylo odevzdáno 58 platných hlasů. Paní senátorka byla zvolena v 1. kole 1. volby. Já jí blahopřeji.</w:t>
        <w:br/>
        <w:t>Zároveň mi dovolte, abych vás seznámil se zápisem o volbí vedoucího Stálé delegace PČR do Parlamentního shromádíní Unie pro Středomoří konané dne 31. října 2024. Počet vydaných hlasovacích lístků: 74. Počet odevzdaných platných i neplatných hlasovacích lístků: 74. Počet neodevzdaných hlasovacích lístků: 0. Pro senátora Ivo Trela bylo odevzdáno 73 platných hlasů. Pan senátor byl zvolen v 1. kole 1. volby. I jemu blahopřeji.</w:t>
        <w:br/>
        <w:t>Předseda Senátu Milo Vystrčil:</w:t>
        <w:br/>
        <w:t>Já vám díkuji, pane předsedo volební komise, tím končím projednávání tohoto bodu. Zároveň před ukončením konání této schůze, 2. schůze Senátu, sdíluji, e se uvidíme 20. listopadu, pokud nenastanou níjaké nepředpokládané události, na 3. schůzi Senátu. Končím dnení zasedání, díkuji vám za to, e jste se zúčastnili.</w:t>
        <w:br/>
        <w:t>(Jednání ukončeno v 11.20 hodin.)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