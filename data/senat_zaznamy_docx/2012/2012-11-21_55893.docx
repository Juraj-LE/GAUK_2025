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2012-11-21</w:t>
        <w:br/>
        <w:t>Zdroj: https://www.senat.cz/xqw/webdav/pssenat/original/66376/55893</w:t>
        <w:br/>
        <w:t>Staženo: 2025-06-14 17:51:35</w:t>
        <w:br/>
        <w:t>============================================================</w:t>
        <w:br/>
        <w:br/>
        <w:t>Parlament České republiky, Senát</w:t>
        <w:br/>
        <w:t>9. funkční období</w:t>
        <w:br/>
        <w:t>Tísnopisecká zpráva</w:t>
        <w:br/>
        <w:t>z 1. schůze Senátu</w:t>
        <w:br/>
        <w:t>(1. den schůze  21.11.2012)</w:t>
        <w:br/>
        <w:t>(Jednání zahájeno v 10.01 hodin.)</w:t>
        <w:br/>
        <w:t>Předseda Senátu Milan tích:</w:t>
        <w:br/>
        <w:t>Váené paní senátorky, váení páni senátoři, kolegyní a kolegové, váení hosté, dovolte, abych vás vechny přivítal na 1. schůzi Senátu Parlamentu České republiky v 9. funkčním období.</w:t>
        <w:br/>
        <w:t>Na úvod naeho jednání zazní státní hymna České republiky.</w:t>
        <w:br/>
        <w:t>(Přítomní povstávají  zaznívá státní hymna České republiky  přítomni usedají.)</w:t>
        <w:br/>
        <w:t>Tímto jsme zahájili 1. schůzi Senátu Parlamentu České republiky v novém  funkčním období. Vítám mezi námi zejména noví zvolené senátorky a senátory a tím, kteří ji mezi námi nezasedají, jetí jednou díkuji za jejich práci odvedenou v Senátu Parlamentu České republiky.</w:t>
        <w:br/>
        <w:t>Tuto schůzi svolal předseda Senátu na návrh Organizačního výboru podle § 26 odst. 2 zákona o jednacím řádu Senátu. Pozvánka na dnení schůzi vám byla zaslána v pondílí 5. listopadu 2012.</w:t>
        <w:br/>
        <w:t>Z dnení schůze se omluvil pan senátor Zdeník Schwarz.</w:t>
        <w:br/>
        <w:t>Noví zvolené senátory ádám, aby do sloení slibu, jím se ujmou výkonu svého mandátu, zatím nehlasovali.</w:t>
        <w:br/>
        <w:t>A nyní stanovíme pořad 1. schůze Senátu. Písemný návrh jste obdreli a tái se, zda níkdo z vás má níjaký dalí návrh či návrh na zmínu nebo doplníní pořadu dnení schůze. Není tomu tak.</w:t>
        <w:br/>
        <w:t>Budeme tedy hlasovat o návrhu pořadu schůze tak, jak jsme ho obdreli. A nyní hlasovací znílkou přizvu k hlasování. (Pardon, malá chybička... Opomníl jsem si vzít hlasovací kartu, a nemohu zahájit hlasování, musíte chvilku vydret. U to bude, díkuji.)</w:t>
        <w:br/>
        <w:t>A nyní budeme hlasovat o pořadu schůze jako celku, tak jak jej navrhl Organizační výbor a jak jste jej obdreli v písemných podkladech.</w:t>
        <w:br/>
        <w:t>Zahajuji hlasování. Kdo souhlasí, stiskne tlačítko ANO a zvedne ruku. Kdo je proti návrhu, stiskne tlačítko NE a zvedne ruku.</w:t>
        <w:br/>
        <w:t>hlasování pořadové č. 1</w:t>
        <w:br/>
        <w:t>bylo registrováno 51 senátorek a senátoru, kteří mají v tuto chvíli právo hlasovat, kvorum pro přijetí 26, pro návrh 51, proti nikdo. Návrh byl schválen. Díkuji vám.</w:t>
        <w:br/>
        <w:t>Dříve, ne přistoupíme k dalímu bodu, kterým je zpráva mandátového a imunitního výboru o výsledku zkoumání, zda byli jednotliví senátoři platní zvoleni, chci připomenout zníní § 41 odst. 1 písm. a) jednacího řádu, podle ního mandátový a imunitní výbor zkoumá, zda jednotliví senátoři byli platní zvoleni a svá zjitíní předkládá Senátu.</w:t>
        <w:br/>
        <w:t>Zpráva mandátového a imunitního výboru o výsledku zkoumání, zda byli jednotliví senátoři platní zvoleni</w:t>
        <w:br/>
        <w:t>A nyní ji udíluji slovo zpravodaji mandátového a imunitního výboru a ádám ho, aby nás informoval o závírech jednání výboru. Prosím pana senátora Miroslava Nenutila, aby se ujal slova.</w:t>
        <w:br/>
        <w:t>Senátor Miroslav Nenutil:</w:t>
        <w:br/>
        <w:t>Díkuji za slovo. Váený pane předsedající, váené paní senátorky, váení páni senátoři, váení občané. Je mi potíením, e vás mohu informovat, e mandátový a imunitní výbor přijal na své 8. schůzi konané dne 20. listopadu 2012 usnesení č. 15, s jeho obsahem vás nyní seznámím:</w:t>
        <w:br/>
        <w:t>Mandátový a imunitní výbor ovířil platnost volby 27 senátorů zvolených ve druhém kole voleb dne 19. a 20. října 20 ve volebních obvodech číslo: 2, 5, 8, 11, 14, 17, 20, 23, 26, 29, 32, 35, 38, 41, 44, 47, 50, 53, 56, 59, 62, 65, 68, 71, 74, 77 a 80.</w:t>
        <w:br/>
        <w:t>Ovíření probíhlo v souladu s § 41 odst. 1 písm. a) zákona č. 107/1999 Sb., o jednacím řádu Senátu, ve zníní pozdíjích předpisů.</w:t>
        <w:br/>
        <w:t>Mandátový a imunitní výbor doporučuje Senátu přijmout zjitíní mandátového a imunitního výboru, kterým se potvrzuje, e není překáek, aby noví zvolení senátoři sloili Ústavou předepsaný slib. Mandátový a imunitní výbor povířuje místopředsedu výboru senátora Miroslava Nenutila, aby s tímto usnesením seznámil Senát.</w:t>
        <w:br/>
        <w:t>Nyní ádám pana předsedajícího, aby k této zpráví zahájil rozpravu.</w:t>
        <w:br/>
        <w:t>Předseda Senátu Milan tích:</w:t>
        <w:br/>
        <w:t>Ano, díkuji vám, pane senátore. Prosím, abyste zaujal místo u stolku zpravodajů, a otevírám rozpravu. Kdo se hlásí do rozpravy? Nikdo se nehlásí, rozpravu uzavírám a ádám jetí jednou pana zpravodaje, aby pro úplnost přečetl návrh usnesení, o kterém následní budeme hlasovat. Prosím.</w:t>
        <w:br/>
        <w:t>Senátor Miroslav Nenutil:</w:t>
        <w:br/>
        <w:t>Paní senátorky, páni senátoři, seznámím vás s návrhem usnesení Senátu z jeho první schůze, konané dne 21. listopadu roku 2012, ke zpráví mandátového a imunitního výboru o výsledku zkoumání, zda byli jednotliví senátoři platní zvoleni.</w:t>
        <w:br/>
        <w:t>Senát bere na vídomí usnesení mandátového a imunitního výboru číslo 15 ze dne 20. listopadu roku 2012 k ovíření platnosti volby senátorů, zvolených ve volbách do Senátu Parlamentu ČR v říjnu 2012. Díkuji za slovo.</w:t>
        <w:br/>
        <w:t>Předseda Senátu Milan tích:</w:t>
        <w:br/>
        <w:t>Také vám díkuji, pane senátore. V sále je přítomno 53 senátorek a senátorů, kvórum pro přijetí je 27. Budeme hlasovat o usnesení, tak jak jej navrhl pan senátor zpravodaj Miroslav Nenutil.</w:t>
        <w:br/>
        <w:t>Zahajuji hlasování. Kdo souhlasí, stiskne tlačítko ANO a zvedne ruku. Kdo je proti návrhu, stiskne tlačítko NE a zvedne ruku.</w:t>
        <w:br/>
        <w:t>Hlasování číslo 2,</w:t>
        <w:br/>
        <w:t>registrováno 53, kvórum pro přijetí 27, pro návrh se vyslovilo kladní 53, proti nikdo, návrh byl schválen, končím projednávání tohoto bodu.</w:t>
        <w:br/>
        <w:t>Váené paní senátorky, váení páni senátoři, nyní můeme přistoupit k dalímu bodu naí schůze.</w:t>
        <w:br/>
        <w:t>Slib senátorů</w:t>
        <w:br/>
        <w:t>Podle čl. 23 Ústavy ČR skládá senátor slib na 1. schůzi Senátu, které se zúčastní. V souladu s jednacím řádem tak učiní pronesením slova "slibuji" a podáním ruky tomu, do jeho rukou slib skládá. Sloení slibu poté senátor stvrdí svým podpisem.</w:t>
        <w:br/>
        <w:t>V této souvislosti připomínám jetí čl. 25 Ústavy ČR, který řeí zánik mandátu, v ním je uvedeno, e mandát zaniká mj. odepřením slibu nebo sloením slibu s výhradou.</w:t>
        <w:br/>
        <w:t>Vlastní akt slibu probíhne takto: Nejmladí senátor Senátu pan Tomio Okamura přednese Ústavou předepsaný slib a jako první z noví zvolených senátorů jej sloí do rukou předsedajícího 1. schůze Senátu v 9. funkčním období. Poté senátor Tomio Okamura bude číst jména noví zvolených senátorů podle čísel jejich volebních obvodů, a ti budou postupní přistupovat k předsedajícímu. Slib vykonají pronesením slova "slibuji" a podáním ruky. Svůj slib poté stvrdí podpisem.</w:t>
        <w:br/>
        <w:t>A nyní probíhne slib senátorů. Prosím vás, abyste vichni povstali, a zároveň prosím pana senátora Tomia Okamuru, aby přistoupil před řečnický pult a přečetl slib, daný Ústavou České republiky.</w:t>
        <w:br/>
        <w:t>Senátor Tomio Okamura:</w:t>
        <w:br/>
        <w:t>Slibuji vírnost České republice. Slibuji, e budu zachovávat její Ústavu a zákony. Slibuji na svou čest, e budu svůj mandát vykonávat v zájmu veho lidu a podle svého nejlepího vídomí a svídomí. To slibuji.</w:t>
        <w:br/>
        <w:t>(Vichni jmenovaní senátoři postupní přicházejí před předsednický stůl a skládají do rukou předsedy Senátu Milana tícha slib.)</w:t>
        <w:br/>
        <w:t>Pan senátor Berka Zdeník.</w:t>
        <w:br/>
        <w:t>Pan senátor Homolka Václav.</w:t>
        <w:br/>
        <w:t>Paní senátorka Emmerová Milada.</w:t>
        <w:br/>
        <w:t>Pan senátor Látka Jan.</w:t>
        <w:br/>
        <w:t>Pan senátor esták Jiří.</w:t>
        <w:br/>
        <w:t>Pan senátor Grulich Tomá.</w:t>
        <w:br/>
        <w:t>Paní senátorka Syková Eva.</w:t>
        <w:br/>
        <w:t>Paní senátorka Filipiová Daniela.</w:t>
        <w:br/>
        <w:t>Pan senátor Michálek Libor.</w:t>
        <w:br/>
        <w:t>Pan senátor Mezian Hassan.</w:t>
        <w:br/>
        <w:t>Pan senátor Kubera Jaroslav.</w:t>
        <w:br/>
        <w:t>Pan senátor Zeman Jaroslav.</w:t>
        <w:br/>
        <w:t>Pan senátor Jermář Jaromír.</w:t>
        <w:br/>
        <w:t>Pan senátor Jenita Ludík</w:t>
        <w:br/>
        <w:t>Pan senátor Veleba Jan.</w:t>
        <w:br/>
        <w:t>Pan senátor Franc Lubomír.</w:t>
        <w:br/>
        <w:t>Pan senátor Martínek Radko.</w:t>
        <w:br/>
        <w:t>Pan senátor Bublan Frantiek.</w:t>
        <w:br/>
        <w:t>Pan senátor Hajda Jan.</w:t>
        <w:br/>
        <w:t>Paní senátorka Wagnerová Elika.</w:t>
        <w:br/>
        <w:t>Paní senátorka Sekaninová Boena.</w:t>
        <w:br/>
        <w:t>Pan senátor Bro Zdeník.</w:t>
        <w:br/>
        <w:t>Pan senátor Plaček Vladimír.</w:t>
        <w:br/>
        <w:t>Pan senátor Sulovský Leopold.</w:t>
        <w:br/>
        <w:t>Pan senátor Vícha Petr.</w:t>
        <w:br/>
        <w:t>Pan senátor Čunek Jiří.</w:t>
        <w:br/>
        <w:t>Předseda Senátu Milan tích:</w:t>
        <w:br/>
        <w:t>Prosím, posaïte se.</w:t>
        <w:br/>
        <w:t>Váené paní senátorky, váení páni senátoři, kteří jste nyní sloili slib, dovolte, abych vám jetí jednou blahopřál a konstatoval, e od tohoto okamiku jste právoplatnými členy Senátu Parlamentu České republiky.</w:t>
        <w:br/>
        <w:t>Abychom se mohli účastnit, resp. vichni, to znamená vy noví, dalího hlasování, je třeba aktualizovat databázi senátorů.</w:t>
        <w:br/>
        <w:t>Vyhlauji přestávku na 15 minut, to znamená do 10.45 hodin.</w:t>
        <w:br/>
        <w:t>(Jednání přerueno v 10.27 hodin.)</w:t>
        <w:br/>
        <w:t>(Jednání opít zahájeno v 10.45 hodin.)</w:t>
        <w:br/>
        <w:t>Předseda Senátu Milan tích:</w:t>
        <w:br/>
        <w:t>Váené paní senátorky, váení páni senátoři, přední prosím o klid. Upozorňuji vás, abyste se zaregistrovali svými kartami znovu.</w:t>
        <w:br/>
        <w:t>Dalím bodem je</w:t>
        <w:br/>
        <w:t>Informace předsedy volební komise o ustavení volební komise a o volbí jejích funkcionářů</w:t>
        <w:br/>
        <w:t>Skupina senátorů delegovaná senátorskými kluby na základí parity ustavila podle § 48 odst. 2 jednacího řádu dle návrhu senátorských klubů volební komisi. Členové volební komise se ji seli a provedli kroky předepsané v článku 1 bodu 4 volebního řádu, to znamená, e zvolili ze svého středu předsedu, místopředsedkyni a dva ovířovatele. Toto jsme ji mohli pro urychlení naeho jednání učinit, nebo volební komisi Senát nevolí, pouze její ustavení skupinou senátorů bere na vídomí.</w:t>
        <w:br/>
        <w:t>Předsedou volební komise byl zvolen Tomá Kladívko. Váený pane senátore, seznamte nás s jednotlivými členy komise, které ádám, aby po přečtení svého jména povstali. Prosím.</w:t>
        <w:br/>
        <w:t>Senátor Tomá Kladívko:</w:t>
        <w:br/>
        <w:t>Díkuji za slovo. Váený pane předsedo a předsedající, váené kolegyní, váení kolegové, dovoluji si vás informovat, e volební komise Senátu, kterou ustavila iniciativní skupina senátorů, zvolila na své 1. schůzi konané dne 20. listopadu 2012, předsedou komise mí, Tomáe Kladívka. Zároveň bych vám představil místopředsedkyni komise paní senátorku Hanu Doupovcovou, dva ovířovatele komise  senátory Luïka Jenitu a senátora Libora Michálka. Dále mi dovolte představit dalí členy volební komise. Jsou to: pan senátor Tomio Okamura, pan senátor Jaromír Strnad, pan senátor Jaroslav Sykáček a pan senátor Martin Tesařík. (Jmenovaní se představili povstáním.)</w:t>
        <w:br/>
        <w:t>Na závír vás seznámím s usneseními č. 1 a č. 2, které volební komise přijala na své 1.  schůzi.</w:t>
        <w:br/>
        <w:t>První usnesení z 1. schůze konané dne 20. listopadu 2012 k volbí ovířovatelů volební komise:</w:t>
        <w:br/>
        <w:t>Komise zvolila ovířovateli komise senátora Luïka Jenitu a senátora Libora Michálka.</w:t>
        <w:br/>
        <w:t>Usnesení č. 2 z 1. schůze konané dne 20. listopadu 2012 k volbí předsedy a místopředsedy volební komise:</w:t>
        <w:br/>
        <w:t>Komise</w:t>
        <w:br/>
        <w:t>1. Zvolila předsedou komise senátora Tomáe Kladívka.</w:t>
        <w:br/>
        <w:t>2. Zvolila místopředsedkyní komise senátorku Hanu Doupovcovou.</w:t>
        <w:br/>
        <w:t>3. Povířuje předsedu komise, aby s tímto usnesením seznámil Senát.</w:t>
        <w:br/>
        <w:t>Díkuji za pozornost.</w:t>
        <w:br/>
        <w:t>Pane předsedající, máte slovo.</w:t>
        <w:br/>
        <w:t>Předseda Senátu Milan tích:</w:t>
        <w:br/>
        <w:t>Díkuji vám, pane senátore. Nyní otevírám rozpravu. Kdo si přeje vystoupit? Nikdo se nehlásí, rozpravu uzavírám. Pro pořádek, ne budeme hlasovat, jetí jednou ádám pana zpravodaje, aby přečetl návrh usnesení, o kterém budeme hlasovat.</w:t>
        <w:br/>
        <w:t>Senátor Tomá Kladívko:</w:t>
        <w:br/>
        <w:t>Ano. Usnesení, o kterém bychom hlasovali, zní:</w:t>
        <w:br/>
        <w:t>Senát bere na vídomí ustavení volební komise v tomto sloení: předseda Tomá Kladívko, místopředseda Hana Doupovcová, ovířovatelé Ludík Jenita a Libor Michálek, členové Tomio Okamura, Jaromír Strnad, Jaroslav Sykáček a Martin Tesařík.</w:t>
        <w:br/>
        <w:t>Předseda Senátu Milan tích:</w:t>
        <w:br/>
        <w:t>Díkuji a můeme přistoupit k hlasování.</w:t>
        <w:br/>
        <w:t>Zahajuji hlasování. Kdo souhlasí, stiskne tlačítko ANO a zvedne ruku. Kdo je proti tomuto návrhu, stiskne tlačítko NE a zvedne ruku. Díkuji vám.</w:t>
        <w:br/>
        <w:t>hlasování č. 3</w:t>
        <w:br/>
        <w:t>registrováno 78, kvorum pro přijetí 40, pro návrh 76, proti nikdo. Návrh byl přijat a konstatuji, e jsme vzali na vídomí ustavení volební komise. Díkuji panu předsedovi.</w:t>
        <w:br/>
        <w:t>Dalím bodem pořadu je</w:t>
        <w:br/>
        <w:t>Volba předsedy Senátu</w:t>
        <w:br/>
        <w:t>Udíluji slovo předsedovi volební komise, aby přednesl návrhy na kandidáty. Prosím, pane předsedo.</w:t>
        <w:br/>
        <w:t>Senátor Tomá Kladívko:</w:t>
        <w:br/>
        <w:t>Díkuji, pane předsedo. Váený pane předsedající, váené paní kolegyní, váení kolegové, dovoluji si vás informovat, e volební komise Senátu ve stanovené lhůtí obdrela jediný návrh na předsedu Senátu Parlamentu České republiky. Jedná se o návrh senátorského klubu ČSSD, který navrhuje do funkce předsedy Senátu Parlamentu České republiky pana senátora Milana tícha.</w:t>
        <w:br/>
        <w:t>Předseda Senátu Milan tích:</w:t>
        <w:br/>
        <w:t>Díkuji, pane předsedo. A nyní otevírám rozpravu. Přihlásil se předseda klubu sociální demokracie pan senátor Petr Vícha, prosím.</w:t>
        <w:br/>
        <w:t>Senátor Petr Vícha:</w:t>
        <w:br/>
        <w:t>Váený pane předsedající, milé kolegyní, váení kolegové. Prosím vás, abyste s pochopením omluvili mou velkou trému, neb je to mé prvé vystoupení v tomto slovutném Senátu po sloení senátorského slibu.</w:t>
        <w:br/>
        <w:t>V roce 2003 bylo Vladimíru pidlovi vytýkáno, kdy v prezidentské volbí přestavil kandidáta sociální demokracie slovy: Naím kandidátem je Milo Zeman.</w:t>
        <w:br/>
        <w:t>Dámy a pánové, vzhledem k osobnosti Milana tícha, vzhledem k tomu, e je v tomto Senátu od roku 1996, tedy od samotného zaloení Senátu, vzhledem k jeho velkým manaerským a ivotním zkuenostem z pozice předsedy Českomoravské konfederace odborových svazů, vzhledem k tomu, e jeho krédem je spíe spojovat ne rozdílovat a vzhledem k tomu, e má zkuenosti také s vedením Senátu, neb byl místopředsedou a poslední dva roky předsedou Senátu, snad mní v budoucnu nebude vytýkáno, e pouze řeknu, e kandidátem sociální demokracie na funkci předsedy Senátu je Milan tích. Díkuji za pozornost. (Souhlasné bouchání do stolů.)</w:t>
        <w:br/>
        <w:t>Předseda Senátu Milan tích:</w:t>
        <w:br/>
        <w:t>Díkuji vám, pane senátore. A kdo dalí se hlásí do rozpravy? Přihláena je paní senátorka Marta Bayerová.</w:t>
        <w:br/>
        <w:t>Senátorka Marta Bayerová:</w:t>
        <w:br/>
        <w:t>Váený pane předsedající, váené kolegyní a kolegové, zvlátí noví kolegové a kolegyní. Já chci říct pouze jednu jedinou vítu. I kdy si ze mí část sociální demokracie dílá legraci, přesto mohu mluvit za nás dva komunistické senátory, e se plní ztotoňujeme s tím, co tady bylo řečeno - a pana senátora Milana tích podporujeme na předsedu Senátu. Díkuji za pozornost.</w:t>
        <w:br/>
        <w:t>Předseda Senátu Milan tích:</w:t>
        <w:br/>
        <w:t>Také díkuji. A tái se, kdo se jetí hlásí do rozpravy? Nikdo se nehlásí, rozpravu uzavírám. A udíluji slovo předsedovi volební komise, aby přednesl dalí pokyny ke konání volby. Prosím, pane předsedo.</w:t>
        <w:br/>
        <w:t>Senátor Tomá Kladívko:</w:t>
        <w:br/>
        <w:t>Díkuji za slovo. Váený pane předsedající, dámy a pánové, nyní je na mní, abych vás seznámil s průbíhem samotné volby předsedy Senátu.</w:t>
        <w:br/>
        <w:t>Pro nae nové kolegy uvádím, e volba se uskuteční v Prezidentském salónku, který se nachází po levé straní nedaleko prezence. Před salónkem jsou na stolech, u kterých sedí pracovnice Kanceláře Senátu, umístíny prezenční listiny, do kterých se, prosím, vdy před kadou volbou podepíete a teprve poté obdríte hlasovací lístek, který v salónku za paravánem označíte a vhodíte do zapečetíné urny.</w:t>
        <w:br/>
        <w:t>Na hlasovacím lístku pro 1. kolo první volby předsedy Senátu je uvedeno pouze jedno jméno, před kterým je pořadové číslo, tak jak to vyaduje volební řád. Pod č. 1 je uveden jediný kandidát na předsedu Senátu, a to senátor Milan tích.</w:t>
        <w:br/>
        <w:t>Nyní vás seznámím se způsobem označení hlasovacího lístku podle článku 2 bod 9 volebního řádu a prosím, abyste dávali pozor.</w:t>
        <w:br/>
        <w:t>Senátor volí předsedu Senátu tak, e na hlasovacím lístku vyjádří:</w:t>
        <w:br/>
        <w:t>a) souhlas s jedním z kandidátů zakroukováním pořadového čísla před jeho jménem. Pořadová čísla před jmény ostatních kandidátů překrtne písmenem X nebo kříkem. V tomto případí ovem jiní kandidáti nejsou;</w:t>
        <w:br/>
        <w:t>b) senátor vyjádří nesouhlas s tímto kandidátem překrtnutím pořadového čísla před jeho jménem, to znamená, e hlasovací lístek musí být vdy označen buï kroukem nebo kříkem na pořadovém čísle před jménem.</w:t>
        <w:br/>
        <w:t>Platnými hlasovacími lístky budou tedy jen takové, na kterých bude pořadové číslo před jménem kandidáta označeno v případí souhlasu kroukem, v případí vaeho nesouhlasu s tímto kandidátem bude toto pořadové číslo překrtnuto písmenem X či kříkem.</w:t>
        <w:br/>
        <w:t>Neoznačený nebo jiným způsobem upravený lístek, ne jak jsem nyní uvedl, způsobují jeho neplatnost.</w:t>
        <w:br/>
        <w:t>Dále si vás dovoluji informovat, e v 1. kole je předsedou Senátu zvolen ten kandidát, který získal nadpoloviční vítinu hlasů přítomných senátorů. Přítomný je ten, kdo si oproti podpisu vyzvedne hlasovací lístek. Nezíská-li tento kandidát nadpoloviční vítinu hlasů přítomných senátorů, koná se 2. kolo první volby, do kterého tento kandidát postupuje. Ve 2. kole je zvolen kandidát, který získá nadpoloviční vítinu hlasů přítomných senátorů. Nebyl-li předseda Senátu zvolen ani ve  2. kole, koná se do 10 dnů nová volba podle volebního řádu.</w:t>
        <w:br/>
        <w:t>Prosím kolegy z volební komise, aby se ihned odebrali do prezidentského salónku tak, aby za 2 minuty po mém vystoupení mohla být zahájena volba. Vydávání hlasovacích lístků a samotná volba bude trvat 25 minut a sčítání lístků 15 minut. Dohromady se tedy jedná o 40 minut, které bych doporučil jako dobu na přeruení schůze Senátu. Díkuji.</w:t>
        <w:br/>
        <w:t>Předseda Senátu Milan tích:</w:t>
        <w:br/>
        <w:t>Také díkuji, pane předsedo. Tak, jak bylo řečeno, vydávání hlasovacích lístků bude zahájeno lze říci okamití po přeruení schůze, bude trvat 25 minut. Poté si komise vyádala 15 minut na zpracování výsledků, take v jednacím sále se sejdeme  a zahájíme pokračování schůze v 11.40 hodin. V 11.40 hodin budeme tedy pokračovat v naem jednání.</w:t>
        <w:br/>
        <w:t>Senátor Tomá Kladívko:</w:t>
        <w:br/>
        <w:t>Pane předsedající, já bych jenom upozornil, e vydávání hlasovacích lístků začne v 11.01 hodin.</w:t>
        <w:br/>
        <w:t>Předseda Senátu Milan tích:</w:t>
        <w:br/>
        <w:t>Ano, take dví minuty do zahájení vydávání hlasovacích lístků.</w:t>
        <w:br/>
        <w:t>Díkuji a přeruuji jednání.</w:t>
        <w:br/>
        <w:t>(Jednání přerueno v 10.59 hodin.)</w:t>
        <w:br/>
        <w:t>(Jednání opít zahájeno v 11.41 hodin.)</w:t>
        <w:br/>
        <w:t>Předseda Senátu Milan tích:</w:t>
        <w:br/>
        <w:t>Paní senátorky, páni senátoři, zahajuji přeruené jednání a dávám slovo předsedovi volební komise, aby nás seznámil s výsledkem tajné volby předsedy Senátu. Pane předsedo, máte slovo.</w:t>
        <w:br/>
        <w:t>Senátor Tomá Kladívko:</w:t>
        <w:br/>
        <w:t>Díkuji za slovo. Váený pane předsedající, kolegyní a kolegové, dovolte mi, abych vás seznámil s výsledky volby předsedy Senátu Parlamentu České republiky konané dne 21. listopadu 2012:</w:t>
        <w:br/>
        <w:t>Počet vydaných hlasovacích lístků 79, počet odevzdaných platných i neplatných hlasovacích lístků 79, z toho neplatných nula, počet neodevzdaných hlasovacích lístků rovní nula.</w:t>
        <w:br/>
        <w:t>Pro senátora Milana tícha bylo odevzdáno 74 hlasovacích lístků.</w:t>
        <w:br/>
        <w:t>V 1. kole volby byl zvolen předsedou Senátu Milan tích. Já mu tímto blahopřeji!</w:t>
        <w:br/>
        <w:t>(Předseda volební komise blahopřeje zvolenému předsedovi Senátu stiskem ruky  potlesk.)</w:t>
        <w:br/>
        <w:t>Předseda Senátu Milan tích:</w:t>
        <w:br/>
        <w:t>Díkuji. Končím projednávání tohoto bodu, a dovolte mi, abych pronesl níkolik vít.</w:t>
        <w:br/>
        <w:t>Váené paní senátorky, váení páni senátoři, dámy a pánové. Jetí jednou blahopřeji ke sloení slibu a přeji vám dobrý pocit a uspokojení z práce v Senátu Parlamentu České republiky.</w:t>
        <w:br/>
        <w:t>Před níkolika okamiky jste, váené paní senátorky a váení páni senátoři, volbou rozhodli, e v 9. funkčním období budu stát v čele Senátu Parlamentu České republiky. Za vai podporu díkuji a předevím díkuji voličům, kteří se zúčastnili senátních voleb a svými hlasy rozhodli o sloení horní komory Parlamentu České republiky.</w:t>
        <w:br/>
        <w:t>Jako jeden ze tří přímých pamítníků estnáctileté historie existence Senátu si velmi silní uvídomuji zodpovídnost za dobrý obraz práce Senátu a za nai zemi. Plní si uvídomuji i spoluzodpovídnost, a to v rozsahu pravomocí daných Ústavou a dalími zákony, za kvalitu přijímaných právních norem a dalích naich rozhodnutí.</w:t>
        <w:br/>
        <w:t>Vířím, e tuto zodpovídnost si uvídomujeme vichni zde v senátních lavicích, a bude tím, co nás bude spojovat, a to i přes odlinost naich názorů. Společný zájem o to, aby Senát byl pojistkou demokracie a ústavnosti, je v souladu se skutečností, e je předevím zákonodárným sborem, jeho sloení vzniká na základí voleb, tj. soutíe politických stran, co je základem parlamentní demokracie. K té patří odlinost dílčích zájmů, různost názorů, cílů, diskuse a ochota navzájem si naslouchat.</w:t>
        <w:br/>
        <w:t>Na naem jednání v Senátu si mimo jiné velmi cením toho, e při různosti názorů, vánosti a důleitosti projednávaných zákonů a dalích záleitostí se jednání vede v korektní, sluné a lidsky důstojné atmosféře. Přeji si, aby nám tento přístup vydrel.</w:t>
        <w:br/>
        <w:t>Na druhou stranu je potřeba počítat s tím, e trvající recese, důsledky hospodářského propadu dopadající na občany se mohou odrazit a pravdípodobní i odrazí na průbíhu naich jednání jak ve výborech, tak i na plénech. To by ale nemílo nic zmínit na tom, aby i zásadní kritická vystoupení se prezentovala sluní a bez invektiv.</w:t>
        <w:br/>
        <w:t>K lepímu seznámení se s připravovanými zákony a pochopení problematiky by nám i nadále mílo napomáhat konání konferencí, seminářů a popřípadí vyuívat i formy slyení. Jsou to osvídčené formy vhodné k přípraví zejména nadčasových a zásadních zmín a opatření. Je sice dosti náročné vyhovít poadavkům řady občanských organizací a institucí na konání konferencí a seminářů, ale je potíitelné, e je to aktivita pro nai práci přínosná, nenahraditelná a dokazuje, e máme o názory občanů zájem. Bohuel nae účast  a to mluvím o minulosti  na tíchto shromádíních nebývá vdy adekvátní, a to je koda. Proto na tento zdroj informací, často velmi fundovaných, upozorňuji a vyzývám k jeho vyuití.</w:t>
        <w:br/>
        <w:t>S tím plní souvisí oprávníný, stále častíji prezentovaný poadavek veřejnosti, abychom se maximální vínovali naí práci, to je výkonu funkce zákonodárce.</w:t>
        <w:br/>
        <w:t>Tíko přesvídčíme, e tak činíme, kdy v televizních přenosech či záznamech by byl vidít poloprázdný sál nebo v záznamech o účasti na hlasování je zaznamenána velká neúčast. Níkteří jste se v předchozí kampani a při volbách s touto kritikou setkali a myslím si, e to platí pro nás pro vechny a míli bychom to brát při naem konání velmi vání v potaz.</w:t>
        <w:br/>
        <w:t>Práce senátora je práce na plný úvazek. Vím, e níkteří vykonáváte dalí zodpovídné funkce či jiné aktivity. Prosím a ádám vás, abyste si je zorganizovali tak, aby vám nezasahovaly do řádného a plného výkonu funkce v Senátu, a to jak ve výborech, tak při plénech.</w:t>
        <w:br/>
        <w:t>Jak jsem ji uvedl, současná sloitá situace v naí zemi pravdípodobní přivodí výrazníjí různost názorů na způsoby řeení a jejich promítnutí do zákonů. Kde ale očekávám převaující blízkost názorů, řekl bych i irí shodu, je oblast zahraniční politiky, včetní naeho členství a závazků v NATO. Odliníjí názory je mono čekat na postupy a řeení problémů v rámci Evropské unie a na tvorbu evropské legislativy.</w:t>
        <w:br/>
        <w:t>Kdy jsem před dvíma roky nastupoval do funkce předsedy Senátu, mohli jste mít níkteří určité nejasnosti či obavy, jak budeme v oblasti mezinárodních vztahů a zahraniční politiky postupovat. Myslím, e odpovíï ji znáte. A já ji sdílím i novým kolegyním a kolegům.</w:t>
        <w:br/>
        <w:t>Senát je součástí tvorby a výkonu zahraniční politiky, která prioritní je náplní vlády, zejména předsedy vlády, ministra zahraničních vící a prezidenta republiky.</w:t>
        <w:br/>
        <w:t>Při naich jednáních s naimi zahraničními partnery, při přijímání návtív od prezidentů, po poslance a senátory, a při výjezdech se snaíme minimalizovat nae odliná stanoviska v zájmu dobrého jména a povísti naí zemí. Při vech výjezdech a přijetích zahraničních partnerů a hostů bychom stále míli sledovat a podporovat rozvoj přátelských vztahů a otevírat dveře naim hospodářským, zejména obchodním zájmům. Míním tím samozřejmí firmy, působící v naí České republice, na naem území.</w:t>
        <w:br/>
        <w:t>Rovní tak posilovat nae vazby s partnery a spojenci v Severoatlantické alianci, Evropské unii, Visegrádské čtyřce a dalími institucemi a shromádíními, kde jsme zúčastníni.</w:t>
        <w:br/>
        <w:t>Váené paní senátorky, váení páni senátoři, vichni jste lidé se značnou ivotní zkueností. S velkou praxí ve svých povoláních. Jste lidé úspíní. Jste kadý vítízem. Vyhráli jste volby ve svém volebním obvodí.</w:t>
        <w:br/>
        <w:t>Kolegyní, kolegové, převzali jsme dobrovolní závazek, e budeme pracovat pro občany, e budeme pracovat pro nai zemi.</w:t>
        <w:br/>
        <w:t>Přeji nám, abychom byli v naí práci pilní a úspíní. Díkuji vám jetí jednou za důvíru a za to, e jste mí vyslechli! (Potlesk.)</w:t>
        <w:br/>
        <w:t>Dalím bodem je</w:t>
        <w:br/>
        <w:t>Stanovení počtu místopředsedů Senátu</w:t>
        <w:br/>
        <w:t>Navrhuji v souladu s § 30 jednacího řádu, aby Senát míl 4 místopředsedy. K tomuto mému návrhu otevírám rozpravu. Kdo se hlásí do rozpravy? Zájem o vystoupení není, rozpravu končím a můeme přistoupit k hlasování.</w:t>
        <w:br/>
        <w:t>V sále je přítomno 75 senátorek a senátorů, kvórum pro přijetí je 38. Budeme hlasovat o usnesení, které zní:</w:t>
        <w:br/>
        <w:t>Senát stanoví, e bude mít 4 místopředsedy.</w:t>
        <w:br/>
        <w:t>Zahajuji hlasování. Kdo souhlasí, zvedne ruku a stiskne tlačítko ANO. Kdo je proti tomuto návrhu, stiskne tlačítko NE a zvedne ruku.</w:t>
        <w:br/>
        <w:t>Díkuji vám.</w:t>
        <w:br/>
        <w:t>Hlasování číslo 4,</w:t>
        <w:br/>
        <w:t>registrováno 78, kvórum pro přijetí 40, pro návrh 72, proti nikdo, návrh byl schválen.</w:t>
        <w:br/>
        <w:t>Konstatuji, e Senát bude mít v 9. funkčním období 4 místopředsedy.</w:t>
        <w:br/>
        <w:t>A nyní přistoupíme k bodu, kterým je</w:t>
        <w:br/>
        <w:t>Volba místopředsedů Senátu</w:t>
        <w:br/>
        <w:t>Dávám slovo předsedovi volební komise, aby nám sdílil návrhy na kandidáty. Současní prosím, aby kandidáti, kteří budou představeni, povstali. Prosím, pane předsedo.</w:t>
        <w:br/>
        <w:t>Senátor Tomá Kladívko:</w:t>
        <w:br/>
        <w:t>Díkuji za slovo. Váený pane předsedo, kolegyní, kolegové, dovoluji si vás informovat, e volební komise obdrela následující návrhy na místopředsedy Senátu: Senátní klub ČSSD navrhuje senátorku Alenu Gajdůkovou a senátora Zdeňka kromacha. Díkuji. Senátní klub ODS navrhuje senátora Přemysla Sobotku. Díkuji. Senátní klub Pro obnovu demokracie, KDU-ČSL a Nezávislí navrhuje senátora Jiřího Čunka. Díkuji. Pane předsedo, vracím vám slovo.</w:t>
        <w:br/>
        <w:t>Předseda Senátu Milan tích:</w:t>
        <w:br/>
        <w:t>Díkuji, pane předsedo a otevírám rozpravu k předloeným návrhům. Přihlásil se pan senátor Přemysl Sobotka.</w:t>
        <w:br/>
        <w:t>Místopředseda Senátu Přemysl Sobotka:</w:t>
        <w:br/>
        <w:t>Dobré dopoledne, váený pane předsedo, nejprve gratuluji ke zvolení, vám čerstvým senátorkám a senátorům rovní. A vzhledem k tomu, e jsem nominován klubem ODS, tak bych se k tomu v daném okamiku chtíl vyjádřit. Ti z vás, kteří mí dobře znají, vídí, e jsem tuto kandidaturu svého klubu nepřijal ani z jeitnosti, ani z touhy dosáhnout rekordu být ve vedení Senátu.</w:t>
        <w:br/>
        <w:t>Jsem velkým zastáncem bikamerálního systému a také mu velmi vířím. Bohuel ná Senát vznikl  médii, ale i částí veřejnosti - jako trvale zpochybňovaná instituce. Zmínit ten pohled je samozřejmí bíh na dlouhou tra. Myslím si, e v daném okamiku jsem schopen se svými zkuenostmi tomu napomoci. Senát je důleitým základem naí demokracie, a bylo by velkou chybou na tom cokoli mínit.</w:t>
        <w:br/>
        <w:t>Hlavní čtyři pilíře smyslu existence naí parlamentní komory, kvalitu legislativního procesu v rámci dialogu obou komor, zvýení role Senátu v české zahraniční politice, ochranu politické kultury v naí zemi a snahu udílat ze Senátu významné středisko přímých kontaktů politiků i občanů jsem vdy povaoval za alfu a omegu své práce. Vířím, e se uchráníme od osobních dramatických půtek a budeme jednat vícní a budeme se snait vylepovat zákony.</w:t>
        <w:br/>
        <w:t>V zahraniční politice, vířte, e vichni, kteří jsme členy této komory, tak jsme se vdy na sobí snaili nést dres České republiky, pod tím dres Senátu, a teprve vespod dres politické strany.</w:t>
        <w:br/>
        <w:t>Já pevní vířím, e tento úkol se nám společní podaří i v následujícím období a v této chvíli vás prosím, ádám o hlas. Díkuji. (Potlesk.)</w:t>
        <w:br/>
        <w:t>Předseda Senátu Milan tích:</w:t>
        <w:br/>
        <w:t>Díkuji, pane senátore. Kdo dalí se hlásí do rozpravy? Dalí zájemce není, rozpravu končím, a prosím tedy předsedu volební komise, aby nám dal dalí pokyny ke konání voleb. Prosím.</w:t>
        <w:br/>
        <w:t>Senátor Tomá Kladívko:</w:t>
        <w:br/>
        <w:t>Díkuji za slovo. Pane předsedo, kolegyní, kolegové, volba místopředsedů Senátu probíhne opít na stejném místí, jako v případí volby předsedy Senátu. U prezence před Prezidentským salonkem obdríte opít hlasovací lístky, připravené pro tuto volbu.</w:t>
        <w:br/>
        <w:t>Předseda Senátu Milan tích:</w:t>
        <w:br/>
        <w:t>Já bych jetí prosil, aby nikdo neodcházel, protoe tento bod přeruíme, a budeme, promiňte, pane předsedo, budeme hlasovat o tom bodu, který máme jako poslední, a to je zasedací pořádek. Take prosím jenom, aby jetí členové volební komise tady setrvali. Díkuji. Prosím, pokračujte. Omlouvám se.</w:t>
        <w:br/>
        <w:t>Senátor Tomá Kladívko:</w:t>
        <w:br/>
        <w:t>Díkuji. Na hlasovacím lístku budou v abecedním pořadí uvedena jména navrených kandidátů s tím, e před jménem kadého z nich je i pořadové číslo kandidáta. Konkrétní pořadové číslo 1. senátor Jiří Čunek, pořadové číslo 2. senátorka Alena Gajdůková, pořadové číslo 3. senátor Přemysl Sobotka a pořadové číslo 4. senátor Zdeník kromach.</w:t>
        <w:br/>
        <w:t>Nyní vás seznámím s úpravou hlasovacích lístků podle volebního řádu čl. II. bodu 10. Senátor volí místopředsedy Senátu tak, e na hlasovacím lístku vyjádří</w:t>
        <w:br/>
        <w:t>a) souhlas nejvýe s takovým počtem kandidátů, který byl stanoven pro obsazení míst místopředsedů Senátu, zakroukováním pořadových čísel před jejich jmény;</w:t>
        <w:br/>
        <w:t>pořadová čísla před jmény ostatních kandidátů překrtne takto písmenem X nebo kříkem,</w:t>
        <w:br/>
        <w:t>b) nesouhlas se vemi kandidáty překrtnutím pořadového čísla před jmény vech kandidátů písmenem X nebo kříkem.</w:t>
        <w:br/>
        <w:t>Neplatným je ten hlasovací lístek, který je upraven jiným způsobem, či je neoznačený.</w:t>
        <w:br/>
        <w:t>Stejní jako při předchozí volbí předsedy Senátu platí, e platný lístek je ten, na ním jsou označena vechna pořadová čísla, tedy zjednoduení, aby ten který kandidát byl zvolen místopředsedou Senátu, označíte pořadové číslo před jeho jménem kroukem, pokud nesouhlasíte s níkterým z kandidátů, označíte pořadové číslo před jeho jménem písmenem X či kříkem.</w:t>
        <w:br/>
        <w:t>Znovu připomínám, pokud chcete, aby vá hlasovací lístek byl platný, musíte označit vechna pořadová čísla kroukem nebo kříkem.</w:t>
        <w:br/>
        <w:t>Dále vás musím informovat, e v prvém kole jsou místopředsedy Senátu</w:t>
        <w:br/>
        <w:t>zvoleni ti kandidáti, kteří získají nadpoloviční vítinu hlasů přítomných senátorů. Pokud obdrí nadpoloviční vítinu více kandidátů - co u nás nepřipadá v úvahu, ale musím vás s tímto seznámit, jsou zvoleni ti z nich, kteří obdreli nejvyí počet hlasů.</w:t>
        <w:br/>
        <w:t>Nastane-li rovnost hlasů pro kandidáty na volitelných místech a mimo ní, opakuje se mezi nimi volba. Není-li tak rozhodnuto, rozhoduje los. Nezíská-li nadpoloviční vítinu hlasů přítomných senátorů tolik kandidátů, aby byl obsazen stanovený počet  míst místopředsedů Senátu, koná se na neobsazená místa druhé místo volby. Do druhého kola postupují nezvolení kandidáti z prvého kola, kteří mezi nezvolenými získali v prvém kole nejvyí počet hlasů, nejvýe vak dvojnásobný počet kandidátů, ne je počet neobsazených míst. Při rovnosti hlasů postupují vichni kandidáti se stejným počtem hlasů.</w:t>
        <w:br/>
        <w:t>Ve druhém kole jsou zvoleni kandidáti, kteří získali nadpoloviční vítinu hlasů přítomných senátorů.</w:t>
        <w:br/>
        <w:t>Pokud obdrí nadpoloviční vítinu více kandidátů, ne je počet obsazovaných míst, jsou z nich zvoleni ti, kteří obdreli nejvyí počet hlasů.</w:t>
        <w:br/>
        <w:t>Nastane-li rovnost hlasů pro kandidáty na volitelných místech a mimo ní, opakuje se volba mezi nimi, a není-li ani tak rozhodnuto, rozhoduje los.</w:t>
        <w:br/>
        <w:t>Nebyla-li ani po druhém kole obsazena stanovená místa místopředsedů, koná se na neobsazená místa nová volba podle volebního řádu. Tolik podmínky pro úpravu hlasovacích lístků a vyhodnocení výsledku voleb.</w:t>
        <w:br/>
        <w:t>Já bych, pane předsedo, navrhl, abychom zahájili volbu ve 12.05, s tím e vydání hlasovacích lístků bude trvat 15 minut a sčítání lístků dalích 15 minut, dohromady tedy 30 minut, které bych doporučil jako dobu přeruení schůze Senátu. Ale jetí vy jste avizoval, e budeme hlasovat o zasedacím pořádku, tak teprve poté bych určil dobu výdeje hlasovacích lístků. Díkuji.</w:t>
        <w:br/>
        <w:t>Předseda Senátu Milan tích:</w:t>
        <w:br/>
        <w:t>Ano, pane předsedo, díkuji vám za spolupráci. Já bych si dovolil navrhnout, abychom vyuili dobu na hlasování i k tomu, abychom provedli nebo umonili čas na obíd, tzn. polední přestávku. To by znamenalo, e teï tento bod přeruíme, projednáme bod následující, tj. schválení zasedacího pořádku, který jsme si odsouhlasili pod bodem 17., a dokonce jsme si ho pevní zařadili před polední přestávku, take nemusíme hlasovat o přeruení a o zařazení. Po odsouhlasení  zasedacího pořádku bychom pokračovali v dokončení bodu volba místopředsedů. Přestávka by tudí byla delí, a tu bych na závír, a projednáme bod zasedací pořádek, protoe nevím, jak dlouho to bude trvat, v duchu vaeho návrhu stanovil.</w:t>
        <w:br/>
        <w:t>Jsou níjaké námitky? Nejsou. Pro tuto chvíli přeruuji bod volba místopředsedů Senátu a otevírám bod, který má název</w:t>
        <w:br/>
        <w:t>Schválení zasedacího pořádku</w:t>
        <w:br/>
        <w:t>Prosím o klid. Podle § 51, který stanoví, e kadému senátorovi je v Jednacím sále Senátu vyhrazeno stálé senátorské křeslo. Návrh na zasedací pořádek vám byl rozdán na vae lavice. Otevírám rozpravu. Pan senátor Petr ilar. Prosím, pane senátore, máte slovo. Pane předsedo klubu.</w:t>
        <w:br/>
        <w:t>Senátor Petr ilar:</w:t>
        <w:br/>
        <w:t>Díkuji za slovo, pane předsedo. Dovolil bych si jako předseda naeho noví vzniklého klubu vás poádat o pozmíňovací návrh, který jsme dostali na lavice, a to předevím proto, e bych chtíl, aby ná klub sedíl pohromadí, a chtíl bych poádat, jestli by mohlo dojít, a proto to čtu, ke zmíní, tzn., protoe ná klub je rozdílen do dvou řad, a pak jsou tady tři nezařazení senátoři a máme tři členy klubu vpravo, take jsem chtíl navrhnout, jestli by byla shoda a vůle, aby pan Miroslav Krejča byl místo Vladimíra Drymla, Tomio Okamura místo paní Aleny Dernerové a Libor Michálek místo Jaroslava Doubravy. Tzn., posunout tyto tři, vymínit za druhou řadu. Díkuji, e jsem mohl přednést tento pozmíňovací návrh.</w:t>
        <w:br/>
        <w:t>Předseda Senátu Milan tích:</w:t>
        <w:br/>
        <w:t>Díkuji. Dále se hlásí pan senátor Vladimír Dryml. Prosím.</w:t>
        <w:br/>
        <w:t>Senátor Vladimír Dryml:</w:t>
        <w:br/>
        <w:t>Váený pane předsedo, paní senátorky, páni senátoři, já osobní nic proti tomu nemám, jen vyjadřuji hluboký údiv nad tím, e klub, tak jak se jmenuje, splácaný z lidí, kteří tam jsou, e si to neprojednal dříve. Protoe teï samozřejmí bude docházet k dalím zmatkům, a je to zcela zbytečné.</w:t>
        <w:br/>
        <w:t>Předseda Senátu Milan tích:</w:t>
        <w:br/>
        <w:t>Díkuji. Kdo dále chce vystoupit? Pan senátor Petr ilar, předseda klubu.</w:t>
        <w:br/>
        <w:t>Senátor Petr ilar:</w:t>
        <w:br/>
        <w:t>Já se omlouvám, e vystupuji podruhé, omlouvám se i vám, pane Drymle, míli jsme si to vyjednat dřív samozřejmí, ale nebyl jsem přítomen z důvodu zlomené nohy, tak jsem se neúčastnil při jednání Organizačního výboru, kdy se to vyjednávalo s pracovníky Senátu. Omlouvám se.</w:t>
        <w:br/>
        <w:t>Předseda Senátu Milan tích:</w:t>
        <w:br/>
        <w:t>Díkuji za vae vystoupení. Kdo dále se hlásí do rozpravy? Nikdo se nehlásí, rozpravu končím a přistoupíme k hlasování. Pan senátor Veleba se hlásí? U ne. Rozprava byla uzavřena, pane senátore, nezlobte se. Prosím, vypníte se. Přivolám k hlasování.</w:t>
        <w:br/>
        <w:t>Nejdříve musíme hlasovat o dílčím návrhu, který přednesl pan předseda klubu ilar, a ten navrhl, aby dolo k výmíní míst tíchto senátorek a senátorů. Tomio Okamura by míl místo, které máme v naem návrhu pro paní Alenu Dernerovou. Dolo by k výmíní Tomio Okamura  Alena Dernerová. Druhý návrh, aby dolo k výmíní míst Libora Michálka a Jaroslava Doubravy. A třetí návrh, aby dolo k výmíní míst Miroslava Krejči a Vladimíra Drymla.</w:t>
        <w:br/>
        <w:t>Jsou níjaké námitky k přednesenému návrhu hlasování? Rozhodneme hlasováním samozřejmí. Námitky nevidím.</w:t>
        <w:br/>
        <w:t>Zahajuji hlasování. Kdo s návrhem souhlasí, stiskne tlačítko ANO a zvedne ruku. Kdo je proti tomuto návrhu, stiskne tlačítko NE a zvedne ruku. Díkuji vám.</w:t>
        <w:br/>
        <w:t>Hlasování číslo 5, bylo registrováno 78, kvórum pro přijetí 40, pro návrh se kladní vyslovilo 43, proti 4. Návrh byl přijat.</w:t>
        <w:br/>
        <w:t>Nyní budeme hlasovat o zasedacím pořádku jako celku, ve zníní předelého schváleného návrhu. Jsou níjaké námitky? Nejsou.</w:t>
        <w:br/>
        <w:t>Zahajuji hlasování. Kdo souhlasí, zvedne ruku a stiskne tlačítko ANO. Kdo je proti tomuto návrhu, stiskne tlačítko NE a zvedne ruku.</w:t>
        <w:br/>
        <w:t>Hlasování č. 6</w:t>
        <w:br/>
        <w:t>, bylo registrováno 78, kvorum pro přijetí 40. Pro návrh se kladní vyslovilo 66, proti nikdo. Návrh byl schválen.</w:t>
        <w:br/>
        <w:t>Konstatuji tedy, e máme zasedací pořádek odsouhlasen a projednávání tohoto bodu končím.</w:t>
        <w:br/>
        <w:t>Pokračujeme  otevíráme nedokončený bod, a to je</w:t>
        <w:br/>
        <w:t>Volba místopředsedů Senátu</w:t>
        <w:br/>
        <w:t>Vzhledem k tomu, e pan předseda volební komise poadoval 30 minut k součtu, a vzhledem k tomu, e to spojíme s polední přestávkou, vyhlauji čas na volbu a na polední přestávku do 13.30 hodin.</w:t>
        <w:br/>
        <w:t>Budeme pokračovat v jednání naí schůze ve 13.30 hodin.</w:t>
        <w:br/>
        <w:t>Prosím, jetí pan předseda volební komise.</w:t>
        <w:br/>
        <w:t>Senátor Tomá Kladívko:</w:t>
        <w:br/>
        <w:t>Dámy a pánové, výdej hlasovacích lístků začne ve 12.15 hodin s tím, e bude doba 15 minut na výdej hlasovacích lístků. Díkuji.</w:t>
        <w:br/>
        <w:t>(Jednání přerueno ve 12.11 hodin.)</w:t>
        <w:br/>
        <w:t>(Jednání opít zahájeno ve 13.32 hodin.)</w:t>
        <w:br/>
        <w:t>Předseda Senátu Milan tích:</w:t>
        <w:br/>
        <w:t>Váené paní senátorky, váení páni senátoři, zahajuji přeruené jednání a dávám slovo předsedovi volební komise, aby nás informoval o výsledku 1. kola prvé volby místopředsedů Senátu. Prosím.</w:t>
        <w:br/>
        <w:t>Senátor Tomá Kladívko:</w:t>
        <w:br/>
        <w:t>Díkuji za slovo, pane předsedo. Dovolte mi, abych vás seznámil s výsledkem tajného hlasování o volbí místopředsedů Senátu Parlamentu České republiky konané dne 21. listopadu 2012. Počet vydaných hlasovacích lístků 77, počet odevzdaných platných i neplatných hlasovacích lístků 77, z toho neplatných 4, počet neodevzdaných hlasovacích lístků nula.</w:t>
        <w:br/>
        <w:t>Pro jednotlivé kandidáty byly odevzdány následující počty hlasů: pro senátora Jiřího Čunka bylo odevzdáno 29 hlasů, pro senátorku Alenu Gajdůkovou bylo odevzdáno 67 hlasů, pro senátora Přemysla Sobotku bylo odevzdáno 66 hlasů, pro senátora Zdeňka kromacha bylo odevzdáno 68 hlasů.</w:t>
        <w:br/>
        <w:t>V 1. kole první volby byli zvoleni senátoři: Alena Gajdůková, Přemysl Sobotka a Zdeník kromach za místopředsedy Senátu. Já bych jim tímto pogratuloval. (Potlesk.)</w:t>
        <w:br/>
        <w:t>Do 2. kola první volby postupuje senátor Jiří Čunek.</w:t>
        <w:br/>
        <w:t>Předseda Senátu Milan tích:</w:t>
        <w:br/>
        <w:t>Díkuji, pane předsedo. A nyní i já blahopřeji zvoleným místopředsedům, a prosím je, aby zaujali místa vedle mne, která jsou vyhrazena pro místopředsedy Senátu. Zároveň prosím předsedu volební komise, aby nás seznámil, jak budeme nadále ve volbí místopředsedy pokračovat.</w:t>
        <w:br/>
        <w:t>Senátor Tomá Kladívko:</w:t>
        <w:br/>
        <w:t>Díkuji za slovo, pane předsedo. Čeká nás 2. kolo první volby, do kterého postoupil senátor Jiří Čunek. Stejní jako při předchozí volbí, probíhne tato volba místopředsedy v Prezidentském salónku, u prezence opít dostanete proti podpisu hlasovací lístek, připravený pro tuto volbu.</w:t>
        <w:br/>
        <w:t>Na hlasovacím lístku bude uvedeno pouze jedno jméno, před kterým je pořadové číslo, take konkrétní pořadové číslo 1 senátor Jiří Čunek.</w:t>
        <w:br/>
        <w:t>Podle volebního řádu článku 2 bodu 10 senátoři volí místopředsedu Senátu tak, e na hlasovacím lístku vyjádří  a) souhlas zakroukováním pořadového čísla před jménem senátora, za b) nesouhlas s tímto kandidátem překrtnutím pořadového čísla před jeho jménem písmenem X nebo kříkem. Neplatný je ten hlasovací lístek, který je upraven jiným způsobem, či je neoznačený.</w:t>
        <w:br/>
        <w:t>Znovu tedy připomínám, pokud chcete, aby byl vá hlasovací lístek platný, musíte označit pořadové číslo uvedené na hlasovacím lístku a kroukem nebo kříkem. Ve druhém kole je zvolen kandidát, jen získal nadpoloviční vítinu hlasů přítomných senátorů.</w:t>
        <w:br/>
        <w:t>Pokud ani po 2. kole není obsazeno místo místopředsedy, koná se na neobsazené místo nová volba podle volebního řádu.</w:t>
        <w:br/>
        <w:t>Poprosím kolegy z volební komise, aby se pomalu odebrali do Prezidentského salónku, aby volba mohla začít ve 13.40 hodin s tím, e vydání hlasovacích lístků bude trvat 15 minut a samotné sčítání dalích 10 minut, to znamená dohromady 25 minut, které bych doporučoval jako dobu na přeruení schůze Senátu. Díkuji.</w:t>
        <w:br/>
        <w:t>Předseda Senátu Milan tích:</w:t>
        <w:br/>
        <w:t>Díkuji vám.</w:t>
        <w:br/>
        <w:t>Přeruuji nyní schůzi na volbu místopředsedy do 14.00 hodin.</w:t>
        <w:br/>
        <w:t>(Jednání přerueno ve 13.36 hodin.)</w:t>
        <w:br/>
        <w:t>(Jednání opít zahájeno ve 14.01 hodin.)</w:t>
        <w:br/>
        <w:t>Předseda Senátu Milan tích:</w:t>
        <w:br/>
        <w:t>Váené paní senátorky, váení páni senátoři, zahajuji přeruené jednání. Dávám slovo předsedovi volební komise, aby nás informoval o výsledku druhého kola prvé volby místopředsedů Senátu.</w:t>
        <w:br/>
        <w:t>Senátor Tomá Kladívko:</w:t>
        <w:br/>
        <w:t>Díkuji za slovo, pane předsedo. Dámy a pánové, dovolte, abych vás informoval o výsledku 2. kola první volby místopředsedy Senátu Parlamentu ČR konané dne 21. listopadu 2012. Počet vydaných hlasovacích lístků 77, počet odevzdaných platných i neplatných hlasovacích lístků 77, z toho neplatných jeden, počet neodevzdaných hlasovacích lístků 0.</w:t>
        <w:br/>
        <w:t>Pro senátora Jiřího Čunka bylo odevzdáno 31 hlasů.</w:t>
        <w:br/>
        <w:t>Ve 2. kole první volby nebyl zvolen senátor Jiří Čunek. Tím volba končí.</w:t>
        <w:br/>
        <w:t>Podle schváleného volebního řádu probíhne volba - nebo dovolba - na neobsazené místo místopředsedy Senátu na následující schůzi.</w:t>
        <w:br/>
        <w:t>Já bych tady chtíl upozornit, e zatím je následující schůze svolaná na 5. 12. s tím, e návrhy na místopředsedu Senátu předkládají volební komisi senátorské kluby nebo senátoři nejpozdíji 24 hodin před zahájením volby.</w:t>
        <w:br/>
        <w:t>Tímto bych tento bod ukončil a předávám slovo panu předsedovi. Díkuji.</w:t>
        <w:br/>
        <w:t>Předseda Senátu Milan tích:</w:t>
        <w:br/>
        <w:t>Díkuji, pane předsedo, a projednávání tohoto bodu končím. My se vystřídáme v řízení schůze.</w:t>
        <w:br/>
        <w:t>1. místopředsedkyní Senátu Alena Gajdůková:</w:t>
        <w:br/>
        <w:t>Váené kolegyní, váení kolegové, dalím bodem naeho programu je stanovení počtu ovířovatelů. V souladu s § 31 jednacího řádu Senát rozhodne o počtu ovířovatelů v Senátu a o návrhu na jejich nominaci. Ovířovatele Senátu nominují senátorské kluby na základí parity podle článku 3 bod 1 volebního řádu tak, aby Senát míl nejméní 10 ovířovatelů. Senátorské kluby navrhují, aby Senát míl 12 ovířovatelů. Otevírám rozpravu k tomuto návrhu.</w:t>
        <w:br/>
        <w:t>Do rozpravy se nikdo nehlásí, rozpravu tedy uzavírám.</w:t>
        <w:br/>
        <w:t>Můeme tedy přistoupit k hlasování. Svolám vechny k tomuto bodu. Budeme hlasovat o návrhu usnesení: Senát stanoví, e bude mít 12 ovířovatelů.</w:t>
        <w:br/>
        <w:t>V sále je aktuální přítomno 65 senátorek a senátorů, aktuální kvorum je 33. Čísla se zmínila, 66 a kvorum je 34.</w:t>
        <w:br/>
        <w:t>Zahajuji hlasování. Kdo je pro tento návrh, nech stiskne tlačítko ANO a zvedne ruku. Kdo je proti návrhu, nech stiskne tlačítko NE a zvedne ruku. Díkuji.</w:t>
        <w:br/>
        <w:t>Konstatuji, e v</w:t>
        <w:br/>
        <w:t>hlasování pořadové číslo 7</w:t>
        <w:br/>
        <w:t>se ze 77 přítomných senátorek a senátorů při kvoru 39 pro vyslovilo 75, proti nebyl nikdo. Návrh byl přijat.</w:t>
        <w:br/>
        <w:t>Končím tedy projednávání tohoto návrhu.</w:t>
        <w:br/>
        <w:t>Musíme postoupit dále a dát návrh na schválení nominace ovířovatelů Senátu. Prosím předsedu volební komise, aby se ujal slova. Současní prosím, aby představení kandidáti povstali. Nominace vám zároveň byla rozdána na lavice. Prosím, pane předsedo, máte slovo.</w:t>
        <w:br/>
        <w:t>Senátor Tomá Kladívko:</w:t>
        <w:br/>
        <w:t>Díkuji za slovo, paní místopředsedkyní. Dámy a pánové, volební komise obdrela od jednotlivých senátorských klubů následující návrhy na ovířovatele Senátu. Jsou to: Zdeník Berka, Tomá Grulich, Ludík Jenita, Jan Látka, Radko Martínek, Hassan Mezian, Libor Michálek, Tomio Okamura, Milan Peák, Vladimír Plaček, Eva Syková, Miroslav kaloud.</w:t>
        <w:br/>
        <w:t>Návrh usnesení Senátu vám přečtu a po rozpraví, která bude nyní následovat. Díkuji.</w:t>
        <w:br/>
        <w:t>1. místopředsedkyní Senátu Alena Gajdůková:</w:t>
        <w:br/>
        <w:t>Díkuji také. Otevírám rozpravu k tomuto bodu. Do rozpravy se nikdo nehlásí, rozpravu tedy uzavírám. Prosím, pane předsedo.</w:t>
        <w:br/>
        <w:t>Senátor Tomá Kladívko:</w:t>
        <w:br/>
        <w:t>Návrh usnesení Senátu z 1. schůze konané dne 21. listopadu 2012 k návrhu na schválení nominace ovířovatelů Senátu:</w:t>
        <w:br/>
        <w:t>Senát schvaluje nominované ovířovatele Senátu v tomto sloení: Zdeník Berka, Tomá Grulich, Ludík Jenita, Jan Látka, Radko Martínek, Hassan Mezian, Libor Michálek, Tomio Okamura, Milan Peák, Vladimír Plaček, Eva Syková, Miroslav kaloud.</w:t>
        <w:br/>
        <w:t>1. místopředsedkyní Senátu Alena Gajdůková:</w:t>
        <w:br/>
        <w:t>Díkuji, pane předsedo. Můeme tedy přikročit k hlasování. Navrhuji, abychom o vech kandidátech hlasovali najednou. Má níkdo jiný názor? Není tomu tak. Můeme tedy přistoupit k hlasování. Aktuální je přítomno 78 senátorek a senátorů, aktuální kvorum je 40. Myslím, e můeme tentokrát hlasovat bez znílky.</w:t>
        <w:br/>
        <w:t>Zahajuji hlasování. Kdo je pro tento návrh, nech stiskne tlačítko ANO a zvedne ruku. Kdo je proti návrhu, nech stiskne tlačítko NE a zvedne ruku. Díkuji.</w:t>
        <w:br/>
        <w:t>Konstatuji, e v</w:t>
        <w:br/>
        <w:t>hlasování pořadové číslo 8</w:t>
        <w:br/>
        <w:t>se ze 78 přítomných senátorů a senátorek při kvoru 40 pro vyslovilo 78, proti nebyl nikdo. Návrh byl přijat.</w:t>
        <w:br/>
        <w:t>My jsme schválili nominované ovířovatele Senátu v tomto sloení: Berka Zdeník, Grulich Tomá, Jenita Ludík, Látka Jan, Martínek Radko, Mezian Hassan, Michálek Libor, Okamura Tomio, Peák Milan, Plaček Vladimír, Syková Eva, kaloud Miroslav.</w:t>
        <w:br/>
        <w:t>Navrhuji, aby ovířovateli první schůze Senátu byli senátoři Zdeník Berka a Tomá Grulich. Má níkdo připomínku k tomuto návrhu? ádnou nevidím. Můeme tedy přistoupit k hlasování. Budeme hlasovat o návrhu, aby ovířovateli byli senátoři Zdeník Berka a Tomá Grulich.</w:t>
        <w:br/>
        <w:t>V sále je aktuální přítomno 78 senátorek a senátorů, aktuální kvorum je 40. Opít bez znílka zahajuji hlasování.</w:t>
        <w:br/>
        <w:t>Kdo je pro tento návrh, nech stiskne tlačítko ANO a zvedne ruku. Kdo je proti návrhu, nech stiskne tlačítko NE a zvedne ruku. Díkuji.</w:t>
        <w:br/>
        <w:t>Konstatuji, e</w:t>
        <w:br/>
        <w:t>vhlasování pořadové číslo 9</w:t>
        <w:br/>
        <w:t>se ze 78 přítomných senátorek a senátorů při kvoru 40 pro vyslovilo 77, proti nebyl nikdo. Návrh byl přijat.</w:t>
        <w:br/>
        <w:t>Ovířovateli této schůze Senátu byli určeni senátoři Zdeník Berka a Tomá Grulich.</w:t>
        <w:br/>
        <w:t>Dalím bodem naeho dneního programu je</w:t>
        <w:br/>
        <w:t>Zřízení výborů Senátu a komisí Senátu</w:t>
        <w:br/>
        <w:t>Ze zákona Senát zřizuje Organizační výbor a mandátový a imunitní výbor. Dále navrhuji zřídit tyto výbory: ústavní-právní výbor, výbor pro hospodářství, zemídílství a dopravu, výbor pro územní rozvoj, veřejnou správu a ivotní prostředí, výbor pro vzdílávání, vídu, kulturu, lidská práva a petice, výbor pro zahraniční víci, obranu a bezpečnost, výbor pro záleitosti EU, výbor pro zdravotnictví a sociální politiku. Jednací řád dále hovoří o tom, e Senát při zřizování výborů určí, kterému výboru bude přísluet vyřizování peticí a kterému výboru bude přísluet stanovení níkterých záleitostí spojených s výkonem funkce senátora podle zákona č. 236/1995 Sb., o platu a dalích náleitostech spojených s výkonem funkce představitelů státní moci a níkterých státních orgánů a soudců. Senát rovní určí, kterému výboru bude přísluet schvalování návrhu rozpočtu Kanceláře Senátu a kontrola jeho hospodaření. Dále Senát určí, kterému výboru nebo výborům bude přísluet projednávání návrhů legislativních aktů a závazných opatření orgánů EU. Proto navrhuji určit, e</w:t>
        <w:br/>
        <w:t>a) výboru pro vzdílávání, vídu, kulturu, lidská práva a petice přísluí vyřizování peticí,</w:t>
        <w:br/>
        <w:t>b) výboru pro hospodářství, zemídílství a dopravu přísluí stanovení níkterých náleitostí spojených s výkonem funkce senátora podle zvlátního zákona, schvalování návrhu rozpočtu Kanceláře Senátu a kontrole jejího hospodaření,</w:t>
        <w:br/>
        <w:t>c) výboru pro záleitosti EU přísluí projednávání návrhů legislativních aktů EU, předbíných stanovisek vlády k návrhům legislativních aktů a informací vlády o stavu jejich projednávání, jako i projednávání přísluných komunikačních dokumentů,</w:t>
        <w:br/>
        <w:t>d) výboru pro zahraniční víci, obranu a bezpečnost přísluí projednávání návrhů závazných opatření orgánů EU v oblasti Společné zahraniční a bezpečnostní politiky, zejména obecních smírů a společných strategií a v oblasti policejní a justiční spolupráce v trestních vícech, stanovisek vlády k nim a informací vlády o stavu jejich projednávání, jako i projednávání přísluných komunikačních dokumentů.</w:t>
        <w:br/>
        <w:t>Současní navrhuji, abychom zřídili tyto komise Senátu: Stálou komisi Senátu pro krajany ijící v zahraničí, Stálou komisi Senátu pro práci Kanceláře Senátu, Stálou komisi Senátu pro rozvoj venkova, Stálou komisi Senátu pro sdílovací prostředky, Stálou komisi Senátu pro Ústavu ČR a parlamentní procedury.</w:t>
        <w:br/>
        <w:t>Paragraf 47 odst. 3 praví, e Senát rozhodne, které komise se ustavují podle zásady pomírného zastoupení a které se volí vítinovým způsobem. Navrhuji, aby komise byly voleny vítinovým způsobem.</w:t>
        <w:br/>
        <w:t>Následní Senát stanoví dle § 43 zákona č. 107/1999 Sb., o jednacím řádu Senátu, úkoly jednotlivým komisím. Návrh usnesení vám byl rozdán na lavice.</w:t>
        <w:br/>
        <w:t>K tomuto bodu otevírám rozpravu. Do rozpravy se hlásí jako první pan senátor Vladimír Dryml. Prosím, pane senátore, máte slovo.</w:t>
        <w:br/>
        <w:t>Senátor Vladimír Dryml:</w:t>
        <w:br/>
        <w:t>Váená paní předsedající, váené senátorky, váení senátoři, po tolika letech se zruila komise pro ochranu osobních údajů a soukromí. Já bych se chtíl zeptat, kdo o tom rozhodl, proč se tak rozhodlo a pokud je to stránka pouze finanční, tak kolik se uetří a kam ty peníze půjdou.</w:t>
        <w:br/>
        <w:t>Místopředseda Senátu Zdeník kromach:</w:t>
        <w:br/>
        <w:t>Teï se hlásí dva kolegové s přednostním právem. (Reakce na poznámku z pléna.) Ano, také jsem si myslel. Take slovo má paní místopředsedkyní Senátu Alena Gajdůková. Prosím, paní senátorko, máte slovo.</w:t>
        <w:br/>
        <w:t>1. místopředsedkyní Senátu Alena Gajdůková:</w:t>
        <w:br/>
        <w:t>Díkuji, pane místopředsedo. Díkuji, pane předsedo klubu, za galantnost, i kdy jsem na přednosti v této chvíli netrvala. Ale díkuji za to. Máte před sebou na lavicích pozmíňovací návrh, kterým navrhuji, abychom do části Úkoly Stálé komise Senátu pro Ústavu ČR a parlamentní procedury doplnili čtvrtý bod, který zní: Sledovat proces přijímání mezinárodních úmluv a jejich implementaci v ČR.</w:t>
        <w:br/>
        <w:t>Jenom velice rychle vysvítlím. Za chvíli budeme také volit stálé delegace Senátu do meziparlamentních shromádíní, do Rady Evropy atd. Jsem přesvídčena o tom, e jestlie odpracováváme v tíchto mezinárodních organizacích svoji práci jako delegace Senátu, jako zástupci Parlamentu ČR, tak bychom míli také mít přímou linku. Míli bychom mít monost a kompetenci zabývat se tím, jak úmluvy, které schvalujeme a pomáháme formulovat na mezinárodní úrovni, jsou akceptovány Českou republikou, zda k nim Česká republika přistupuje. Pokud přistupuje, zda jsou podepsány a ratifikovány.</w:t>
        <w:br/>
        <w:t>Jde mi o to, aby zde v Senátu byla zakotvena kompetence níkterému z orgánů Senátu, a Stálá komise pro ústavu a parlamentní procedury, myslím si, je vyhovujícím orgánem k tomu, abychom sledovali také proces přijímání mezinárodních úmluv a jejich plníní Českou republikou. Zdůrazňuji, e není jiný ústavní orgán, který v republice toto dílá, kromí vlády, která má výkonnou moc v tomto. Prosím o podporu tohoto návrhu, je podáván také po domluví jak s lidmi z výboru pro EU, tak z ÚPV a i potenciální s lidmi, kteří budou ve stálé komisi pro Ústavu. Díkuji.</w:t>
        <w:br/>
        <w:t>Místopředseda Senátu Zdeník kromach:</w:t>
        <w:br/>
        <w:t>Díkuji, paní senátorko. Jako dalí se do rozpravy hlásí pan senátor Jaroslav Kubera. Prosím, pane senátore, máte slovo.</w:t>
        <w:br/>
        <w:t>Senátor Jaroslav Kubera:</w:t>
        <w:br/>
        <w:t>Dobrý den. Úvodem mi dovolte, abych popřál vem, kteří byli v letoních volbách zvoleni, pokud jsem nemíl tu příleitost osobní.</w:t>
        <w:br/>
        <w:t>Já mám připomínku ke stálým komisím. Není to poprvé, kdy to tady řeíme. Týká se to Stálé komise Senátu pro Ústavu ČR a parlamentní procedury. My u jsme tady jednou tento problém řeili. Problém je v tom, zda mají mít hlasovací právo v komisích nesenátoři. Je to velký problém. To, co říkám, není nic proti panu Outratovi. Nic nebrání tomu, aby pan Outrata docházel do komise, tak jako tam dochází spousta jiných právníků, renomovaných odborníků. Ale není podle mého názoru správné, aby míl hlasovací právo.</w:t>
        <w:br/>
        <w:t>Ten důvod je velmi prostý. Je to důvod ústavní. Komise jsou zřizovány Senátem a nedíje se to jenom tady, ty pokusy o proniknutí struktur, které nemají ádný mandát, a ony přesto mohou politický ivot ovlivňovat v míře vítí, ne jim přísluí. Nic jiného v tom není. Samozřejmí kolegu Outratu známe, je to bývalý senátor, není vůbec ádný problém, aby do komise docházel, zúčastňoval se jednání, ale podle mého názoru by nemíl mít hlasovací právo. V minulosti jsme tak vdycky činili, jistí si to pamatujete, e jsme takto postupovali, e nám nevadí, kdy tam níkdo dochází, ale není řádným členem. V tích tabulkách samozřejmí byl uveden jako senátor, proto jsme si toho nevimli při tom, kdy se projednávalo sloení komisí. Prosím proto, abychom v tomto případí hlasovali jednotliví nebo sníili počet členů komise jsou dví monosti. Dví komise. Díkuji.</w:t>
        <w:br/>
        <w:t>1. místopředsedkyní Senátu Alena Gajdůková:</w:t>
        <w:br/>
        <w:t>Já díkuji také, ale připomínám, e toto je dalí bod programu. My v této chvíli projednáváme ustavení komisí a statuty komisí. Dále je přihláen do rozpravy pan senátor Jaromír títina.</w:t>
        <w:br/>
        <w:t>Senátor Jaromír títina:</w:t>
        <w:br/>
        <w:t>Díkuji vám za slovo paní místopředsedkyní. Dobrý den, dámy a pánové. Já bych míl jenom poznámku k pozmíňovacímu návrhu paní senátorky Aleny Gajdůkové. Jak u předeslala, pozmíňovací návrh zní: sledovat proces přijímání mezinárodních úmluv a jejich implementaci v ČR Stálou komisí Senátu pro Ústavu ČR. Já bych chtíl zdůraznit, e prerogativem, velmi významným, výboru pro zahraničí, obranu a bezpečnost je ratifikace mezinárodních smluv.</w:t>
        <w:br/>
        <w:t>A myslím si, e tento výbor to dílá dlouhodobí, a velmi odborní. Nevidím důvodu, proč by se tím jetí níkterý jiný orgán Senátu míl zabývat. Díkuji za pozornost.</w:t>
        <w:br/>
        <w:t>1. místopředsedkyní Senátu Alena Gajdůková:</w:t>
        <w:br/>
        <w:t>Díkuji také. Dále se do rozpravy přihlásil pan senátor Milan tích. Prosím, pane předsedo.</w:t>
        <w:br/>
        <w:t>Předseda Senátu Milan tích:</w:t>
        <w:br/>
        <w:t>Paní místopředsedkyní, kolegyní a kolegové, dotaz pana senátora Drymla by asi nemíl zůstat nezodpovízený. Čekal jsem, jestli náhodou nevystoupí níkterý z předsedů politických klubů.</w:t>
        <w:br/>
        <w:t>Je samozřejmé, e my tady dnes nerozhodujeme o tom, jestli zůstanou výbory a komise ve sloení, které bylo minule, my rozhodujeme de facto noví o jejich ustavení, to znamená, e jejich činnost skončila, kdy skončila činnost Senátu v 8. funkčním období - a my je dnes noví ustavujeme. A i na Senát pochopitelní dopadají rozpočtové krty, které za poslední dva roky se přibliují dvaceti procentům, jsou níkde mezi 15 a 20 %, a víte, e nikdo nechcete v činnostech, které vy tady v Senátu zajiujete nebo se jich účastníte, aby se příli krtalo, take hledáme cesty tam, kde je to nejméní bolestivé. A mám informaci, není sice úplní stoprocentní ovířená, ale snail jsem se ji nyní rychle zjistit. Tato komise v loňském roce, resp. v letoním roce - zasedala jednou! Proto se při jednáních noví vzniklé kluby Senátu dohodly, e tuto komisi nebudeme navrhovat, aby byla ustavena. Díkuji.</w:t>
        <w:br/>
        <w:t>1. místopředsedkyní Senátu Alena Gajdůková:</w:t>
        <w:br/>
        <w:t>Díkuji také. O slovo se jetí přihlásil pan místopředseda Přemysl Sobotka. Prosím, pane místopředsedo.</w:t>
        <w:br/>
        <w:t>Místopředseda Senátu Přemysl Sobotka:</w:t>
        <w:br/>
        <w:t>Paní předsedající, kolegyní a kolegové, zřizujeme dneska hlasováním výbory, podvýbory jetí ne, a komise. Navrhuji toto usnesení, nemám ho v písemné formí:</w:t>
        <w:br/>
        <w:t>Členy výborů Senátu, podvýborů Senátu a komisí mohou být pouze senátorky a senátoři.</w:t>
        <w:br/>
        <w:t>1. místopředsedkyní Senátu Alena Gajdůková:</w:t>
        <w:br/>
        <w:t>Díkuji, pane místopředsedo. A jetí se o slovo přihlásil pan senátor Jan Horník. Prosím, máte slovo.</w:t>
        <w:br/>
        <w:t>Senátor Jan Horník:</w:t>
        <w:br/>
        <w:t>Dobré odpoledne. Také já přeji vem noví zvoleným senátorkám a senátorům tu nejlepí budoucnost mezi námi.</w:t>
        <w:br/>
        <w:t>A k tématu, které práví probíráme, chci připomenout, e pan bývalý exsenátor Outrata byl členem této komise. A pokud nám to jednací řád umoňuje, tak nevím, proč bychom nemohli vyuít lidí, kteří v oblastech, kde mohou být nápomocni v jednotlivých komisích, nebyli nápomocni i nám. Je pravda, e veřejnost můe docházet. Na druhou stranu, pokud jsou to lidé, kteří byli ji kdysi dávno v Senátu nebo moná i v Poslanecké snímovní, tak přece jenom poívají jistou úctu a dávají i vánost Senátu.</w:t>
        <w:br/>
        <w:t>Proto dávám na zváení návrh, který tady byl předloen panem místopředsedou Sobotkou, zamítnout. Díkuji.</w:t>
        <w:br/>
        <w:t>1. místopředsedkyní Senátu Alena Gajdůková:</w:t>
        <w:br/>
        <w:t>Díkuji. Jetí s přednostním právem pan senátor Přemysl Sobotka.</w:t>
        <w:br/>
        <w:t>Místopředseda Senátu Přemysl Sobotka:</w:t>
        <w:br/>
        <w:t>Jetí jednou. Debata se tady opakuje. Já nemám nic proti tomu, aby byli různí poradci komisí atd. Ale jestlie se hlasuje o níjakém usnesení tíchto výborů, podvýborů a komisí, tak to můe přece pouze ten, kdo je zvolen senátorem. Ten poradní hlas můe mít třeba tisíc hlasů.</w:t>
        <w:br/>
        <w:t>1. místopředsedkyní Senátu Alena Gajdůková:</w:t>
        <w:br/>
        <w:t>Díkuji. O slovo se dále přihlásil pan senátor Vladimír Dryml. Prosím, pane senátore.</w:t>
        <w:br/>
        <w:t>Senátor Vladimír Dryml:</w:t>
        <w:br/>
        <w:t>Váená paní předsedající, kolegyní a kolegové, nechtíl jsem k tomuto bodu vystupovat, předřečníci mí předbíhli, protoe správní to patří pod bod č. 10.</w:t>
        <w:br/>
        <w:t>Ale uvídomme si, e to je precedens. Precedens, kde v podstatí za chvíli tady budou rozhodovat lidé, kteří jsou nevoleni, anebo do toho velmi zasahovat, a neponesou politickou odpovídnost. A to je velmi váné!</w:t>
        <w:br/>
        <w:t>My to vidíme, navrhl to klub Starostové a Ostravak, dříve TOP 09 a Starostové. Vidím, e zmíny se díjí stále více a více, asi podle toho, jak se míní nálada lidí a politická situace i preference. Ale podle mne by se to takhle dílat nemílo.</w:t>
        <w:br/>
        <w:t>Podporuji to, co tady navrhl místopředseda Senátu Sobotka. Je to napříč politickými stranami. Je to velmi váný precedens, který můe zasáhnout do celého fungování Senátu jako takového. Je to o vánosti a o zodpovídnosti kadého z nás senátorů.</w:t>
        <w:br/>
        <w:t>1. místopředsedkyní Senátu Alena Gajdůková:</w:t>
        <w:br/>
        <w:t>Díkuji. Dále se o slovo přihlásil pan senátor Jan Horník.</w:t>
        <w:br/>
        <w:t>Senátor Jan Horník:</w:t>
        <w:br/>
        <w:t>Omlouvám se. Chci jenom připomenout, e tento precedens zde ji byl dán v minulém dvouletém období. Čili my u jsme tento krok udílali, nevím, kdo to před dvíma lety přehlédl.</w:t>
        <w:br/>
        <w:t>Nicméní určití souhlasím s naím panem místopředsedou Přemkem Sobotkou, ale pak upravme jednací řád, který to neumoní. Pokud to sami necháváme v takového otevřené roviní, tak se nám tyto nápady mohou do budoucnosti pořád opakovat.</w:t>
        <w:br/>
        <w:t>Proto bych si dovolil dát návrh na doprovodné usnesení, aby Organizační výbor nechal vypracovat legislativní posudek k této záleitosti a případní návrh na zmínu jednacího řádu, protoe nemá cenu, abychom se tady k tomu kadé dva roky vraceli. Díkuji.</w:t>
        <w:br/>
        <w:t>1. místopředsedkyní Senátu Alena Gajdůková:</w:t>
        <w:br/>
        <w:t>Díkuji. V této chvíli je jetí přihláen pan místopředseda Senátu Přemysl Sobotka. Prosím, pane místopředsedo.</w:t>
        <w:br/>
        <w:t>Místopředseda Senátu Přemysl Sobotka:</w:t>
        <w:br/>
        <w:t>Za chviličku bude usnesení a je tam text, který se vztahuje ke komisím a k hlasovacímu právu, abychom vídíli, o čem hlasovat. Čili není problém rozířit tuto komisi o jakýkoliv počet lidí, ale hlasovat tam mohou pouze senátoři, nebo senátorky a senátoři, abych dodroval tu genderovou 40procentní povinnost.</w:t>
        <w:br/>
        <w:t>1. místopředsedkyní Senátu Alena Gajdůková:</w:t>
        <w:br/>
        <w:t>Usnesení nám bude rozdáno. Jetí vystoupí pan senátor Milo Vystrčil. Prosím, pane senátore.</w:t>
        <w:br/>
        <w:t>Senátor Milo Vystrčil:</w:t>
        <w:br/>
        <w:t>Váená paní předsedající, dámy a pánové, já jenom k tomu, co tady říkal pan kolega Horník. Zatím jsem jetí informaci sám neovířil, ale mám takovou zprávu, e pan Outrata nebyl v minulém funkčním období členem komise. A tak se ptám, které období má pan senátor Horník případní na mysli, protoe v minulém dvouletém funkčním období tomu tak nebylo.</w:t>
        <w:br/>
        <w:t>1. místopředsedkyní Senátu Alena Gajdůková:</w:t>
        <w:br/>
        <w:t>O slovo se dále hlásí pan senátor Jiří Dienstbier. Prosím, pane senátore.</w:t>
        <w:br/>
        <w:t>Senátor Jiří Dienstbier:</w:t>
        <w:br/>
        <w:t>Jenom proto, e tady zaznívají níkteré víci, které nemají oporu v právu. Za prvé nemusíme dílat ádné analýzy, právní je situace jasná. V komisi můe být i človík, který není senátorem. Za druhé je otázkou politického rozhodnutí, jestli chceme, aby tam níkdo takový sedíl nebo ne, jestli tam níkoho takového zvolíme. Ale není moné to, co tady říkal pan místopředseda Sobotka, e tam níkdo, kdo není senátorem, bude členem a nebude mít hlasovací právo. Kadý, koho zvolíme členem, bude mít automaticky hlasovací právo. Jiná víc je, e členem být nemusí a můe být poradcem, jenom abychom rozliovali tyto víci. Ale není moné, aby byli členové v komisi s dvojím postavením.</w:t>
        <w:br/>
        <w:t>1. místopředsedkyní Senátu Alena Gajdůková:</w:t>
        <w:br/>
        <w:t>Díkuji. Jetí pan senátor Jan Horník. Prosím, pane senátore.</w:t>
        <w:br/>
        <w:t>Senátor Jan Horník:</w:t>
        <w:br/>
        <w:t>Stahuji to, co jsem předtím dal jako návrh, ani jsem to nemíl v písemné podobí. Pokud je pravda to, co říká pan kolega Dienstbier, tak asi návrh, který předkládal pan místopředseda Sobotka, v podstatí nemůe ani projít.</w:t>
        <w:br/>
        <w:t>Abychom tedy nezdrovali, dovolím si pana Outratu stáhnout z nominace. Chtíl bych ale poprosit vechny do budoucna, aby míli v pamíti tento krok a abychom do budoucna nedávali lidi mimo senátní mandát do jednotlivých komisí. Díkuji.</w:t>
        <w:br/>
        <w:t>1. místopředsedkyní Senátu Alena Gajdůková:</w:t>
        <w:br/>
        <w:t>Díkuji. Jetí pan místopředseda Přemysl Sobotka. Prosím, pane místopředsedo.</w:t>
        <w:br/>
        <w:t>Místopředseda Senátu Přemysl Sobotka:</w:t>
        <w:br/>
        <w:t>Aby to nebylo jako přestřelka. Pokud bude pan kolega Outrata staen z nominace, tak já stahuji svůj návrh usnesení.</w:t>
        <w:br/>
        <w:t>1. místopředsedkyní Senátu Alena Gajdůková:</w:t>
        <w:br/>
        <w:t>Díkuji. Rozumíla jsem tomu, e nominace pana Outraty byla staena, take je staeno v této chvíli i ono usnesení.</w:t>
        <w:br/>
        <w:t>Ale jetí se o slovo přihlásil pan senátor Miroslav kaloud. Prosím, pane senátore.</w:t>
        <w:br/>
        <w:t>Senátor Miroslav kaloud:</w:t>
        <w:br/>
        <w:t>Váené senátorky a senátoři, míl bych připomínku k pozmíňovacímu návrhu senátorky Gajdůkové, doufám, e je na to nyní čas. (Souhlas.)Díkuji.</w:t>
        <w:br/>
        <w:t>Návrh říká, e Stálá komise Senátu pro Ústavu České republiky a parlamentní procedury by míla sledovat proces přijímání mezinárodních úmluv a jejich implementaci v České republice.</w:t>
        <w:br/>
        <w:t>Já jsem v této komisi byl dlouho a uvauji, přemýlím, kde je ten naléhavý zájem, proč zrovna tuto formulaci, kdy tyto smlouvy projednává zahraniční výbor, evropské smlouvy, např. Lisabonskou smlouvu, ESM projednával vdy evropský výbor. Přiel jsem na jednu jedinou víc, a ta se týkala ratifikace Dodatkového protokolu k Evropské sociální chartí, kterou obí komory odsouhlasily, nicméní prezident republiky ji níjak zavčas nepodepsal a to způsobilo jakési rozepře a jakousi snahu vytvořit níjaký dalí tlak, aby tak učinil. A tato komise se k tomu také vyjadřovala. Take moná to byl tento jediný důvod a ten se mi nezdá tak naléhavý, protoe tato komise si vdy stáhla na svůj program to, co potřebovala a smlouvy tohoto typu tam byly vdy a v tom jí nic do budoucna bránit nebude. Díkuji vám za pozornost.</w:t>
        <w:br/>
        <w:t>1. místopředsedkyní Senátu Alena Gajdůková:</w:t>
        <w:br/>
        <w:t>Díkuji také. To byl poslední přihláený do rozpravy. Ptám se, zda jetí níkdo chce vystoupit? Nikoho takového nevidím, rozpravu tedy uzavírám.</w:t>
        <w:br/>
        <w:t>A budeme nyní moci hlasovat o předloeném usnesení, ke kterému byl podán jediný pozmíňovací návrh poté, co jsme si vyjasnili víci v rozpraví. Kdy dovolíte, svolám nyní vechny k hlasování.</w:t>
        <w:br/>
        <w:t>Budeme hlasovat nejdříve o pozmíňovacím návrhu, který jste míli předloen v písemné podobí a týká se doplníní Statutu stálé komise Senátu pro Ústavu České republiky a parlamentní procedury.</w:t>
        <w:br/>
        <w:t>Zahajuji hlasování. Kdo je pro tento návrh, stiskne tlačítko ANO a zvedne ruku. Kdo je proti návrhu, nech stiskne tlačítko NE a zvedne ruku. Díkuji.</w:t>
        <w:br/>
        <w:t>Konstatuji, e v</w:t>
        <w:br/>
        <w:t>hlasování pořadové č. 10</w:t>
        <w:br/>
        <w:t>se z 80 přítomných senátorek a senátorů při kvoru 41 pro vyslovilo 55, proti bylo 14. Návrh byl přijat. Díkuji vám.</w:t>
        <w:br/>
        <w:t>A my v této chvíli můeme přistoupit k hlasování o usnesení Senátu k návrhu na zřízení výborů Senátu a komisí Senátu, tak jak jsem vám ho přečetla na začátku projednávání tohoto bodu a jak ho máte v písemné podobí.</w:t>
        <w:br/>
        <w:t>Zahajuji hlasování. Kdo je pro tento návrh, nech stiskne tlačítko ANO a zvedne ruku. Kdo je proti návrhu, nech stiskne tlačítko NE a zvedne ruku. Díkuji.</w:t>
        <w:br/>
        <w:t>Konstatuji, e v</w:t>
        <w:br/>
        <w:t>hlasování pořadové č. 11</w:t>
        <w:br/>
        <w:t>se z 80 přítomných senátorek a senátorů při kvoru 41 pro vyslovilo 75, proti nebyl nikdo. Návrh byl přijat.</w:t>
        <w:br/>
        <w:t>Díkuji a projednávání tohoto bodu končím.</w:t>
        <w:br/>
        <w:t>Dalím bodem je</w:t>
        <w:br/>
        <w:t>Stanovení počtu členů výborů a komisí</w:t>
        <w:br/>
        <w:t>Z jednání senátorských klubů vzeel návrh, se kterým vás teï seznámím.</w:t>
        <w:br/>
        <w:t>Navrhuji tedy, e Organizační výbor bude mít 13 členů, mandátový a imunitní výbor bude mít 13 členů, ústavní-právní výbor bude mít 10 členů, výbor pro hospodářství, zemídílství a dopravu bude mít 11 členů, výbor pro územní rozvoj, veřejnou správu a ivotní prostředí bude mít 11 členů, výbor pro vzdílávání, vídu, kulturu, lidská práva a petice bude mít 11 členů, výbor pro zahraniční víci, obranu a bezpečnost bude mít 12 členů, výbor pro záleitosti Evropské unie bude mít 10 členů, výbor pro zdravotnictví a sociální politiku bude mít 11 členů, Stálá komise Senátu pro krajany ijící v zahraničí bude mít 15 členů, Stálá komise Senátu pro práci Kanceláře Senátu bude mít 9 členů, Stálá komise Senátu pro rozvoj venkova bude mít 16 členů, Stálá komise Senátu pro sdílovací prostředky bude mít 15 členů, Stálá komise Senátu pro Ústavu České republiky a parlamentní procedury bude mít 7 členů.</w:t>
        <w:br/>
        <w:t>Otevírám rozpravu k tomuto návrhu. Do rozpravy se hlásí pan senátor Vladimír Dryml, ale pardon, omlouvám se, pan senátor Jan Horník má přednostní právo a chce ho vyuít. Prosím, pane senátore.</w:t>
        <w:br/>
        <w:t>Senátor Jan Horník:</w:t>
        <w:br/>
        <w:t>Omlouvám se panu senátorovi Drymlovi, ale je to jenom z toho důvodu, e v počtu členů Stálé komise Senátu pro Ústavu České republiky a parlamentní procedury nebude 7 členů, ale 6 členů, protoe já jsem nominaci pana exsenátora Edvarda Outraty stáhl.</w:t>
        <w:br/>
        <w:t>1. místopředsedkyní Senátu Alena Gajdůková:</w:t>
        <w:br/>
        <w:t>Díkuji. Myslím, e to můeme vzít vichni na vídomí, ani bychom museli o tom poté zvlá jetí hlasovat jako o pozmíňovacím návrhu. Do rozpravy se dále hlásí pan senátor Vladimír Dryml. Prosím, pane senátore.</w:t>
        <w:br/>
        <w:t>Senátor Vladimír Dryml:</w:t>
        <w:br/>
        <w:t>Váená paní místopředsedkyní, váené senátorky, váení senátoři. Nejdříve bych chtíl upozornit, e Vladimír Dryml není nezařazený, ale je členem SPOZ od včerejka, take bych byl rád, kdyby se to objevilo i na tabuli.</w:t>
        <w:br/>
        <w:t>Za druhé mi dovolte citovat z deníku Právo ze soboty 10. listopadu 2012:</w:t>
        <w:br/>
        <w:t>Opozice také upozornila, e odvoláním Johna byla poruena zásada pomírného zastoupení v orgánech komory, v ní má mít kadá strana své lidi podle počtu mandátu. Prosadil se bolevický prvek v jednání koalice, zhodnotil situaci Bohuslav Sobotka.</w:t>
        <w:br/>
        <w:t>Buï pan bývalý ministr financí a nyní předseda ČSSD neumí počítat, anebo káe níkdo vodu a pije víno, protoe podle počtu z 81 senátorů získala ČSSD 46 mandátů, co je 58 %. Přitom z devíti výborů obsazuje ČSSD sedm předsedů výborů, je 23 místopředsedů. Kdy si spočítáme jetí dva místopředsedy Senátu plus předsedu Senátu a kdy si spočítáme dva předsedy komisí a tři předsedy podvýborů, tak zjiujeme, e ze 46 senátorů mají funkce v počtu 38 lidí.</w:t>
        <w:br/>
        <w:t>A proto se ptám, jaká parita, jaké pomírné zastoupení? est senátorů tady asi neexistuje. A zastoupení ve stálých delegacích Senátu z 13 zástupců je 8 zástupců ČSSD.</w:t>
        <w:br/>
        <w:t>V ádném případí to nevypovídá o tom, e ČSSD tady má 58 % senátorů.</w:t>
        <w:br/>
        <w:t>1. místopředsedkyní Senátu Alena Gajdůková:</w:t>
        <w:br/>
        <w:t>Díkuji za vystoupení. Do rozpravy se dál nikdo nehlásí. Ptám se, zda jetí níkdo chce vystoupit. Nikoho nevidím, rozpravu uzavírám.</w:t>
        <w:br/>
        <w:t>Můeme přistoupit k hlasování o předneseném návrhu usnesení, tak jak jsem vám ho navrhla, s tím, e upřesníme počet členů Stálé komise Senátu pro Ústavu ČR a parlamentní procedury na - 6 - podle návrhu pana senátora Horníka. Díkuji. Zahájím tedy hlasování. Svolám vechny k hlasování.</w:t>
        <w:br/>
        <w:t>Zahajuji hlasování. Budeme hlasovat o stanovení počtu členů výborů a komisí. Kdo je pro návrh, nech stiskne tlačítko ANO a zvedne ruku. Kdo je proti návrhu, nech stiskne tlačítko NE a zvedne ruku.</w:t>
        <w:br/>
        <w:t>Díkuji vám. Konstatuji, e v</w:t>
        <w:br/>
        <w:t>hlasování pořadové číslo 12</w:t>
        <w:br/>
        <w:t>ze 79 přítomných senátorek a senátorů při kvóru 40 se pro vyslovilo 77, proti nebyl nikdo. Návrh byl přijat.</w:t>
        <w:br/>
        <w:t>Dalím bodem je</w:t>
        <w:br/>
        <w:t>Ustavení výborů Senátu</w:t>
        <w:br/>
        <w:t>Dávám slovo předsedovi volební komise, aby nás seznámil s návrhem na ustavení výborů. Návrhy, které vzely z jednání senátorských klubů, vám byly rozdány. Prosím, pane předsedo.</w:t>
        <w:br/>
        <w:t>Senátor Tomá Kladívko:</w:t>
        <w:br/>
        <w:t>Díkuji za slovo, paní místopředsedkyní, kolegyní, kolegové, dovoluji si vás informovat, e volební komise obdrela v souladu s čl. 4 volebního řádu od jednotlivých senátorských klubů následující návrhy na členy výboru. Prosím, aby ten, koho budu číst, povstal, aby se vem senátorům představil.</w:t>
        <w:br/>
        <w:t>Organizační výbor:</w:t>
        <w:br/>
        <w:t>Čunek Jiří</w:t>
        <w:br/>
        <w:t>Dienstbier Jiří</w:t>
        <w:br/>
        <w:t>(Poprosil bych, protoe představujeme koneční vechny senátory, aby povstali. Díkuji.)</w:t>
        <w:br/>
        <w:t>Gajdůková Alena</w:t>
        <w:br/>
        <w:t>Horník Jan</w:t>
        <w:br/>
        <w:t>Kladívko Tomá</w:t>
        <w:br/>
        <w:t>Kubera Jaroslav</w:t>
        <w:br/>
        <w:t>Richtrová Eva</w:t>
        <w:br/>
        <w:t>Sekaninová Boena</w:t>
        <w:br/>
        <w:t>Sobotka Přemysl</w:t>
        <w:br/>
        <w:t>ilar Petr</w:t>
        <w:br/>
        <w:t>kromach Zdeník</w:t>
        <w:br/>
        <w:t>tích Milan</w:t>
        <w:br/>
        <w:t>Vícha Petr</w:t>
        <w:br/>
        <w:t>Mandátový a imunitní výbor:</w:t>
        <w:br/>
        <w:t>Antl Miroslav</w:t>
        <w:br/>
        <w:t>Janeček Milo</w:t>
        <w:br/>
        <w:t>Kubera Jaroslav</w:t>
        <w:br/>
        <w:t>Lebeda Pavel</w:t>
        <w:br/>
        <w:t>Malý Milo</w:t>
        <w:br/>
        <w:t>Oberfalzer Jiří</w:t>
        <w:br/>
        <w:t>Palas Jaroslav</w:t>
        <w:br/>
        <w:t>títina Jaromír</w:t>
        <w:br/>
        <w:t>Terelmeová Dagmar</w:t>
        <w:br/>
        <w:t>Trpák Pavel</w:t>
        <w:br/>
        <w:t>Wagnerová Elika</w:t>
        <w:br/>
        <w:t>Zeman Jaroslav</w:t>
        <w:br/>
        <w:t>Zvířinová Dagmar</w:t>
        <w:br/>
        <w:t>Ústavní-právní výbor:</w:t>
        <w:br/>
        <w:t>Antl Miroslav</w:t>
        <w:br/>
        <w:t>Dienstbier Jiří</w:t>
        <w:br/>
        <w:t>Franc Lubomír</w:t>
        <w:br/>
        <w:t>Kubera Jaroslav</w:t>
        <w:br/>
        <w:t>Malý Milo</w:t>
        <w:br/>
        <w:t>Nenutil Miroslav</w:t>
        <w:br/>
        <w:t>Okamura Tomio</w:t>
        <w:br/>
        <w:t> ten teï není přítomen v sále,</w:t>
        <w:br/>
        <w:t>Plaček Vladimír</w:t>
        <w:br/>
        <w:t>kaloud Miroslav</w:t>
        <w:br/>
        <w:t>Wagnerová Elika</w:t>
        <w:br/>
        <w:t>Výbor pro hospodářství, zemídílství a dopravu:</w:t>
        <w:br/>
        <w:t>Bis Jiří</w:t>
        <w:br/>
        <w:t>Bratský Petr</w:t>
        <w:br/>
        <w:t>Hajda Jan</w:t>
        <w:br/>
        <w:t>Korytář Karel</w:t>
        <w:br/>
        <w:t>Lajtoch Jiří</w:t>
        <w:br/>
        <w:t>Řihák Josef</w:t>
        <w:br/>
        <w:t>Strnad Jaromír</w:t>
        <w:br/>
        <w:t>Sulovský Leopold</w:t>
        <w:br/>
        <w:t>ilar Petr</w:t>
        <w:br/>
        <w:t>Veleba Jan</w:t>
        <w:br/>
        <w:t>Vrecionová Veronika</w:t>
        <w:br/>
        <w:t>Výbor pro územní rozvoj, veřejnou správu a ivotní prostředí:</w:t>
        <w:br/>
        <w:t>Bárek Ivo</w:t>
        <w:br/>
        <w:t>Bayerová Marta</w:t>
        <w:br/>
        <w:t>Eybert Pavel</w:t>
        <w:br/>
        <w:t>Gawlas Petr</w:t>
        <w:br/>
        <w:t>Horník Jan</w:t>
        <w:br/>
        <w:t>Juránek Stanislav</w:t>
        <w:br/>
        <w:t>Martínek Radko</w:t>
        <w:br/>
        <w:t>Richtrová Eva</w:t>
        <w:br/>
        <w:t>Tesařík Martin</w:t>
        <w:br/>
        <w:t>Vícha Petr</w:t>
        <w:br/>
        <w:t>Vystrčil Milo</w:t>
        <w:br/>
        <w:t>Výbor pro vzdílávání, vídu, kulturu, lidská práva a petice:</w:t>
        <w:br/>
        <w:t>Berka Zdeník</w:t>
        <w:br/>
        <w:t>Doupovcová Hana</w:t>
        <w:br/>
        <w:t>Homolka Václav</w:t>
        <w:br/>
        <w:t>Horská Milue</w:t>
        <w:br/>
        <w:t>Chládek Marcel</w:t>
        <w:br/>
        <w:t>Jermář Jaromír</w:t>
        <w:br/>
        <w:t>Kapoun Karel</w:t>
        <w:br/>
        <w:t>Oberfalzer Jiří</w:t>
        <w:br/>
        <w:t>Peák Milan</w:t>
        <w:br/>
        <w:t>Syková Eva</w:t>
        <w:br/>
        <w:t>esták Jiří</w:t>
        <w:br/>
        <w:t>Výbor pro zahraniční víci, obranu a bezpečnost:</w:t>
        <w:br/>
        <w:t>Bro Zdeník</w:t>
        <w:br/>
        <w:t>Bublan Frantiek</w:t>
        <w:br/>
        <w:t>Dryml Vladimír</w:t>
        <w:br/>
        <w:t>Jirsa Tomá</w:t>
        <w:br/>
        <w:t>Kladívko Tomá</w:t>
        <w:br/>
        <w:t>Lebeda Pavel</w:t>
        <w:br/>
        <w:t>Mezian Hassan</w:t>
        <w:br/>
        <w:t>Palas Jaroslav</w:t>
        <w:br/>
        <w:t>Regec Jozef</w:t>
        <w:br/>
        <w:t>Sykáček Jaroslav</w:t>
        <w:br/>
        <w:t>títina Jaromír</w:t>
        <w:br/>
        <w:t>Trpák Pavel</w:t>
        <w:br/>
        <w:t>Výbor pro záleitosti Evropské unie:</w:t>
        <w:br/>
        <w:t>Besta Zdeník</w:t>
        <w:br/>
        <w:t>Doubrava Jaroslav</w:t>
        <w:br/>
        <w:t>Grulich Tomá</w:t>
        <w:br/>
        <w:t>Jenita Ludík</w:t>
        <w:br/>
        <w:t>Krejča Miroslav</w:t>
        <w:br/>
        <w:t>Látka Jan</w:t>
        <w:br/>
        <w:t>Matalíř Antonín</w:t>
        <w:br/>
        <w:t>Táborský Josef</w:t>
        <w:br/>
        <w:t>Zeman Jaroslav</w:t>
        <w:br/>
        <w:t>Zvířinová Dagmar</w:t>
        <w:br/>
        <w:t>Výbor pro zdravotnictví a sociální politiku:</w:t>
        <w:br/>
        <w:t>Dernerová Alena</w:t>
        <w:br/>
        <w:t>Emmerová Milada</w:t>
        <w:br/>
        <w:t>Filipiová Daniela</w:t>
        <w:br/>
        <w:t>Guziana Petr</w:t>
        <w:br/>
        <w:t>Janeček Milo</w:t>
        <w:br/>
        <w:t>Michálek Libor</w:t>
        <w:br/>
        <w:t>Sekaninová Boena</w:t>
        <w:br/>
        <w:t>Schwarz Zdeník  není přítomen</w:t>
        <w:br/>
        <w:t>Suil Radek</w:t>
        <w:br/>
        <w:t>Terelmeová Dagmar</w:t>
        <w:br/>
        <w:t>aloudík Jan.</w:t>
        <w:br/>
        <w:t>Díkuji, paní předsedající, vracím vám slovo.</w:t>
        <w:br/>
        <w:t>1. místopředsedkyní Senátu Alena Gajdůková:</w:t>
        <w:br/>
        <w:t>Díkuji také, Otevírám rozpravu k přednesenému návrhu. Do rozpravy se nikdo nehlásí, rozpravu uzavírám. Můeme tedy přikročit k hlasování, svoláme se opít a budeme hlasovat. Budeme tedy hlasovat o návrhu ustavení výborů, tak jak je přednesl předseda volební komise.</w:t>
        <w:br/>
        <w:t>Zahajuji hlasování. Kdo je pro tento návrh, nech stiskne tlačítko ANO a zvedne ruku. Kdo je proti tomuto návrhu, nech stiskne tlačítko NE a zvedne ruku.</w:t>
        <w:br/>
        <w:t>Díkuji. Konstatuji, e v</w:t>
        <w:br/>
        <w:t>hlasování pořadové číslo 13</w:t>
        <w:br/>
        <w:t>ze 78 přítomných senátorek a senátorů při kvóru 40 se pro vyslovilo 77, proti nebyl nikdo. Návrh byl přijat.</w:t>
        <w:br/>
        <w:t>Máme tedy ustaveny výbory, a ty si musí v této chvíli ze svého středu zvolit předsedy a místopředsedy.</w:t>
        <w:br/>
        <w:t>Řízením výboru pro územní rozvoj, veřejnou správu a ivotní prostředí povířuji pana senátora Ivo Bárka. Schůze výboru se bude konat ve Frýdlantském salonku.</w:t>
        <w:br/>
        <w:t>Řízením výboru pro vzdílávání, vídu, kulturu, lidská práva a petice povířuji pana kolegu Jaromíra Jermáře. Schůze výboru se uskuteční v místnosti číslo 352 VP  C ve své zasedací místnosti.</w:t>
        <w:br/>
        <w:t>Řízením výboru pro zahraniční víci, obranu a bezpečnost povířuji pana senátora Jozefa Regece. Výborová schůze se uskuteční v Růovém salonku.</w:t>
        <w:br/>
        <w:t>Řízením výboru pro záleitosti Evropské unie povířuji pana senátora Miroslava Krejču. Schůze probíhne v Černínském salonku.</w:t>
        <w:br/>
        <w:t>Řízením výboru pro zdravotnictví a sociální politiku povířuji paní kolegyni Danielu Filipiovou. Ustavující schůze výboru se uskuteční v Zaháňském salonku.</w:t>
        <w:br/>
        <w:t>V této souvislosti upozorňuji na rozdíl mezi volbou předsedy výboru výborem a volbou předsedy výboru Senátem. V případí nastávající volby předsedy výboru Senátu organizaci volby zajiuje výbor sám. Tzn., e návrhy kandidátů předkládají senátoři jménem svých senátorských klubů přímo na schůzi výboru. Díkuji a přeruuji nae jednání do 15.50 hodin.</w:t>
        <w:br/>
        <w:t>Jetí ale poádal o vystoupení pan senátor Jiří Oberfalzer.</w:t>
        <w:br/>
        <w:t>Senátor Jiří Oberfalzer:</w:t>
        <w:br/>
        <w:t>Jetí bych chtíl členy mandátového a imunitního výboru pozvat po skončení schůze výborů do Valdtejnovy pracovny. A se sejdou vechny výbory, po nich členové mandátového a imunitního výboru do Valdtejnovy pracovny.</w:t>
        <w:br/>
        <w:t>1. místopředsedkyní Senátu Alena Gajdůková:</w:t>
        <w:br/>
        <w:t>Ano, díkuji. Omlouvám se jetí. Řízením mandátového a imunitního výboru povířuji pana senátora Jaroslava Kuberu, schůze výboru se bude konat ve Valdtejnoví pracovní po ostatních výborech.</w:t>
        <w:br/>
        <w:t>Vzhledem k dvojímu členství řízením ústavní-právního výboru povířuji pana senátora Miroslava Antla. Ustavující schůze výboru se bude konat v Zeleném salonku.</w:t>
        <w:br/>
        <w:t>Řízením výboru pro hospodářství, zemídílství a dopravu povířuji pana kolegu Jiřího Lajtocha. Výbor se sejde ve Valdtejnoví pracovní.</w:t>
        <w:br/>
        <w:t>(Jednání přerueno ve 14.52 hodin.)</w:t>
        <w:br/>
        <w:t>(Jednání opít zahájeno v 15.30 hodin.)</w:t>
        <w:br/>
        <w:t>1. místopředsedkyní Senátu Alena Gajdůková:</w:t>
        <w:br/>
        <w:t>Váené paní senátorky, páni senátoři. Na poadavek členů mandátového a imunitního výboru, který jetí zasedá, prodluuji přestávku do 15.45 hodin. Díkuji.</w:t>
        <w:br/>
        <w:t>(Jednání přerueno v 15.30 hodin.)</w:t>
        <w:br/>
        <w:t>(Jednání opít zahájeno v 15.47 hodin.)</w:t>
        <w:br/>
        <w:t>1. místopředsedkyní Senátu Alena Gajdůková:</w:t>
        <w:br/>
        <w:t>Váené kolegyní, váení kolegové. Budeme pokračovat ve schůzi Senátu Parlamentu České republiky. Prosím vás, zaujmíte svá místa, a můeme projednat dalí bod, kterým je</w:t>
        <w:br/>
        <w:t>Potvrzení volby předsedů výborů Senátu</w:t>
        <w:br/>
        <w:t>Výbory, které jsme ustavili, se sely a zvolily si své předsedy či předsedkyní. ádám postupní senátory, kteří řídili schůzi jednotlivých výborů, aby nám je představili.</w:t>
        <w:br/>
        <w:t>Dámy a pánové, já poádám o klid, abychom mohli pokračovat v naem jednání. Jako prvního prosím pana senátora Jaroslava Kuberu, aby nás seznámil s výsledkem volby mandátového a imunitního výboru. Pana senátora zde nevidím, u spíchá. Prosím, pane senátore, máte slovo.</w:t>
        <w:br/>
        <w:t>Senátor Jaroslav Kubera:</w:t>
        <w:br/>
        <w:t>Take mandátový a imunitní výbor zvolil svým předsedou pana senátora Jiřího Oberfalzera.</w:t>
        <w:br/>
        <w:t>1. místopředsedkyní Senátu Alena Gajdůková:</w:t>
        <w:br/>
        <w:t>Díkuji, pane senátore. Prosím pana senátora Miroslava Antla, aby nás seznámil s výsledkem volby ústavní-právního výboru.</w:t>
        <w:br/>
        <w:t>Senátor Miroslav Antl:</w:t>
        <w:br/>
        <w:t>Díkuji za pozvání, váená paní místopředsedkyní. Váené dámy, váení pánové, ústavní-právní výbor zvolil mí, tedy senátora Miroslava Antla předsedou a jako místopředsedy ústavní-právního výboru Senátu Parlamentu ČR zvolil pana senátora Miloe Malého, pana senátora Miroslava Nenutila, pana senátora Vladimíra Plačka a pana senátora Miroslava kalouda. Ve probíhlo bez problémů a havárií. Díkuji za pozornost.</w:t>
        <w:br/>
        <w:t>1. místopředsedkyní Senátu Alena Gajdůková:</w:t>
        <w:br/>
        <w:t>Díkuji také. Prosím o slovo pana senátora Jiřího Lajtocha, aby nás seznámil s výsledkem jednání výboru pro hospodářství, zemídílství a dopravu. Prosím, pane senátore.</w:t>
        <w:br/>
        <w:t>Senátor Jiří Lajtoch:</w:t>
        <w:br/>
        <w:t>Take výbor pro hospodářství, zemídílství a dopravu Senátu Parlamentu České republiky zvolil na své první schůzi předsedou výboru pana senátora Jana Hajdu.</w:t>
        <w:br/>
        <w:t>1. místopředsedkyní Senátu Alena Gajdůková:</w:t>
        <w:br/>
        <w:t>Díkuji, pane senátore. O výsledku jednání výboru pro územní rozvoj, veřejnou správu a ivotní prostředí nás bude informovat pan senátor Ivo Bárek. Prosím, pane senátore.</w:t>
        <w:br/>
        <w:t>Senátor Ivo Bárek:</w:t>
        <w:br/>
        <w:t>Milé kolegyní, váení kolegové. Výbor pro územní rozvoj, veřejnou správu a ivotní prostředí zvolil pro 9. funkční období Senátu předsedou výboru senátora Ivo Bárka a místopředsedy Pavla Eyberta, Petra Gawlase, Stanislava Juránka a Martina Tesaříka. Díkuji za pozornost.</w:t>
        <w:br/>
        <w:t>1. místopředsedkyní Senátu Alena Gajdůková:</w:t>
        <w:br/>
        <w:t>Díkuji také. Prosím o slovo pana senátora Jaromíra Jermáře, aby nás seznámil s výsledkem volby výboru pro vídu, kulturu, lidská práva a petice. Prosím, pane senátore.</w:t>
        <w:br/>
        <w:t>Senátor Jaromír Jermář:</w:t>
        <w:br/>
        <w:t>Váená paní místopředsedkyní, milé kolegyní, váení kolegové. Výbor pro vzdílávání, vídu, kulturu, lidská práva a petice zvolil předsedou výboru pana senátora Marcela Chládka a místopředsedy výboru paní senátorku Hanu Doupovcovou, senátora Jaromíra Jermáře, senátora Milana Peáka a senátorku Evu Sykovou.</w:t>
        <w:br/>
        <w:t>1. místopředsedkyní Senátu Alena Gajdůková:</w:t>
        <w:br/>
        <w:t>Díkuji. Dále prosím pana senátora Jozefa Regece, aby nás seznámil s výsledkem jednání výboru pro zahraniční víci, obranu a bezpečnost. Prosím, pane senátora.</w:t>
        <w:br/>
        <w:t>Senátor Jozef Regec:</w:t>
        <w:br/>
        <w:t>Hezké odpoledne. Milé dámy, váení pánové, paní předsedající. Výbor pro zahraniční víci, obranu a bezpečnost zvolil předsedou pana Jozefa Regece a zvolil místopředsedy pana Pavla Lebedu, Jaroslava Sykáčka, Frantika Bublana a Tomáe Jirsu. Díkuji.</w:t>
        <w:br/>
        <w:t>1. místopředsedkyní Senátu Alena Gajdůková:</w:t>
        <w:br/>
        <w:t>Díkuji také. Nyní prosím pana senátora Miroslava Krejču, aby nás seznámil s výsledky jednání výboru pro záleitosti Evropské unie. Prosím, pane senátore.</w:t>
        <w:br/>
        <w:t>Senátor Miroslav Krejča:</w:t>
        <w:br/>
        <w:t>Váená paní předsedající, milé kolegyní, váení kolegové. Výbor pro záleitosti Evropské unie na své dnení schůzi zvolil předsedou výboru senátora Miroslava Krejču a místopředsedy výboru senátory Zdeňka Bestu, Jaroslava Doubravu, Antonína Matalíře a Josefa Táborského. Díkuji za pozornost.</w:t>
        <w:br/>
        <w:t>1. místopředsedkyní Senátu Alena Gajdůková:</w:t>
        <w:br/>
        <w:t>Díkuji také. Nyní, prosím, by míla vystoupit paní senátorka Daniela Filipiová, aby nás seznámila s výsledkem volby výboru pro zdravotnictví a sociální politiku, protoe zde není, tak poprosím  zastoupí ji paní senátorka Boena Sekaninová. Prosím, paní senátorko.</w:t>
        <w:br/>
        <w:t>Senátorka Boena Sekaninová:</w:t>
        <w:br/>
        <w:t>Výbor pro zdravotnictví a sociální politiku zvolil pro 9. funkční období Senátu předsedou výboru pro zdravotnictví a sociální politiku senátora Miloe Janečka a jako místopředsedy kolegu Zdeňka Schwarze, Jana elezníka, Petra Guzianu a Radka Suila.</w:t>
        <w:br/>
        <w:t>1. místopředsedkyní Senátu Alena Gajdůková:</w:t>
        <w:br/>
        <w:t>Díkuji, paní senátorko. Otevírám rozpravu k tomuto bodu. Do rozpravy se hlásí pan senátor Vladimír Dryml. Prosím, pane senátore.</w:t>
        <w:br/>
        <w:t>Senátor Vladimír Dryml:</w:t>
        <w:br/>
        <w:t>Váená paní předsedající, senátorky, senátoři. Dovolte mi, abych podíkoval a gratuloval vem sedmi předsedům za ČSSD a 23 místopředsedům. Reie v podání pana senátora Víchy  vaím prostřednictvím, paní předsedající  probíhla přesní tak, jak si v Lidovém domí odsouhlasili.</w:t>
        <w:br/>
        <w:t>1. místopředsedkyní Senátu Alena Gajdůková:</w:t>
        <w:br/>
        <w:t>Pan senátor Vícha určití slyel. Ptám se, zda se jetí níkdo hlásí do rozpravy. Nikoho takového nevidím, rozpravu uzavírám.</w:t>
        <w:br/>
        <w:t>Budeme tedy hlasovat o potvrzení vech předsedů výborů najednou. Má níkdo níjaký jiný návrh? Nevidím nikoho, e by chtíl podstoupit jinou proceduru, budeme hlasovat o potvrzení vech předsedů výborů najednou. Svolám vechny k hlasování.</w:t>
        <w:br/>
        <w:t>Budeme hlasovat o usnesení: Senát potvrzuje ve funkci předsedy mandátového a imunitního výboru senátora Jiřího Oberfalzera, ústavní-právního výboru senátora Miroslava Antla, výboru pro hospodářství, zemídílství a dopravu senátora Jana Hajdu, výboru pro územní rozvoj, veřejnou správu a ivotní prostředí senátora Ivo Bárka, výboru pro vzdílávání, vídu, kulturu, lidská práva a petice senátora Marcela Chládka, výboru pro zahraniční víci, obranu a bezpečnost senátora Jozefa Regece, výboru pro záleitosti EU senátora Miroslava Krejču, výboru pro zdravotnictví a sociální politiku senátora Miloe Janečka.</w:t>
        <w:br/>
        <w:t>V sále je aktuální přítomno 71 senátorek a senátorů, aktuální kvorum je 36. Zahajuji hlasování.</w:t>
        <w:br/>
        <w:t>Kdo je pro tento návrh, nech stiskne tlačítko ANO a zvedne ruku. Kdo je proti tomuto návrhu, nech stiskne tlačítko NE a zvedne ruku. Díkuji.</w:t>
        <w:br/>
        <w:t>Konstatuji, e v</w:t>
        <w:br/>
        <w:t>hlasování pořadové číslo 14</w:t>
        <w:br/>
        <w:t>se ze 77 přítomných senátorek a senátorů při kvoru 39 pro vyslovilo 72, proti nebyl nikdo. Návrh byl přijat.</w:t>
        <w:br/>
        <w:t>Konstatuji, e Senát potvrdil předsedy výborů a zvoleným předsedům i místopředsedům blahopřeji a tíím se na určití skvílou práci v jejich podání.</w:t>
        <w:br/>
        <w:t>Dalím bodem je</w:t>
        <w:br/>
        <w:t>Ustavení komisí Senátu</w:t>
        <w:br/>
        <w:t>Dávám slovo předsedovi volební komise, aby nás seznámil s návrhem na ustavení komisí Senátu návrhy, které předloily senátorské kluby, vám byly rozdány. Prosím, pane předsedo.</w:t>
        <w:br/>
        <w:t>Senátor Tomá Kladívko:</w:t>
        <w:br/>
        <w:t>Díkuji za slovo, paní místopředsedkyní, kolegyní kolegové. Dovoluji si vás informovat, e volební komise obdrela v souladu se článkem 4. volebního řádu od jednotlivých senátorských klubů následující návrhy na členy komisí Senátu. Stálá komise Senátu pro krajany ijící v zahraničí: Zdeník Besta, Jiří Bis, Jiří Čunek, Jaroslava Doubrava, Hana Doupovcová, Daniela Filipiová, Tomá Grulich, Petr Guziana, Milo Janeček, Jaromír Jermář, Stanislav Juránek, Jaroslav Kubera, Pavel Lebeda, Hassan Mezian, Pavel Trpák.</w:t>
        <w:br/>
        <w:t>Stálá komise Senátu pro práci Kanceláře Senátu: Miroslav Antl, Marta Bayerová, Alena Gajdůková, Karel Korytář, Milan Peák, Boena Sekaninová, Zdeník Schwarz, Radek Suil, Martin Tesařík.</w:t>
        <w:br/>
        <w:t>Stálá komise Senátu pro rozvoj venkova: Zdeník Besta, Hana Doupovcová, Jan Hajda, Václav Homolka, Jan Horník, Stanislav Juránek, Jan Látka, Radko Martínek, Miroslav Nenutil, Vladimír Plaček, Boena Sekaninová, Petr ilar, Dagmar Terelmeová, Veronika Vrecionová, Milo Vystrčil, Dagmar Zvířinová.</w:t>
        <w:br/>
        <w:t>Stálá komise Senátu pro sdílovací prostředky: Petr Bratský, Frantiek Bublan, Vladimír Dryml, Milada Emmerová, Daniela Filipiová, Alena Gajdůková, Petr Gawlas, Milue Horská, Libor Michálek, Jiří Oberfalzer, Eva Richtrová, Zdeník Schwarz, Eva Syková, Zdeník kromach, Jan aloudík.</w:t>
        <w:br/>
        <w:t>Stálá komise Senátu pro Ústavu České republiky a parlamentní procedury: Jiří Dienstbier, Alena Gajdůková, Milue Horská, Miroslav Krejča, Pavel Lebeda, Elika Wagnerová.</w:t>
        <w:br/>
        <w:t>Díkuji a vracím slovo.</w:t>
        <w:br/>
        <w:t>Místopředseda Senátu Zdeník kromach:</w:t>
        <w:br/>
        <w:t>Díkuji, pane senátore. Já v toto chvíli otevírám rozpravu k tomuto bodu, do které se nikdo nehlásí. Rozpravu uzavírám a můeme přikročit k hlasování.</w:t>
        <w:br/>
        <w:t>Senát ustavuje komise Senátu ve sloení, se kterým nás seznámil pan předseda volební komise.</w:t>
        <w:br/>
        <w:t>V sále je v tuto chvíli přítomno 77 senátorek a senátorů, potřebné kvorum pro schválení je 39.</w:t>
        <w:br/>
        <w:t>Zahajuji hlasování. Kdo je pro tento návrh, nech zvedne ruku a stiskne tlačítko ANO. Kdo je proti tomuto návrhu, nech zvedne ruku a stiskne tlačítko NE.</w:t>
        <w:br/>
        <w:t>Díkuji. Hlasování skončilo. Já mohu konstatovat, e v</w:t>
        <w:br/>
        <w:t>hlasování pořadové č. 15</w:t>
        <w:br/>
        <w:t>se ze 78 přítomných senátorek a senátorů při kvoru 40 pro vyslovilo 76, proti nebyl nikdo. Návrh byl přijat. Díkuji.</w:t>
        <w:br/>
        <w:t>Konstatuji, e Senát ustavil své komise. Díkuji panu předsedovi.</w:t>
        <w:br/>
        <w:t>Přistoupíme k dalímu bodu, tím je</w:t>
        <w:br/>
        <w:t>Volba předsedů komisí Senátu</w:t>
        <w:br/>
        <w:t>Nyní dávám slovo předsedovi volební komise, aby nám sdílil návrhy na kandidáty. Současní prosím, aby kandidáti, kteří budou představeni, povstali ve svých lavicích. Prosím, pane předsedo, máte slovo.</w:t>
        <w:br/>
        <w:t>Senátor Tomá Kladívko:</w:t>
        <w:br/>
        <w:t>Díkuji, pane místopředsedo. Váené kolegyní, váení kolegové, dovoluji si vás informovat, e volební komise obdrela tyto návrhy kandidátů na předsedy komisí Senátu:</w:t>
        <w:br/>
        <w:t>Na předsedu Stálé komise Senátu pro krajany ijící v zahraničí je navren senátor Tomá Grulich. Návrh předloil senátní klub ODS.</w:t>
        <w:br/>
        <w:t>Na předsedu Stálé komise Senátu pro práci Kanceláře Senátu je navren senátor Karel Korytář. Návrh předloil senátní klub ČSSD.</w:t>
        <w:br/>
        <w:t>Na předsedkyni Stálé komise Senátu pro rozvoj venkova je navrena senátorka Dagmar Zvířinová. Návrh předloil senátní klub ČSSD.</w:t>
        <w:br/>
        <w:t>Na předsedkyni Stálé komise pro sdílovací prostředky je navrena senátorka Daniela Filipiová. Návrh předloil senátní klub ODS.</w:t>
        <w:br/>
        <w:t>Na předsedkyni Stálé komise Senátu pro Ústavu České republiky a parlamentní procedury je navrena senátorka Elika Wagnerová. Návrh předloil senátní klub ČSSD.</w:t>
        <w:br/>
        <w:t>Pane předsedající, vracím vám slovo.</w:t>
        <w:br/>
        <w:t>Místopředseda Senátu Zdeník kromach:</w:t>
        <w:br/>
        <w:t>Díkuji, pane předsedo. Otevírám rozpravu k předneseným návrhům, do které se nikdo nehlásí, take rozpravu uzavírám. Nyní udíluji slovo panu předsedovi volební komise, aby přednesl dalí pokyny ke konání volby.</w:t>
        <w:br/>
        <w:t>Senátor Tomá Kladívko:</w:t>
        <w:br/>
        <w:t>Díkuji za slovo. Kolegyní a kolegové, čeká nás dnes poslední tajná volba. Já vám k ní řeknu níkolik slov. Způsob volby předsedů komisí upravuje článek 2 bod 11 volebního řádu, který říká: Senátor volí předsedu výboru nebo komise tak, e na hlasovacím lístku vyjádří</w:t>
        <w:br/>
        <w:t>a) souhlas s jedním z kandidátů zakroukováním pořadového čísla před jeho jménem. Pořadová čísla před jmény ostatních kandidátů překrtne písmenem X;</w:t>
        <w:br/>
        <w:t xml:space="preserve">b) nesouhlas se vemi kandidáty vyjádří překrtnutím pořadového čísla před jmény vech kandidátů písmenem X. U kadé z komisí Senátu je uvedeno pouze jedno pořadové číslo. Toto pořadové číslo 1 před kadým jménem zakroukujete v případí, e s tím souhlasíte, aby se kandidát stal předsedou té které komise. </w:t>
        <w:tab/>
        <w:t>V případí nesouhlasu pořadové číslo 1 překrtnete písmenem X. Je třeba označit kroukem nebo překrtnout písmenem X vech pít čísel. Pokud nebude lístek označen tímto způsobem, bude neplatný.</w:t>
        <w:br/>
        <w:t>Pro vai informaci uvádím, e v prvním kole je zvolen předsedou komise zvolen kandidát, který získal nadpoloviční vítinu hlasů přítomných senátorů. Nezíská-li kandidát nadpoloviční vítinu hlasů přítomných senátorů, koná se druhé kolo volby, do kterého postupuje nezvolený kandidát. Ve druhém kole je zvolen kandidát, který získá nadpoloviční vítinu hlasů přítomných senátorů. Nebyl-li předseda komise Senátu zvolen ani ve druhém kole, koná se nová volba podle volebního řádu.</w:t>
        <w:br/>
        <w:t>Volební komise je připravena na provedení této volby s tím, e vydávání hlasovacích lístků bude trvat 15 minut a samotné sčítání hlasovacích lístků dalích 15 minut, tedy celkem 30 minut. Navrhl bych tedy, aby volba začala v 16.07 s tím, e hlasovací lístky budou vydávány do 16.22 hodin a poté 15 minut, take přestávku bych navrhoval do 16.40 hodin. Díkuji.</w:t>
        <w:br/>
        <w:t>Místopředseda Senátu Zdeník kromach:</w:t>
        <w:br/>
        <w:t>Díkuji, pane předsedo. Tak jak bylo řečeno, budeme pokračovat volbou a vyhlauji přestávku do 16.40 hodin na provedení této volby.</w:t>
        <w:br/>
        <w:t>(Jednání přerueno v 16.05 hodin.)</w:t>
        <w:br/>
        <w:t>(Jednání opít zahájeno v 16.41 hodin.)</w:t>
        <w:br/>
        <w:t>Předseda Senátu Milan tích:</w:t>
        <w:br/>
        <w:t>Paní senátorky, páni senátoři, zahajuji přeruené jednání a udíluji slovo předsedovi volební komise, aby nás informoval o výsledku tajné volby předsedů komisí Senátu. Prosím, pane předsedo, máte slovo.</w:t>
        <w:br/>
        <w:t>Senátor Tomá Kladívko:</w:t>
        <w:br/>
        <w:t>Díkuji za slovo, pane předsedo. Váené kolegyní, váení kolegové, dovolte mi, abych vás informoval o výsledcích 1. kola první volby předsedů komisí Senátu Parlamentu České republiky, konané dne 21. listopadu 2012:</w:t>
        <w:br/>
        <w:t>Počet vydaných hlasovacích lístků 73, počet odevzdaných platných i neplatných hlasovacích lístků 73, z nich neplatný jeden, počet neodevzdaných hlasovacích lístků nula.</w:t>
        <w:br/>
        <w:t>Pro senátora Tomáe Grulicha bylo odevzdáno 69 hlasů, pro senátora Karla Korytáře bylo odevzdáno 72 hlasů, pro senátorku Dagmar Zvířinovou bylo odevzdáno 72 hlasů, pro senátorku Danielu Filipiovou bylo odevzdáno 60 hlasů, pro senátorku Eliku Wagnerovou bylo odevzdáno 63 hlasů.</w:t>
        <w:br/>
        <w:t>V 1. kole první volby byli zvoleni předsedou Stálé komise Senátu pro krajany ijící v zahraničí senátor Tomá Grulich, předsedou Stálé komise Senátu pro práci Kanceláře Senátu senátor Karel Korytář, předsedkyní Stálé komise Senátu pro rozvoj venkova senátorka Dagmar Zvířinová, předsedkyní Stálé komise Senátu pro sdílovací prostředky senátorka Daniela Filipiová, předsedkyní Stálé komise Senátu pro Ústavu České republiky a parlamentní procedury senátorka Elika Wagnerová.</w:t>
        <w:br/>
        <w:t>Já vem zvoleným blahopřeji. Díkuji.</w:t>
        <w:br/>
        <w:t>Předseda Senátu Milan tích:</w:t>
        <w:br/>
        <w:t>Díkuji vám, pane předsedo. Rovní i já vem zvoleným předsedům komisí blahopřeji a projednávání tohoto bodu bylo ukončeno.</w:t>
        <w:br/>
        <w:t>Následujícím bodem je</w:t>
        <w:br/>
        <w:t>Návrh na stanovení počtu senátorů ve stálých delegacích Parlamentu České republiky do meziparlamentních organizací</w:t>
        <w:br/>
        <w:t>Návrhy, které vzely ze senátorských klubů, vám byly rozdány na lavice. Pro úplnost vám návrhy zopakuji:</w:t>
        <w:br/>
        <w:t>Senát schvaluje obsazení míst ve stálých delegacích senátory takto:</w:t>
        <w:br/>
        <w:t>a)do Parlamentního shromádíní Rady Evropy zvolí Senát dva členy, a to jednoho navreného senátorským klubem ČSSD a jednoho navreného senátorským klubem ODS a dále dva náhradníky, a to jednoho navreného senátorským Klubem pro obnovu demokracie  KDU-ČSL a nezávislí a jednoho navreného senátorským klubem ČSSD,</w:t>
        <w:br/>
        <w:t>b) do Parlamentního shromádíní NATO zvolí Senát dva členy, a to jednoho navreného senátorským klubem ODS a jednoho navreného senátorským klubem ČSSD, a dva náhradníky, a to jednoho navreného senátorským Klubem pro obnovu demokracie  KDU-ČSL a nezávislí a jednoho navreného senátorským klubem ČSSD,</w:t>
        <w:br/>
        <w:t>c) do Meziparlamentní unie zvolí Senát čtyři senátory, a to tři navrené senátorským klubem ČSSD a jednoho navreného senátorským Klubem pro obnovu demokracie  KDU-ČSL a nezávislí,</w:t>
        <w:br/>
        <w:t>d) do Parlamentního shromádíní Organizace pro bezpečnost a spolupráci v Evropí (OBSE) zvolí Senát tři senátory, a to jednoho navreného senátorským klubem ODS, jednoho navreného senátorským klubem Starostové a Ostravak a jednoho navreného senátorským klubem ČSSD,</w:t>
        <w:br/>
        <w:t>e) do Středoevropské iniciativy zvolí Senát dva členy, a to dva navrené senátorským klubem ČSSD a jednoho náhradníka navreného senátorským klubem ODS,</w:t>
        <w:br/>
        <w:t>f) do Parlamentního shromádíní Unie pro Středomoří zvolí Senát jednoho člena navreného senátorským klubem ČSSD.</w:t>
        <w:br/>
        <w:t>K tomuto bodu a návrhům otevírám rozpravu. Kdo se hlásí do rozpravy? Nikdo se nehlásí, rozpravu končím. A vzhledem k tomu, e nejsou ádné návrhy, přistoupíme k hlasování.</w:t>
        <w:br/>
        <w:t>Budeme hlasovat o návrhu na stanovení počtu senátorů ve stálých delegacích Parlamentu České republiky v meziparlamentních organizacích, tak jak byly před chvilkou předneseny a jak je máte v materiálech na vaich stolech.</w:t>
        <w:br/>
        <w:t>Zahajuji hlasování. Kdo souhlasí, stiskne tlačítko ANO a zvedne ruku. Kdo je proti tomuto návrhu, stiskne tlačítko NE a zvedne ruku. Díkuji.</w:t>
        <w:br/>
        <w:t>hlasování č. 16</w:t>
        <w:br/>
        <w:t>registrováno 75 senátorek a senátorů, kvorum pro přijetí 38, pro návrh 70, proti nikdo. Návrh byl schválen a projednávání tohoto bodu je ukončeno.</w:t>
        <w:br/>
        <w:t>Dalím bodem je</w:t>
        <w:br/>
        <w:t>Volba členů stálých delegací Parlamentu České republiky do meziparlamentních organizací za Senát</w:t>
        <w:br/>
        <w:t>Udíluji slovo předsedovi volební komise, aby nás seznámil s návrhem na volbu členů jednotlivých delegací. Návrhy vám byly rozdány na vae lavice.</w:t>
        <w:br/>
        <w:t>Senátor Tomá Kladívko:</w:t>
        <w:br/>
        <w:t>Díkuji za slovo, pane předsedo. Váené kolegyní, váení kolegové, vzhledem k tomu, e do vech delegací byly navreny práví potřebné počty členů, navrhuji jako předseda volební komise, po dohodí s ostatními členy komise, aby volba členů a náhradníků delegací se uskutečnila aklamací en bloc.</w:t>
        <w:br/>
        <w:t>Prosím, pane předsedo, abyste nechal o mém návrhu hlasovat.</w:t>
        <w:br/>
        <w:t>Předseda Senátu Milan tích:</w:t>
        <w:br/>
        <w:t>Jetí dříve, ne budeme hlasovat, otevřu rozpravu. Kdo se hlásí do rozpravy?</w:t>
        <w:br/>
        <w:t>Pan senátor Vladimír Dryml, prosím.</w:t>
        <w:br/>
        <w:t>Senátor Vladimír Dryml:</w:t>
        <w:br/>
        <w:t>Váený pane předsedo, senátorky a senátoři, je to přesní tak, jak jsem říkal. Z 13 reprezentantů Senátu je osm za ČSSD, to znamená, e to neodpovídá zastoupení vech senátorů, kteří jsou zde v Senátu. Je to opravdu o níjaké podivné otevřené demokracii a o tom, e to, co tady bylo, aspoň to, co jsem zail po čtyři roky, najednou neplatí. Je to otázka, co bude za dva roky a úsmívy moná mnohým ztuhnou za ty dva roky na tváři.</w:t>
        <w:br/>
        <w:t>Předseda Senátu Milan tích:</w:t>
        <w:br/>
        <w:t>Díkuji. Kdo dalí se hlásí do rozpravy? Nikdo se nehlásí, take pane předsedo, jetí jednou bych vás poprosil, abyste nám řekl, o čem budeme hlasovat. Rozpravu samozřejmí končím a prosím návrh na hlasování.</w:t>
        <w:br/>
        <w:t>Senátor Tomá Kladívko:</w:t>
        <w:br/>
        <w:t>Pane předsedo, ve hře je můj návrh, aby volba členů a náhradníků stálých delegací probíhla aklamací en bloc.</w:t>
        <w:br/>
        <w:t>Předseda Senátu Milan tích:</w:t>
        <w:br/>
        <w:t>Jsou níjaké připomínky? Nejsou. Nejprve přivolám nepřítomné senátorky a senátory do sálu, aby nebyly níjaké připomínky.</w:t>
        <w:br/>
        <w:t>Aktuální je přítomno 76 senátorek a senátorů, kvorum pro přijetí je 39. Budeme hlasovat o návrhu, tak jak jej přednesl předseda volební komise na způsob hlasování.</w:t>
        <w:br/>
        <w:t>Zahajuji hlasování. Kdo souhlasí, stiskne tlačítko ANO a zvedne ruku. Kdo je proti, stiskne tlačítko NE a zvedne ruku. Díkuji.</w:t>
        <w:br/>
        <w:t>hlasování č. 17</w:t>
        <w:br/>
        <w:t>registrováno 77, kvorum pro přijetí 39, pro návrh 73, proti jeden. Návrh byl schválen a budeme o návrhu usnesení Senátu hlasovat en bloc.</w:t>
        <w:br/>
        <w:t>Prosím předsedu volební komise, aby nás s návrhy seznámil.</w:t>
        <w:br/>
        <w:t>Senátor Tomá Kladívko:</w:t>
        <w:br/>
        <w:t>Díkuji za slovo. Nyní vás seznámím s návrhy, které obdrela volební komise Senátu:</w:t>
        <w:br/>
        <w:t>a) na dva členy Stálé delegace Parlamentu České republiky do Parlamentního shromádíní Rady Evropy byly navreny senátorky Daniela Filipiová a Eva Richtrová a na dva náhradníky byli navreni senátoři Miroslav Krejča a Pavel Lebeda,</w:t>
        <w:br/>
        <w:t>b) na dva členy Stálé delegace Parlamentu České republiky do Parlamentního shromádíní NATO byli navreni senátoři Miroslav kaloud a Pavel Trpák a na dva náhradníky pak senátoři Stanislav Juránek a Josef Táborský,</w:t>
        <w:br/>
        <w:t>c) na čtyři členy Stálé delegace Parlamentu České republiky do Meziparlamentní unie byli navreni senátoři Ivo Bárek, Jaroslav Doubrava, Petr Guziana a senátorka Milue Horská,</w:t>
        <w:br/>
        <w:t>d) jako tři členové Stálé delegace Parlamentu ČR do Parlamentního shromádíní Organizace pro bezpečnost a spolupráci v Evropí (OBSE) byl navren senátor Petr Bratský, senátorka Hana Doupovcová a senátor Jaromír títina,</w:t>
        <w:br/>
        <w:t>e) na dva členy Stálé delegace Parlamentu ČR do Středoevropské iniciativy byli navreni Jiří Bis a Jaromír Jermář a jako náhradník byl navren senátor Jaroslav Kubera,</w:t>
        <w:br/>
        <w:t>f) jako jeden člen Stálé delegace Parlamentu ČR do Parlamentního shromádíní Unie pro Středomoří byla navrena senátorka Dagmar Zvířinová.</w:t>
        <w:br/>
        <w:t>To jsou tedy návrhy, o kterých bude moné po rozpraví hlasovat. Zároveň připomínám, e jména jsou součástí návrhu usnesení Senátu, který vám byl rozdán do lavic. Díkuji za slovo.</w:t>
        <w:br/>
        <w:t>Předseda Senátu Milan tích:</w:t>
        <w:br/>
        <w:t>Díkuji a otevírám rozpravu ke konkrétním návrhům, tak jak byly předneseny. Hlásí se pan senátor Vladimír Dryml.</w:t>
        <w:br/>
        <w:t>Senátor Vladimír Dryml:</w:t>
        <w:br/>
        <w:t>Váený pane předsedo, senátorky a senátoři, chtíl bych se zeptat, jestli také součástí tíchto delegací jsou tlumočníci, anebo jestli ti lidé, kteří tam jezdí, umíjí aspoň jednací jazyk, aby mohli důstojní reprezentovat český Senát?</w:t>
        <w:br/>
        <w:t>Předseda Senátu Milan tích:</w:t>
        <w:br/>
        <w:t>Díkuji. Kdo dalí se hlásí? Nikdo se nehlásí, take rozpravu končím a budeme nyní hlasovat o jménech, tak jak jste je, pane předsedo, přečetl pod písmeny a) a f) en bloc. Jiné připomínky k tomu nejsou.</w:t>
        <w:br/>
        <w:t>Zahajuji hlasování. Kdo s návrhem souhlasí, stiskne tlačítko ANO a zvedne ruku. Kdo je proti tomuto návrhu, stiskne tlačítko NE a zvedne ruku.</w:t>
        <w:br/>
        <w:t>hlasování č. 18</w:t>
        <w:br/>
        <w:t>registrováno 77, kvorum pro přijetí 39, pro návrh 72, proti jeden. Návrh byl přijat.</w:t>
        <w:br/>
        <w:t>V tuto chvíli podíkuji předsedovi volební komise za maraton hlasování a za velmi dobře odvedenou práci.</w:t>
        <w:br/>
        <w:t>Vám vem také díkuji za hladký průbíh jednání! Přeji vám hezký večer.</w:t>
        <w:br/>
        <w:t>My se, pokud nebude jinak, uvidíme nejpozdíji 5. prosince 2012 při 2. schůzi Senátu v 9. funkčním období. Díkuji vám, na shledanou!</w:t>
        <w:br/>
        <w:t>(Jednání ukončeno v 16.56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