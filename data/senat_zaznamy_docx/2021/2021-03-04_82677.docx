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2021-03-04</w:t>
        <w:br/>
        <w:t>Zdroj: https://www.senat.cz/xqw/webdav/pssenat/original/98502/82677</w:t>
        <w:br/>
        <w:t>Staženo: 2025-06-14 18:00:30</w:t>
        <w:br/>
        <w:t>============================================================</w:t>
        <w:br/>
        <w:br/>
        <w:t>(1. den schůze  04.03.2021)</w:t>
        <w:br/>
        <w:t>(Jednání zahájeno v 14.01 hodin.)</w:t>
        <w:br/>
        <w:t>Předseda Senátu Milo Vystrčil:</w:t>
        <w:br/>
        <w:t>Váené paní senátorky, váení páni senátoři, milí hosté, dámy a pánové. Vítám vás na 8. schůzi Senátu. Tato schůze byla svolána na návrh organizačního výboru, kterému díkuji za flexibilitu. Byla svolána podle § 49 odst. 1 zákona o jednacím řádu Senátu. Pokud budu zmiňovat jednotlivé paragrafy, jedná se o ustanovení zákona č. 107/1999 Sb., o jednacím řádu Senátu, v zníní pozdíjích předpisů.</w:t>
        <w:br/>
        <w:t>Pozvánka na dnení schůzi vám byla zaslána včera, 3. března 2021. Já vám díkuji, e jste se dnes dostavili na jednání pléna. Váím si toho. Z dnení schůze se omluvili senátoři: Zdeník Hraba, Hynek Hanza, Jitka Chalánková, Ladislav Chlupáč, Pavel Karpíek, Rostislav Kotial, Michal Korty, Ondřej imetka, Vladislav Vilímec, Jan aloudík, Tomá Jirsa, Patrik Kunčar, Alena Dernerová, Helena Peatová, Leopold Sulovský, Ivo Trel, Petr Orel, Václav Láska, Petr ilar a Pavel Fischer.</w:t>
        <w:br/>
        <w:t>Prosím vás nyní, abyste se zaregistrovali svými identifikačními kartami. Pro vai informaci uvádím, e náhradní identifikační karty jsou k dispozici u prezence v předsálí jednacího sálu. V tuto chvíli je aktuální přihláeno 52 senátorek a senátorů. Zároveň si vás dovolím poprosit, abyste u zaujali svá místa, případní sníili hlasitost tohoto sálu tím, e kadý sníí intenzitu zvuku, které vydává.</w:t>
        <w:br/>
        <w:t>Nyní podle § 56 odst. 4 určíme dva ovířovatele této schůze. Navrhuji, aby ovířovateli 8. schůze Senátu byli senátoři Jaroslav Vítrovský a Jaroslav Chalupský. Má níkdo z vás připomínky k tomuto mému návrhu? ádné nejsou, take já spustím znílku a potom přistoupíme k hlasování.</w:t>
        <w:br/>
        <w:t>V sále je aktuální přítomno 55 senátorek a senátorů, aktuální kvórum je 28. Budeme hlasovat o návrhu, aby ovířovateli 8. schůze Senátu byli senátoři Jaroslav Vítrovský a Jaroslav Chalupský. Spoutím hlasování a prosím o vyjádření vaeho názoru. Kdo je pro, tlačítko ANO a zvedne ruku. Kdo je proti, tlačítko NE a zvedne ruku.</w:t>
        <w:br/>
        <w:t>Při</w:t>
        <w:br/>
        <w:t>hlasování č. 1</w:t>
        <w:br/>
        <w:t>přítomno 58 senátorek a senátorů, kvórum 30. Pro 58. Ovířovatelé byli schváleni.</w:t>
        <w:br/>
        <w:t>Nyní přistoupíme ke schválení pořadu 8. schůze Senátu. Návrh pořadu 8. schůze vám byl rozdán na lavice, obsahuje v tuto chvíli jediný bod, kterým je Návrh zákona o mimořádném příspívku zamístnanci při nařízené karanténí. Jedná se o senátní tisk č. 60.</w:t>
        <w:br/>
        <w:t>Zároveň upozorňuji, e na minulé schůzi Senátu jsme odročili bod Návrh usnesení Senátu k čerpání finančních prostředků z ESF+ pro plánovací období 2021 a 2027 do přítí schůze Senátu. S tím, e touto schůzí jsme si mysleli, e v tu dobu bude schůze svolaná na 17. března. Po dohodí s navrhovatelkou předpokládám, e tomu tak zůstane a návrh doprojednáme 17. března.</w:t>
        <w:br/>
        <w:t>Já se ptám, jestli nemá proti tomuto postupu níkdo námitky? To znamená, je tady níkdo, kdo si myslí, e bychom míli projednávat návrh paní senátorky Jelínkové dnes? Není tomu tak, take souhlasí vichni s tím, abychom odročený bod jednání, návrh usnesení Senátu k čerpání finančních prostředků z ESF pro plánovací období, projednávali a na schůzi 17. března. My to musíme potvrdit hlasováním, aby to bylo v pořádku. To znamená, já spoutím hlasování a prosím o vyjádření vaeho souhlasu s tímto návrhem. Kdo je pro, tlačítko ANO a zvedníte ruku. Kdo je proti, tlačítko NE a zvedníte ruku.</w:t>
        <w:br/>
        <w:t>Při</w:t>
        <w:br/>
        <w:t>hlasování č. 2</w:t>
        <w:br/>
        <w:t>přítomno 58 senátorek a senátorů, při kvóru 30 pro 56. Návrh byl schválen a bylo potvrzeno, e bod bude projednáván a 17. března na plénu Senátu.</w:t>
        <w:br/>
        <w:t>Nyní se ptám, zda má níkdo připomínky k návrhu programu, nebo návrhy na doplníní programu, který máme před sebou? Není tomu tak, tzn. uzavírám rozpravu k návrhu programu. U je tady na poslední chvíli přihláka. Pan senátor Jiří Čunek má níco k programu, pane senátore? Není tomu tak. Vidím, e pouze manipuluje s počítačem, který způsobil, e zmáčkl za níj zelené tlačítko. Uzavírám rozpravu k návrhu pořadu a budeme hlasovat o návrhu pořadu 8. schůze Senátu. Opít nikdo neodeel, nikdo nepřiel, to znamená, budeme hlasovat o tom, zda souhlasíme, aby návrhem pořadu 8. schůze Senátu byl jediný bod, tak, jak vám byl rozdán na lavice. Spoutím hlasování a prosím o vyjádření vaeho názoru. Kdo je pro, tlačítko ANO a zvedníte ruku, kdo je proti, tlačítko NE a zvedníte ruku.</w:t>
        <w:br/>
        <w:t>Při</w:t>
        <w:br/>
        <w:t>hlasování č. 3</w:t>
        <w:br/>
        <w:t>přítomno 58 senátorek a senátorů, při kvóru 30 pro 58. Návrh byl schválen a schválili jsme pořad schůze.</w:t>
        <w:br/>
        <w:t>Vítám mezi námi ministryni práce a sociálních vící Janu Maláčovou, ale jetí ji poádám o chvilku strpení.</w:t>
        <w:br/>
        <w:t>Předseda vlády svým dopisem ze dne 1. března 2021 poádal jménem vlády Senát, aby projednal senátní tisk č. 60 ve zkráceném jednání podle § 118 zákona o jednacím řádu Senátu. Poslanecká snímovna projednala tento návrh zákona 2. března ve zkráceném jednání podle § 99 odst. 2 zákona o jednacím řádu Poslanecké snímovny.</w:t>
        <w:br/>
        <w:t>Podle § 118 odst. 1 nejprve rozhodneme, zda vyhovíme ádosti vlády a projednáme návrh zákona ve zkráceném jednání. To znamená, já spoutím hlasování. Kdo souhlasí s projednáním ve zkráceném jednání? Kdo je pro, tlačítko ANO a zvedníte ruku. Kdo je proti, tlačítko NE a zvedníte ruku.</w:t>
        <w:br/>
        <w:t>Hlasování č. 4</w:t>
        <w:br/>
        <w:t>, pro 57, proti nebyl nikdo, návrh zákona byl schválen.</w:t>
        <w:br/>
        <w:t>Nyní vás prosím, paní navrhovatelko, ujmíte se slova, prosím.</w:t>
        <w:br/>
        <w:t>Návrh zákona o mimořádném příspívku zamístnanci při nařízené karanténí</w:t>
        <w:br/>
        <w:t>Tisk č.</w:t>
        <w:br/>
        <w:t>60</w:t>
        <w:br/>
        <w:t>Ministryní práce a sociálních vící ČR Jana Maláčová:</w:t>
        <w:br/>
        <w:t>Díkuji, pane předsedo, váené paní senátorky, váení páni senátoři, do Senátu chodím skuteční velmi ráda. Víte, e Senát mám také velmi ráda, také jsem pro níj dlouhá léta pracovala. Míla jsem mj. čest pracovat jako zástupkyní Kanceláře Senátu při Evropském parlamentu, ale teï k víci.</w:t>
        <w:br/>
        <w:t>Předkládám vám zde dnes návrh, který velmi dobře znáte. Nebudu zatajovat, e tzv. izolačku jsem chtíla upřednostnit, chtíla jsem, aby prola stoprocentní nemocenská. To je podle mí návrh tíkého kalibru, který odpovídá té tíké krizi, tíké zdravotní krizi, kterou v tuto chvíli proíváme. Mnozí z vás jsou lékaři, take asi nemusím popisovat, jaké peklo se odehrává za zdmi nemocnic.</w:t>
        <w:br/>
        <w:t>Nicméní stoprocentní nemocenská díky naemu pravicovému koaličnímu partnerovi neprola. Jsem ráda, e se ve snímovní v tom úterním večerním jednání podařilo prosadit alespoň tu původní izolačku. A 370 Kč po dobu 14 dnů jako bonus k nemocenské, to je podle mí nástroj, který by nám míl pomoci zvládnout tích níkolik přítích týdnů. Bude platit zpítní. Tzn. od 1. března, pokud návrh schválíte. Důleité za mí je také říci, e lidé do 35 000 Kč hrubého, víte, e ty hranice jsou pohyblivé kvůli daňovým slevám, nepřijdou o peníze, pokud budou v karanténí nebo izolaci.</w:t>
        <w:br/>
        <w:t>O tom je ten návrh. Jedná se o níkolik mísíců, nebo velmi dlouhou dobu vyjednávaný návrh na úrovni sociálního dialogu, na úrovni tripartity. Zamístnavatelé budou dostávat své náklady hrazeny. Tu standardní nemocenskou dostanou ze 60 % uhrazenou... Omlouvám se, dostanou uhrazenou z programu Antivirus, tu druhou část, a tích 370 Kč, dostanou uhrazenou. Budou si ji moci odečítat ze sociálního pojitíní, z odvodů, které by jinak odvádíli.</w:t>
        <w:br/>
        <w:t>Nebudu mluvit dlouho. Váené paní senátorky, váení páni senátoři, ádám vás o podporu tohoto návrhu zákona. Díkuji.</w:t>
        <w:br/>
        <w:t>Předseda Senátu Milo Vystrčil:</w:t>
        <w:br/>
        <w:t>Já vám také díkuji, paní navrhovatelko, posaïte se ke stolku zpravodajů. Návrh zákona projednal ústavní-právní výbor. Usnesení vám bylo rozdáno jako senátní tisk č. 60/2. Zpravodajkou výboru byla určena paní senátorka Anna Hubáčková. Organizační výbor určil garančním výborem pro projednávání tohoto návrhu zákona výbor pro sociální politiku. Usnesení vám bylo rozdáno jako senátní tisk č. 60/1. Zpravodajkou výboru je paní senátorka Adéla ípová, kterou prosím, aby nás nyní seznámila se zpravodajskou zprávou. Prosím, paní senátorko, máte slovo.</w:t>
        <w:br/>
        <w:t>Senátorka Adéla ípová:</w:t>
        <w:br/>
        <w:t>Dobrý den, váený pane předsedo, váení kolegové, váená paní ministryní, jsem zde zase.</w:t>
        <w:br/>
        <w:t>My jsme návrh zákona opít projednali na výboru pro sociální politiku. Chtíla bych jenom kolegům shrnout, e v podstatí předkládaný návrh se velmi podobá senátní verzi návrhu, kterou jsme poslali do snímovny minulý týden. Pouhá zmína je v tom, e tento příspívek, nárok na níj je o jeden mísíc kratí. Současní není přiznán nárok na tento příspívek lidem, kteří se vracejí ze zahraničí. Po projednání ve výboru pro sociální politiku jsme se rozhodli, e... Nebyl předloen ádný pozmíňovací návrh. Domnívám se, e tím smyslem, e nikdo nepředloil pozmíňovací návrh, bylo urychlené projednání tohoto zákona, tak, abychom se nemuseli znovu vracet do snímovny, tak, jako tomu bylo minulý týden.</w:t>
        <w:br/>
        <w:t>V souvislosti s tímto tiskem jsem já, protoe jsem se zabývala intenzivní touto problematikou, zjiovala jsem si pomírní dost podkladů k tomu, jakým způsobem karanténa funguje a nefunguje. Tak jsem se rozhodla, e navrhnu doprovodné usnesení, dle kterého jsem chtíla navrhnout vládí, aby se zabývala problematikou průmyslových provozů, ve kterých je pomírní značná koncentrace lidí. Odborníky jsou tyto provozy povaovány za ohniska nákazy.</w:t>
        <w:br/>
        <w:t>Z tohoto důvodu... Můu to uvést nyní?</w:t>
        <w:br/>
        <w:t>Předseda Senátu Milo Vystrčil:</w:t>
        <w:br/>
        <w:t>Lepí by bylo, paní senátorko, kdybyste byla v rámci zpravodajské činnosti toho typu, e budete informovat o tom, co se dílo na výboru, a potom můete ve svém vlastním vystoupení říci, jaké máte své osobní názory. Take pokud jste skončila se zprávou, co učinil výbor, rád vás potom jetí jednou znovu pozvu k řečniti.</w:t>
        <w:br/>
        <w:t>Senátorka Adéla ípová:</w:t>
        <w:br/>
        <w:t>Rozumím. Ve výboru pro sociální politiku ten můj návrh nebyl přijat a schválili jsme návrh zákona. V podstatí jsme vydali usnesení, dle kterého doporučujeme Senátu, aby přijal návrh zákona ve zníní postoupeném Poslaneckou snímovnou. Podle informací z druhého výboru i ústavní-právní výbor dospíl k názoru, e doporučuje, aby byla přijata verze snímovní. K tomu doprovodnému usnesení se vyjádřím pozdíji.</w:t>
        <w:br/>
        <w:t>Předseda Senátu Milo Vystrčil:</w:t>
        <w:br/>
        <w:t>Já vám díkuji, e jste zaujala roli zpravodaje, dokonce tak, e jste se zabrala i do zpravodajské zprávy druhé kolegyní. Já se ptám, zda si přeje vystoupit zpravodajka ústavní-právního výboru, paní senátorka Anna Hubáčková? Prosím, paní senátorko.</w:t>
        <w:br/>
        <w:t>Senátorka Anna Hubáčková:</w:t>
        <w:br/>
        <w:t>Dovolím si to pouze verifikovat. Dobré odpoledne, budu velmi stručná. Tento návrh zákona projednáváme v průbíhu zhruba týdne podruhé. Projednáváme skoro stejnou verzi, která odcházela ze Senátu do Poslanecké snímovny. Komentář, který zazníl na ústavní-právním výboru, byl pouze o tom, e místo nároku na finanční příspívek do konce kvítna je nyní do konce dubna. Je o mísíc zkrácen. Ale nebylo to předmítem ádného pozmíňovacího návrhu, take si dovolím pouze říct závír. Usnesení přijal ná ústavní-právní výbor. Doporučuje Senátu Parlamentu ČR schválit projednávaný návrh zákona, ve zníní postoupeném Poslaneckou snímovnou. Díkuji za pozornost.</w:t>
        <w:br/>
        <w:t>Předseda Senátu Milo Vystrčil:</w:t>
        <w:br/>
        <w:t>Já vám také díkuji, paní zpravodajko, a tái se, zda níkdo navrhuje podle § 107 jednacího řádu, aby Senát vyjádřil vůli návrhem zákona se nezabývat? Není tomu tak, otevírám obecnou rozpravu. První se hlásí pan senátor Horník, jako druhý pan senátor Zdeník Nytra.</w:t>
        <w:br/>
        <w:t>Místopředseda Senátu Jan Horník:</w:t>
        <w:br/>
        <w:t>Váený pane předsedající, váená paní ministryní, váení kolegové, váené kolegyní.</w:t>
        <w:br/>
        <w:t>Já mám pouze jednu víc. Kdy jsem slyel, jak k nám paní ministryní velmi ráda chodí do Senátu, a my ji rádi vidíme, jak říkal ná pan předseda, tak já bych chtíl poprosit, kdyby přítí zákony, které sem vláda posílá přes Poslaneckou snímovnu, tak aby neobsahovaly dalí přílepky.</w:t>
        <w:br/>
        <w:t>Ústavní soud u dávno dal výrok, hodní tomu let nazad, kdy poukázal na to, e tyto přílepky jsou protiústavní. Mrzí mí, e to udílala kolegyní Gajdůková, protoe já mám takový dojem... Asi ne, tak níkdo jiný, ale to je úplní jedno. Bylo by dobře, kdyby se to v budoucnosti neopakovalo. Zbyteční se zdrujeme, v lidech vyvoláváme níjaké falené představy, e to projde, a ono to nakonec neprojde o jeden hlas. Pak se to schvaluje v pátek pozdí večer. Pak zasedá organizační výbor online v Senátu, take prosím, pro přítí, celá vláda, předkládejte nám čisté zákony, které se týkají meritu víci. Nikoliv čehokoliv okolo, protoe to do tích zákonů nepatří. To nám u jako parlamentu dávno vzkázal Ústavní soud. Díkuji, e to přenesete na vechny členy vlády. Díkuji.</w:t>
        <w:br/>
        <w:t>Předseda Senátu Milo Vystrčil:</w:t>
        <w:br/>
        <w:t>Díkuji, dalím přihláeným je pan senátor Zdeník Nytra. Ne se dostaví, sdíluji, e se omlouvají také senátoři Petr Vícha, Jiří Cieňcia³a a David Smoljak. Prosím, pane předsedo senátorského klubu ODS a TOP 09, máte slovo.</w:t>
        <w:br/>
        <w:t>Senátor Zdeník Nytra:</w:t>
        <w:br/>
        <w:t>Díkuji, váený pane předsedo, váená paní ministryní, dámy a pánové. Myslím si, e nejenom já budu rád, kdy budeme mít anabázi s tímto zákonem za sebou. Netřeba ji popisovat, take jenom krátce k tomu návrhu.</w:t>
        <w:br/>
        <w:t>My jsme se nakonec na klubu domluvili, e ten návrh, tak, jak doputoval ze snímovny, podpoříme. Neznamená to ovem, e bychom k nímu nemíli výhrady.</w:t>
        <w:br/>
        <w:t>Zaprvé, chápeme na jedné straní tu motivaci tento zákon přijímat a motivovat tímto lidi, aby v případí, e jsou covid pozitivní, zůstali doma. Spousta z nás zná ze svého nejbliího okolí případy, kdy lidé pozitivní jsou, a přesto jdou do práce. V této situaci, doufám, velice napomůe to masivní testování v jednotlivých výrobních podnicích. Jsme rádi za to, e u k nímu dochází. Mohlo to být dřív, ale budi.</w:t>
        <w:br/>
        <w:t>Druhou připomínku, kterou k tomu máme, nebo mám osobní, on ten zákon pochopitelní není spravedlivý, protoe dneska dochází k masivnímu odkládání operací a léčení dlouhodobí nemocných. Ti jsou dneska na 60 % nemocenské a tím ádný příspívek k nemocenské nedáváme.</w:t>
        <w:br/>
        <w:t>Třetí a nejváníjí připomínku mám k § 2 tohoto zákona, který v podstatí zamezuje výplatu tohoto příspívku lidem, kteří se vrátí ze zahraničí a pobývali tam déle ne 12 hodin. V tuto chvíli se mní opravdu nejedná o dovolené na Zanzibaru nebo v Dubaji, ale kdy si to dám do souladu s tím ochranným opatřením ministerstva zdravotnictví, tak tam jsou minimální problémy dva.</w:t>
        <w:br/>
        <w:t>Zaprvé, tento návrh zákona pracuje s termínem karanténa, co je v podstatí termín ze zákona o ochraní veřejného zdraví. To ochranné opatření pracuje s termínem samoizolace, co nevychází z tohoto zákona, tedy ze zákona o ochraní veřejného zdraví, ale z omezení pohybu fyzických osob jako takových.</w:t>
        <w:br/>
        <w:t>K čemu dochází? Polsko, Spolková republika Nímecko a Rakousko jsou ve třetím nejpřísníjím stupni podle toho ochranného opatření ministerstva zdravotnictví, Slovensko dokonce v tom nejpřísníjím. My v tuto chvíli v podstatí diskriminujeme ty, kteří mají rodinné přísluníky v tích nejbliích státech, nedáváme jim příspívek k nemocenské.</w:t>
        <w:br/>
        <w:t>Dohodli jsme se, e nebudeme dávat pozmíňovací návrh tak, aby ten zákon mohl platit co nejdřív, ale prostřednictvím pana předsedajícího bych chtíl poádat paní ministryni, aby se nad tím zamysleli a nali opravdu lepí formulaci. Jednak u ta formulace pojmoslovná, tzn. karanténa/izolace versus samoizolace, spolu moc nekoresponduje. Protoe například kdy se náhodou níkdo vrátí se Slovenska, tak a po 5 dnech musí absolvovat PCR test. Co bude dostávat v té dobí? Bude dostávat? Nebude dostávat atd.</w:t>
        <w:br/>
        <w:t>Kdy tato vláda byla ochotná být solidární, nebo humánní, nechala otevřená kvítinářství, tak se domnívám, e by mohla být humánní i k tím, co mají rodinné přísluníky v zahraničí a potřebují se s nimi v průbíhu dvou mísíců, tzn. března a dubna, potkat. Velice bych chtíl poádat paní ministryni, aby se nad tím vláda zamyslela a zkusila nám poslat níjakou novelu. Díkuji.</w:t>
        <w:br/>
        <w:t>Předseda Senátu Milo Vystrčil:</w:t>
        <w:br/>
        <w:t>Já také díkuji, pane senátore, dalí přihláenou je paní Adéla ípová. Připraví se pan 1. místopředseda Jiří Růička, který se vzdal svého přednostního práva.</w:t>
        <w:br/>
        <w:t>Senátorka Adéla ípová:</w:t>
        <w:br/>
        <w:t>Tak teï bych se ráda vrátila k tomu usnesení, které jsem navrhovala jednak původní jako samostatný bod k projednání na organizačním výboru, neprolo to. Podruhé jsem se pokusila o to, zařadit to na výbor pro sociální politiku jako doprovodné usnesení. Ani to mi bohuel neprolo. Ráda bych vás ovem seznámila s tím, co mí k tomu vedlo. Respektive vůbec s obsahem tohoto usnesení.</w:t>
        <w:br/>
        <w:t>Ráda bych vůbec vyuila příleitosti, e tady paní ministryni zase máme. Chtíla bych ji já osobní poádat o to, aby se znovu vrátila k té mylence, kterou si myslím, e původní míla, a sice aby dolo k tomu, e bude omezen provoz ve velkých průmyslových výrobách. Jde o to, e v podstatí současná opatření bez tohoto omezení z mého pohledu, z pohledu zejména odborníků, kteří o této potřebí hovoří, nebude fungovat.</w:t>
        <w:br/>
        <w:t>Myslím si, e by ministerstvo zdravotnictví a ministerstvo průmyslu a obchodu mílo vydat takové opatření, které výrazní omezí počet pracujících v provozu a krátkodobí uzavře vechny provozy nad 10 pracovníků vyjma potravinářských provozů a kritické infrastruktury, a to do té doby, ne budou vichni zamístnanci spolehliví protestováni. Protoe víme, e testování ji začalo, ale nebylo skončeno. Tzn. dokud nebude skončeno, nebudeme vídít, kolik lidí je v tíchto provozech nakaených. V tomto ohledu si myslím, e nikdy nebude fungovat pořádní ta zásada testování, trasování a izolování, samozřejmí i tento tisk s tím souvisí, protoe my zkrátka ztrácíme čas.</w:t>
        <w:br/>
        <w:t>Ztráta toho času znamená zmařené lidské ivoty. Proto jsem navrhovala, aby ministerstva toto zváila a zároveň aby byla nápomocna k tomu, aby protestování tíchto zamístnanců probíhlo co nejdříve. Moc mí to mrzí, protoe pandemická situace v současné dobí je mimořádná. Já jsem senátorka ze Středočeského kraje, v současné dobí nemocnice v Mladé Boleslavi, nemocnice v Kolíní podle včerejích mediálních výstupů u nemají volná místa. Mohu se jen domnívat, jestli to níjakým způsobem souvisí s tím, e zrovna v tíchto místech jsou výrazné průmyslové provozy.</w:t>
        <w:br/>
        <w:t>Dle dostupných statistik dochází k nejvítímu přenosu nemocí zrovna práví na tíchto pracovitích. My na jedné straní uzavřeme monosti podnikat ve slubách, zavřeme drobné kadeřnictví, zavřeme spoustu drobných slueb, ale nezavřeme provoz, ve kterém vedle sebe pracuje 200 lidí. Nákaza se samozřejmí íří tam, kde je velká hustota lidí, proto si myslím, e teï je čas na to, aby byly provozy uzavřeny na jeden nebo dva týdny, aby se zastavil růst té křivky, která jde bohuel nahoru.</w:t>
        <w:br/>
        <w:t>Myslím si, e odborníci na to pomírní znační u upozorňují. Já mám obavu, e jsou tady vichni zticha, e vláda to nevidí. Mrzí mí to. Je zapotřebí práví tato opatření provést i proto, aby nedocházelo k přetíování kapacit nemocnic. Já bych byla ráda, kdyby se paní ministryní k tomu trochu vyjádřila.</w:t>
        <w:br/>
        <w:t>Je potřeba jednat teï, protoe minulý rok na jaře jsme vidíli, e velké koncerny dokázaly provozy uzavřít samy. Já bych je tímto i chtíla vyzvat, aby to udílaly samy, protoe jde o zdraví a ivoty jejích zamístnanců. Ze zpráv, které jsem dneska slyela, také třeba mladoboleslavská kodovka u nemá lidi. Níkteří z nich podle níkterých svídectví musí pracovat na dvou smínách po sobí. Je potřeba o tom mluvit.</w:t>
        <w:br/>
        <w:t>Prosím vás, paní ministryní, jestli byste se k tomu vyjádřila. V jakém stavu v podstatí tyto provozy jsou? Jestli hovoříte také dostateční s lidmi, kteří to mají na starost? Např. s odbory. Jestli víte o tom, jak to tam probíhá? Díkuji vám.</w:t>
        <w:br/>
        <w:t>Předseda Senátu Milo Vystrčil:</w:t>
        <w:br/>
        <w:t>Já také díkuji, dalím přihláeným je pan 1. místopředseda Jiří Růička, připraví se pan senátor Jaroslav Zeman. Prosím.</w:t>
        <w:br/>
        <w:t>1. místopředseda Senátu Jiří Růička:</w:t>
        <w:br/>
        <w:t>Dobré odpoledne, pane předsedo, paní ministryní, dámy a pánové. Myslím, e vichni budeme rádi, kdy tento návrh zákona o mimořádném příspívku zamístnanců při nařízené karanténí bude za námi. Nejenom proto, e o tom jednáme u pomírní dlouho, ale také proto, e to asi povaujeme za správnou cestu v boji s tím, co je tady kolem nás. Doufáme vichni, e by nám to mohlo pomoct.</w:t>
        <w:br/>
        <w:t>Ten návrh zákona, který jsme obdreli na poslední chvíli, projednávaly, jak u tady bylo řečeno, dva výbory. Já jsem se dneska byl podívat na jednání sociálního výboru, protoe mí zajímaly níkteré víci. Chtíl jsem slyet odpovídi na níkteré otázky, které skuteční zástupci ministerstva práce a sociálních vící, případní zástupkyní ministerstva průmyslu a obchodu, tam říkali.</w:t>
        <w:br/>
        <w:t>V tom zákoní vidím jeden problematický bod. U o ním troku tady byla řeč. To je § 2 článek 2: Příspívek zamístnanci nepřísluí, byla-li mu karanténa v období do 5 dnů ode dne návratu ze zahraničí... Zástupci ministerstva práce a sociálních vící argumentovali tím, e nechceme tímto ustanovením motivovat lidi k výjezdům do rizikových oblastí. Nechceme je motivovat k výjezdům do rizikových oblastí. Kdybych chtíl být protivný, a to já nechci ani teï, ani kdykoliv jindy, tak bych řekl, e málo zemí na svítí je tak rizikových, jako je Česká republika. V počtu nemocných na 100 000 obyvatel jsou na svítí horí jenom dví zemí, Andorra a Černá Hora. Kdybych chtíl být jetí k tomu ironický, řeknu, e bychom mohli spí vypracovat níjaký kompenzační bonus pro lidi, kteří z tohoto covidového pekla, zvané Česká republika, níkam odjedou. Nechci být ani ironický, ani protivný, proto nic takového nebudu navrhovat.</w:t>
        <w:br/>
        <w:t>Ale dovolím si jetí jednu poznámku, ta se týká toho dalího argumentu zástupců ministerstev, e přece nebudeme, já to interpretuji, přece nebudeme platit karanténu níkomu, kdo si odjel na dovolenou níkam do zahraničí. To já povauji a troku za nehoráznost a bylo by dobře si uvídomit, e v zahraničí ije 600 000 a 1 000 000 občanů České republiky. Ti lidé mají své rodiny v České republice, ijí, pracují v zahraničí, odvádíjí, myslím, velké mnoství finančních prostředků do rozpočtu této zemí. Ti lidé mají své starosti, mají své díti, mají vnuky, ení se, vdávají se, umírají, prostí ijí, jako kdyby byli tady. Potřebují kontakt se svojí rodinou. Kdy níkdo odjede, rozhodní nemusí jet vdycky na dovolenou.</w:t>
        <w:br/>
        <w:t>My přesto dáme do toho zákona takové ustanovení, které i tyto lidi a priori vyřazuje. To není jenom, e by ili na Slovensku, ale ijí po celém svítí. Sám doma takový příklad mám. Své vnuky jsem nevidíl u rok. Zcela jistí se za nimi delí dobu jetí nepodívám, ani oni sem.</w:t>
        <w:br/>
        <w:t>Take bych byl velice rád, kdy ten návrh zákona schválíme v té podobí, jak k nám doputoval, ale ty dví poznámky jsem si nemohl odpustit. Díkuji za pozornost.</w:t>
        <w:br/>
        <w:t>Předseda Senátu Milo Vystrčil:</w:t>
        <w:br/>
        <w:t>Já také díkuji, dalím přihláeným je pan senátor Jaroslav Zeman, prosím, pane senátore.</w:t>
        <w:br/>
        <w:t>Senátor Jaroslav Zeman:</w:t>
        <w:br/>
        <w:t>Dobrý den, pane předsedající, dobrý den, váené kolegyní a kolegové. Já bych se dostal k paní kolegyni ípové, prostřednictvím pana předsedajícího. Myslím si, e vláda ČR sedí na poslední vítvi, která je navíc jetí suchá, a to je výroba, to je získávání prostředků a placení sociálního a zdravotního do státní kasy.</w:t>
        <w:br/>
        <w:t>Pokud zavřeme průmysl, nevím, kdo bude platit lékaře, léčbu covidových pacientů, operace atd. Myslím si, e pokud funguje průmysl, máme zaručený jakýsi příjem do státní kasy. Zavřít průmysl na dva, na tři týdny, to by opravdu znamenalo totální Venezuelu.</w:t>
        <w:br/>
        <w:t>Já bych se chtíl zeptat paní ministryní na to, proč jsme z Evropské unie druzí nejhorí v očkování? Tuím, e ke včerejku na tom je hůř akorát Holandsko. Proč Polsko má třeba 891 000 naočkovaných a my máme 650 000? To je jediná cesta, jak z této covidové krize ven, a ne, e díláme po roce restrikce, e zakazujeme pohyb osob a dalí víci, a přitom neřeíme základní víci. Myslím si, e i tích 200 000, o které mají Poláci víc proočkovaných ne my, je určitý krok z toho kruhu ven. Ode mí ve.</w:t>
        <w:br/>
        <w:t>Předseda Senátu Milo Vystrčil:</w:t>
        <w:br/>
        <w:t>Díkuji, dalí přihláený je pan senátor Nwelati, pan Zdeník Nytra se vzdává svého přednostního práva, připraví se pan senátor Lumír Kantor. Po panu senátorovi Nwelatim se jetí hlásí paní ministryní. Já jsem ji přehlédl, nebo se přihlásila pozdí, take jsem ji vlastní ani nepřehlédl. Prosím.</w:t>
        <w:br/>
        <w:t>Senátor Raduan Nwelati:</w:t>
        <w:br/>
        <w:t>Váený pane předsedo, váená paní ministryní, váené kolegyní, váení kolegové. Já se vrátím k § 2 odst. 2: Příspívek zamístnanci nepřísluí, byla-li mu nařízena karanténa v období do 5 dnů ode dne návratu ze zahraničí, s výjimkou pracovních nebo sluebních cest. Samozřejmí nebude to důvod, proč bych nepodpořil tento návrh zákona, protoe si myslím, e je potřeba tu podporu dát, ale tento paragraf mní vadí velmi. Vadí mní i proto, e je tam tích 5 dní od návratu. Není tam vůbec ani napsáno, e se vracíme ze zemí, kde je to riziko vysoké, kde bude nařízena karanténa jenom tím, e jsem se vrátil.</w:t>
        <w:br/>
        <w:t>To znamená, e pokud se vrátím ze zemí, kde v té dobí například nebude platit to, e musím jít do karantény, protoe jsem se vrátil. Vrátím se v nedíli, v pondílí půjdu do zamístnání, tam strávím zamístnání s človíkem celý den v kanceláři. Jemu se večer udílá patní, druhý den půjde na PCR, zjistí mu, e je covid pozitivní, mní bude nařízena karanténa. Ne proto, e jsem se vrátil ze zahraničí, ale proto, e jsem první pracovní den strávil s níkým, kdo je covid pozitivní. Podle tohoto zákona nebudu mít nárok, protoe mi karanténa byla nařízena do 5 dnů od mého návratu ze zahraničí. To přece je patní.</w:t>
        <w:br/>
        <w:t>To je patní. Proto bych poprosil paní ministryni, pokud si také myslí, e to je patní, aby připravila eventuální i níjakou novelu. Protoe kvůli tomu to vracet do parlamentu a riskovat to, e zase se tam neshodnete a nebudete souhlasit ani s jednou verzí, by nebylo úplní dobré. Ale tích 5 dní si myslím, e není správní. Pokud by ten paragraf, co by se mi také moc nelíbilo, ale zníl by ve smyslu toho, e pokud je ta karanténa nařízená z důvodů návratu ze zemí, kde je vysoké riziko, pak bych to chápal. Ale pokud to je do 5 dnů od návratu ze zahraničí, není vůbec specifikováno, z jakého zahraničí a jestli jsem tu karanténu musel podstoupit, protoe jsem se vrátil ze zahraničí, anebo proto, e jsem zrovna strávil jeden den s pracovníkem v práci, kde on byl nemocný, tak si myslím, e to není dobře. Díkuji za pozornost.</w:t>
        <w:br/>
        <w:t>Předseda Senátu Milo Vystrčil:</w:t>
        <w:br/>
        <w:t>Já také díkuji, nyní poprosím paní ministryni. Prosím, paní ministryní, máte slovo.</w:t>
        <w:br/>
        <w:t>Ministryní práce a sociálních vící ČR Jana Maláčová:</w:t>
        <w:br/>
        <w:t>Díkuji, pane předsedo, u tích podnítů bylo tolik, tak bych si dovolila na to reagovat. Pro mí je Senát, zjednoduím to, níco jako rada starích, rada moudřejích. Takovou roli pro mí Senát má a velmi si cením té vícné diskuze bez osobních invektiv. Take díkuji za ty připomínky.</w:t>
        <w:br/>
        <w:t>Reagovala bych ale na to, e přílepkový závír Ústavního soudu vůbec neřeil projednání zákona v legislativní nouzi. A u vůbec ne v nouzovém stavu. Ty přílepky, které zde byly vyslány ze snímovny, v podstatí řeí a ukazují, e se ministerstvo práce a sociálních vící připravuje na to, co můe být za níkolik mísíců.</w:t>
        <w:br/>
        <w:t>V tuto chvíli nám to nepřipadá relevantní, nebo vítiní rozhodujících zákonodárců to nepřipadá relevantní, ale já si za tímito přílepky stojím. Netajím, e ministerstvo práce a sociálních vící se podílelo na jejich přípraví. Navrhli jsme je a povauji je za důleité, protoe myslíme dopředu. Připravujeme se na to, co se můe stát v blízké budoucnosti.</w:t>
        <w:br/>
        <w:t>Chtíla bych také podotknout, e například u tzv. roukovného nám snímovna také odsouhlasila tzv. přílepek, který řeil dokonce u k 1. lednu valorizaci důchodů, jednotnou valorizaci důchodů, a nikdo se nad tímto přílepkem nepohoroval. Přestoe byl tento přílepek technicky patní napsán, je platný, je zde velmi málo času na jeho realizaci. I přesto, e ohlední tohoto návrhu Ústavní soud konstatoval, e současná úprava valorizace důchodů je ústavní konformní.</w:t>
        <w:br/>
        <w:t>Co se týká zahraničních karantén, dovolte, abych připomníla, e v tuto chvíli se nesmíme pohybovat mezi okresy, cílem nás vech je maximální omezovat kontakty. Maximální omezovat kontakty. Jinak se lockdown, ta uzávíra jetí více prodlouí. Rozumím tomu, e lidé mohou mít spoustu důvodů vycestovat. Na výboru byl např. zmiňován ten příklad paní, která cestuje za dcerou do Rakouska, aby navtívila její noví narozenou dceru. Rozumím tomu lidsky, ale musíme to níkolik týdnů vydret. Připomínám, e cestování samo o sobí velmi zvyuje počet kontaktů. Neúmírní mnohonásobní se z logiky víci človík, který cestuje, vystavuje velmi vysokému počtu kontaktů.</w:t>
        <w:br/>
        <w:t>Ten návrh není o tom, e zakazujeme lidem cestovat, jenom tou úpravou říkáme, e kdy cestujete, pak nebudete mít za určitých podmínek nárok na izolačku. To není tak, e nebudete mít nárok na nemocenskou, ale nebudete mít nárok na izolačku ze státních peníz. Omlouvám se, ale vyčítat mní jakousi nevraivost vůči zahraničí, málokterý človík je tak kosmopolitní zaloen jako já. Opravdu si za tím velmi stojím, vítinu ivota jsem ila v zahraničí, tzn. e si myslím, e to není adekvátní.</w:t>
        <w:br/>
        <w:t>Jetí poslední poznámka. Pokud jsme skuteční nejhorí na svítí, já si myslím, e máte pravdu, co se týká denních přírůstků úmrtnosti, u 21 000 mrtvých, vysoká nadúmrtnost, tak práví proto bychom míli být vůči zahraničí ohleduplní a v tíchto dnech a týdnech se více omezit, co se týká kontaktů. To znamená, to je ta logika za tímto návrhem zákona. Díkuji.</w:t>
        <w:br/>
        <w:t>Předseda Senátu Milo Vystrčil:</w:t>
        <w:br/>
        <w:t>Já vám také díkuji. Dalí člen rady starích Lumír Kantor, prosím, pane senátore.</w:t>
        <w:br/>
        <w:t>Senátor Lumír Kantor:</w:t>
        <w:br/>
        <w:t>Dobrý den, milí kolegové a milé kolegyní, paní ministryní, pane předsedající. Já mám jenom dva podníty.</w:t>
        <w:br/>
        <w:t>Předseda Senátu Milo Vystrčil:</w:t>
        <w:br/>
        <w:t>Já jsem míl říct rady moudrých, já se omlouvám. Míl jsem říci rady moudrých, ne rady starích.</w:t>
        <w:br/>
        <w:t>Senátor Lumír Kantor:</w:t>
        <w:br/>
        <w:t>Rada moudrých, to tak níkdy je... Já jsem chtíl jenom dva takové podníty, na které ani nemusíte reagovat. Ale protoe se stává velmi často, není to na vai osobu, ale e podníty, které dáváme, zapadnou jak do studny na ministerstvu zdravotnictví, na jiných ministerstvech, popřípadí na vládí. Jestli byste se nezamysleli nad tím, jestli nevyuít institut té mimořádné dovolené, svým způsobem nucené mimořádné dovolené, kterou v případí hromadné dovolené po projednání s odbory můe zamístnavatel vypsat, třeba týden a čtrnáct dní, ale určití by to pomohlo ekonomicky. Lidé by li na dovolenou a ten provoz by se úplní nezastavil. V případní hromadné by to pravdípodobní lo. To je jeden podnít.</w:t>
        <w:br/>
        <w:t>Druhý podnít je z mé vlastní zkuenosti. Kdy v podniku je, dejme tomu, z 500 lidí 80 nebo 100 pozitivních, je potom otázka, jestli nezavřít i tento podnik na níjakou dobu a přeruit ten virulentní řetízec, který tam je. To jsou dví poznámky, které bych k tomu míl. Díkuji.</w:t>
        <w:br/>
        <w:t>Předseda Senátu Milo Vystrčil:</w:t>
        <w:br/>
        <w:t>Dalí přihláený je pan senátor Zdeník Nytra, připraví se pan senátor Luká Wagenknecht, prosím.</w:t>
        <w:br/>
        <w:t>Senátor Zdeník Nytra:</w:t>
        <w:br/>
        <w:t>Jetí jednou díkuji a jetí jednou dobrý den. My se nesmíme pohybovat mezi okresy, ale chtíl bych paní ministryni upozornit, e hlavní v pohraničí to můou být sousední obce, kde máme své příbuzné, z níjakého důvodu je potřebujeme navtívit. To není o velkém cestování. Kdy u paní ministryní zmínila to cestování, 58 nás muselo přijet z celé republiky, abychom opít projednali tento návrh zákona, kterému jsme se vínovali minulý týden. Níkteří z Prahy, ale níkteří z Karvinska, z Ostravy, přes celou republiku. To jenom k tomu cestování.</w:t>
        <w:br/>
        <w:t>Vae poznámka, váená paní ministryní, cestou pana předsedy, k přílepkům... Byli jsme poučeni, e u nemáme pustit, tento Senát, ani jeden přílepek. I kdy to bude hodní moc spíchat, i kdy na to bude vláda hodní moc tlačit. Tak asi takové poučení z toho vystoupení.</w:t>
        <w:br/>
        <w:t>Ale já jsem chtíl původní vystoupit k níčemu úplní jinému. Já rozumím a vnímám vystoupení paní senátorky ípové. I té motivaci. Ale velice bych varoval před přijetím toho doprovodného usnesení. Jeden důvod zmiňoval pan senátor Zeman. Ale hlavní z procedurálních důvodů. Tohle je tak zásadní zásah do chodu této zemí, kdy to nebylo projednáno ve zdravotním výboru, nebylo to projednáno hlavní v hospodářském výboru, tak bych opravdu velice varoval před přijetím tohoto doprovodného usnesení. Díkuji.</w:t>
        <w:br/>
        <w:t>Předseda Senátu Milo Vystrčil:</w:t>
        <w:br/>
        <w:t>Já také díkuji, dalím přihláeným je pan senátor Luká Wagenknecht, prosím, pane senátore.</w:t>
        <w:br/>
        <w:t>Senátor Luká Wagenknecht:</w:t>
        <w:br/>
        <w:t>Díkuji za slovo, pane předsedo. Já vdycky reaguji, kdy paní ministryní níco řekne. Nemyslím to ve zlém, ale vdycky mí malinko vyprovokuje. Jen níkolik krátkých reakcí, co se týká tích přílepků. Já nejsem odborník na právo a na formu tích přílepků, ale tady lo, paní ministryní, hlavní o ten obsah. A to si asi tady vichni kolegové mysleli najednou, my jsme nechtíli řeit v níjakém nouzovém reimu byrokracii. To je asi to podstatné. Tak, aby to tady padlo, e nikdo neřeil podle mého názoru primární tu formu, ale obsah. Chápu, e jste míla monost níjakou formou protlačit níjaký pozmíňovací návrh, který by se vám líbil, ale pojïme se o tom bavit opravdu za rok, a bude čas vydechnout si v klidu a řeit to vícní.</w:t>
        <w:br/>
        <w:t>A jenom potom k té debatí, která se rozvinula, ohlední prvního podnítu paní senátorky ípové. Já budu teï mluvit za sebe. My jsme o tom o víkendu hodní debatovali. Samozřejmí nikdo nechce, abychom ekonomiku podrazili, to není cílem nikoho.</w:t>
        <w:br/>
        <w:t>Na druhou stranu je pravda, e hlavní problém, který tady komunikujeme pořád dokola, který není v kompetenci paní ministryní, ale celé vlády, na který vláda kale, je kompenzace tomu zbylému sektoru, který je omezený. Kdyby se tohle vyřeilo, tak si myslím, e to ostatní můeme níjakou formou pominout a budeme níjak normální fungovat dál.</w:t>
        <w:br/>
        <w:t>Je pravda, e jsou tady nové procesy, které se týkají testování, respirátorů ve fabrikách, jsem za to moc rád. Na druhou stranu, kdyby toto bylo dříve, a teï u je tíké zpítní cokoliv hodnotit, tak by třeba ti ostatní mohli fungovat. Nejde pouze o ten maloobchod, sluby, jde i o díti, které jsou bohuel doma.</w:t>
        <w:br/>
        <w:t>Já jenom budu velice rád, jestli vláda, uvidíme za tři týdny, vyřeí to, co vlastní udílala, a bude moné uvolnit díti do kol a případní ta omezení níjakou formou rozvolnit. Malinko se toho obávám a myslím, e ta debata přijde k projednání za níjaké tři týdny.</w:t>
        <w:br/>
        <w:t>Poslední jenom krátká poznámka, také to tady nechci roziřovat, ale k té debatí o omezení pohybu mezi okresy. Já sám jsem si dal zákaz vycházek a jsem opravdu týden doma, kromí dneka, kdy jsem jel do Prahy, ale za mí, kdy máme, teï nevím, kolik je okresů, 80 plus... Myslím, e u je 40 výjimek pana ministra vnitra, který je udílal v rámci tích okresů, toho pohybu, tak sami vidíme, e to pravidlo asi není úplní logické. Nicméní zaplapánbůh, e aspoň níjaké pravidlo tady máme. Take bych s tím moc neoperoval, protoe opravdu, jak to funguje, je to za mí trochu nelogické. Díkuji.</w:t>
        <w:br/>
        <w:t>Předseda Senátu Milo Vystrčil:</w:t>
        <w:br/>
        <w:t>Já vám také díkuji, pane senátore, dalí přihláenou je paní senátorka Adéla ípová. Prosím, paní senátorko. Připraví se pan senátor Raduan Nwelati.</w:t>
        <w:br/>
        <w:t>Senátorka Adéla ípová:</w:t>
        <w:br/>
        <w:t>Tak já bych jetí ke kolegovi Nytrovi ráda jenom zdůraznila... Já to doprovodné usnesení nenačítám, nenavrhuji, take nechci vás tady v podstatí obtíovat s níčím...</w:t>
        <w:br/>
        <w:t>Předseda Senátu Milo Vystrčil:</w:t>
        <w:br/>
        <w:t>Musíte, paní senátorko, prostřednictvím pana předsedajícího.</w:t>
        <w:br/>
        <w:t>Senátorka Adéla ípová:</w:t>
        <w:br/>
        <w:t>Ano, panu kolegovi Nytrovi, prostřednictvím pana předsedy, bych chtíla sdílit, e já toto doprovodné usnesení nenačítám a nenavrhuji. Samozřejmí, nemá to asi úplný význam. Troku mí tady zaráí, e my tady řeíme monosti cestování, nevím, jestli nejsme odtrení od reality, my tady v Senátu, protoe vítina lidí vůbec neřeí níjaké cestování. Vítina lidí aktuální v této dobí řeí hranice katastrálních obcí. Já třeba řeím, jak daleko v nedíli půjdu se svými dítmi na procházku. Je to zhruba pár set metrů, protoe jsem z vesnice.</w:t>
        <w:br/>
        <w:t>Troku mí to dísí, jakým způsobem my se tady zabýváme touto otázkou. Chtíla bych se znovu zeptat paní ministryní, opakovaní zeptat, zda tedy ví, co se díje v průmyslových provozech. Zda je v kontaktu s odbory. Zda můeme být v klidu, e ohniska nákaz v průmyslových provozech u neexistují, respektive zda je nae společnost a nae veřejné zdraví dostateční chráníno. A zda si můeme být jisti, e z tíchto továren se nebude ířit virus, případní jeho mutace. Díkuji.</w:t>
        <w:br/>
        <w:t>Předseda Senátu Milo Vystrčil:</w:t>
        <w:br/>
        <w:t>Já také díkuji, dalí je pan senátor Raduan Nwelati. Prosím, pane senátore. Připraví se pan senátor Jiří Vosecký.</w:t>
        <w:br/>
        <w:t>Senátor Raduan Nwelati:</w:t>
        <w:br/>
        <w:t>Váený pane předsedo, váená paní ministryní, váené kolegyní, kolegové. Já jsem předpokládal, e paní ministryní, kdy vystoupila tísní poté, co jsem tady vystoupil, tak e mní odpoví na to, co jsem se zeptal. A protoe tomu tak není, tak se zeptám přímo, prostřednictvím pana předsedajícího.</w:t>
        <w:br/>
        <w:t>Vy si opravdu myslíte, e pokud se vrátím ze zahraničí, není mi nařízena karanténa, protoe jsem se vrátil ze zahraničí, druhý den půjdu do práce, potkám se tam s níkým, kdo je pozitivní, ne já, e jsem pozitivní, dostal jsem to v tom zahraničí a přivezl to, ale potkám se s níkým, kdo je pozitivní, bude mní nařízena karanténa, ochranná karanténa, ne takzvaná, protoe jsem nemocný, tak nemám nárok na tento příspívek, jen proto, e jsem si dovolil odjet do zahraničí. Je to správné, nebo je to patné? Díkuji.</w:t>
        <w:br/>
        <w:t>Předseda Senátu Milo Vystrčil:</w:t>
        <w:br/>
        <w:t>Já díkuji, dalí přihláený je pan senátor Jiří Vosecký.</w:t>
        <w:br/>
        <w:t>Senátor Jiří Vosecký:</w:t>
        <w:br/>
        <w:t>Dobrý den, dámy a pánové, dobrý den, pane předsedající, dobrý den, paní ministryní. Já jsem rád, e ten zákon tady je a e ho koneční spláchneme, protoe já ho podpořím. Doprovodné usnesení nepodpořím.</w:t>
        <w:br/>
        <w:t>Myslím si, e by bylo dobré tady reagovat. Poprosil bych paní ministryni, kdyby níkteré víci odsud přenesla do Poslanecké snímovny. Ano, aspoň mí to učili, e vdycky ryba smrdí od hlavy. V pořádku. S panem premiérem a jeho rodinou asi nic neudíláme, protoe tu komedii, kterou předvádí jeho rodina, odjezd na dovolenou apod., to je celému národu pro smích. Ale pak bych chtíl poprosit, aby si v Poslanecké snímovní udílali pořádek, protoe si myslím, e jestlie je níjaké nařízení, tak platí pro vechny. A ne, aby níkteří poslanci ho nedodrovali.</w:t>
        <w:br/>
        <w:t>V rámci jednacího řádu, i kdy má jednací řád nedostatky, Poslanecká snímovna by si jednací řád míla upravit. A ti, kteří ho nedodrují, tak by míli být z Poslanecké snímovny vykázáni. To je podstata víci, která je. To nefunguje. Pak se nedivte, e lidi říkají: V Poslanecké snímovní na to kalou, co bychom jim na to nekalali! Mají pravdu! To je podstata víci, která je. Take o to bych prosil, aby to bylo níjak sdíleno Poslanecké snímovní.</w:t>
        <w:br/>
        <w:t>Co se týká dalích vící, já si myslím, e na stavu, který tady je, má převáný vliv vláda. Ale řekl bych, e ani opozice není úplní bez viny. Protoe v tomto marastu se plácáme celý rok. Opozice v předchozím období míla přijít s konkrétním návrhem a míla tu vládu tlačit, podpoříme nouzový stav, tady máte a tohle se schválí. To se nestalo, take opozice v podstatí také selhala.</w:t>
        <w:br/>
        <w:t>To je jenom zase na úroveň, e ne za vechno můe vláda. To je asi vechno, díkuji za pozornost.</w:t>
        <w:br/>
        <w:t>Předseda Senátu Milo Vystrčil:</w:t>
        <w:br/>
        <w:t>Tak já také díkuji. Do rozpravy se nikdo dalí nehlásí... U se hlásí pan senátor Marek Hiler. Ptám se paní ministryní, chce vystoupit před panem senátorem? A po, take, pane senátore, máte slovo, jaké vy stanovíte cíle Poslanecké snímovní?</w:t>
        <w:br/>
        <w:t>Senátor Marek Hiler:</w:t>
        <w:br/>
        <w:t>Váený pane předsedo, já budu stručný. Sleduji tu debatu mezi paní senátorkou ípovou a kolegy z této strany sálu. Naprosto rozumím obíma tím argumentacím. My dáváme tady na váhu zdraví lidí a snahu o to, zastavit tu pandemickou vlnu, která se na nás řítí. Na druhou stranu vah dáváme fungující a níjakým způsobem prosperující ekonomiku. To je samozřejmí víc, kterou také nemůeme níjakým způsobem podceňovat.</w:t>
        <w:br/>
        <w:t>Já jen si lámu hlavu nad tím, co je teï lepí? Jestli udílat opravdu radikální řez a tu vlnu zastavit, nebo setrvávat v takovém stavu, kdy se ta situace bude neustále prodluovat a za níjakou dobu dospíjeme k tomu, e stejní budeme muset ten radikální řez učinit?</w:t>
        <w:br/>
        <w:t>Asi to stojí tak, e teï jsme v okamiku přikloníní se na jednu stranu váhy, nebo přidání závaí na druhou stranu té váhy. Rozhodujeme o tom, jestli se nám skuteční níjakým způsobem podaří tu situaci zvrátit. Chybí nám tady níjaké analýzy k tomu, abychom se k tím vícem mohli níjak zásadní vyjádřit. Já se přiznám, e bych se spíe klonil k tím argumentům, které zde předkládá paní senátorka ípová. Se ví vídomostí té sloitosti situace. Promiňte mi za tento osobní výlev, který se třeba úplní neváe k tomu zákonu, ale míl jsem zapotřebí to tady říct.</w:t>
        <w:br/>
        <w:t>Předseda Senátu Milo Vystrčil:</w:t>
        <w:br/>
        <w:t>Já díkuji, zatím se do obecné rozpravy nikdo nehlásí. Ptám se paní ministryní, jestli chce jetí v rámci obecné rozpravy vystoupit? Prosím, máte slovo.</w:t>
        <w:br/>
        <w:t>Ministryní práce a sociálních vící ČR Jana Maláčová:</w:t>
        <w:br/>
        <w:t>Díkuji, pane předsedo, já osobní jsem zastánkyní radikálního řezu. Součástí toho radikálního řezu míla být i dočasná stoprocentní nemocenská, protoe si myslím, e by to byla víc, která by byla velmi srozumitelná, jednoznačná, se vemi riziky, které skýtala, a pomohla by nám dostat se z toho velmi rychle. Take tolik za mí.</w:t>
        <w:br/>
        <w:t>Co se týká průmyslu, omlouvám se, já jsem předtím zapomníla v záplaví tích reakcí reagovat na paní senátorku ípovou. Velmi dobře vím, co se v průmyslu díje. Řekla bych, e jsem s pány odboráři Středulou a Dufkem v kontaktu na denní bázi, ale nejenom s nimi, i např. s paní předsedkyní itníkovou, protoe intenzivní řeíme oblast sociálních slueb.</w:t>
        <w:br/>
        <w:t>Ale také vím z první ruky, co se např. díje v nejvítí firmí v České republice, ve kodovce. Práví proto minulý týden sociální demokracie navrhovala, bohuel nás nebyla na vládí vítina, ne se začne testovat ve firmách, tak abychom průmysl omezili. Výsledkem té velmi intenzivní diskuze na pondílní vládí bylo to, e se zavedlo povinné testování ve firmách a e se také uspíilo. Vlastní bylo zahájeno dva dny po té pondílní diskuzi.</w:t>
        <w:br/>
        <w:t>Já si myslím, e to je klíčové, protoe testování skuteční je zásadní víc. V tuhle chvíli stojí před vládou ten úkol, nebo před námi vemi, aby se to testování skuteční zrealizovalo co nejrychleji, aby maximum lidí, zamístnanců v tomto sektoru bylo protestováno, abychom míli dostatek testů, abychom míli kvalitní, spolehlivé testy. Myslím si, e nás také bude v přítích dnech čekat diskuze o tom, zda ten interval, který byl zvolen, je dostatečný, zda to spíe nezintenzivnit. Tzn. výsledkem té debaty na vládí je, e máme povinné testování. Moná jetí zmíním, e kdy jsem to na té poslední tripartití navrhovala, poslední tripartita byla minulé pondílí, tzn. před deseti dny, tak to bylo jetí odmítnuto. Take ta situace nabrala rychlý spád.</w:t>
        <w:br/>
        <w:t>Co se týká reakce na pana senátora Nwelatiho, tak bych chtíla říct, e po návratu ze zahraničí z rizikové zemí zamístnanec jde automaticky do karantény. To je potřeba si říci. Podle aktuálního vyjádření ministerstva zdravotnictví vítina evropských zemí spadá do té kategorie zemí s nejvyím stupním rizika.</w:t>
        <w:br/>
        <w:t>Co se týká té debaty cestování do zahraničí. U jsem se k tomu před chvílí vyjádřila, velmi dobře to vnímám. Nezlehčuji to, ale v kontextu tích problémů, které řeíme, teï připomenu, velká část lidí přila o velkou část příjmů. Vítina ivnostníků, nebo velká část ivnostníků přila o monost své obivy. Máme celou řadu firem. Víte, e ten počet zkrachovalých firem minulý rok byl nejvyí za poslední dobu. Rodiny s dítmi u jsou půl roku bez řádné kolní docházky. Celkoví u rok díti nechodí pořádní do koly. Vechny tyto víci s sebou přináejí ekonomické, finanční problémy, vedou k tomu, e psychický stav obyvatelstva, vichni to asi známe, není nejlepí. Take ta debata o karanténách nebo o cestování do zahraničí a nároku na izolačku, teï se omlouvám, mi přijde v kontextu tíchto velkých problémů níco jako... V angličtiní se říká champagne problém. Je to důleitý problém, ale v kontextu tích ostatních si myslím, e je méní závaný.</w:t>
        <w:br/>
        <w:t>Take ano, ta debata o průmyslu byla velmi intenzivní, nicméní pokud se podaří zavést povinné testování, budeme mít dostatek testů, budeme mít kvalitní testy, tak si myslím, e by to mohlo vést k tomu, e se v přítích dnech situace zklidní. Uvidíme to za 14 dní na denních přírůstcích. Díkuji.</w:t>
        <w:br/>
        <w:t>1. místopředseda Senátu Jiří Růička:</w:t>
        <w:br/>
        <w:t>Díkuji, paní ministryní. Paní ministryní promluvila pořád jetí v rámci obecné rozpravy, take pokračujeme. Dalí se do obecné rozpravy přihlásil pan senátor Nwelati. Prosím, pane senátore.</w:t>
        <w:br/>
        <w:t>Senátor Raduan Nwelati:</w:t>
        <w:br/>
        <w:t>Váený pane předsedající, váené kolegyní, kolegové, váená paní ministryní. Byl jsem poučen, e kdy hovořím k vám, nemusím prostřednictvím předsedajícího, take paní ministryní. V ádném případí vae odpovíï mí neuspokojila, protoe to platí teï. Sama jste říkala, e ministr zahraničí říká, e vítina zemí patří do vysoce rizikových. Ten zákon má platit do 30. dubna. Tzn. to se můe bíhem té doby tích dvou mísíců výrazní zmínit. Tzn. e mohou být zemí, které nebudou rizikové. Přesto tady bude platit, e pokud se vrátím a do 5 dnů se dostanu do karantény, protoe jsem se potkal na území České republiky s níkým pozitivním, tak nebudu mít nárok. Kdyby v tom paragrafu bylo napsáno, příspívek zamístnanci nepřísluí, byla-li mu karanténa nařízena v souvislosti s jeho cestou do zahraničí, tak to chápu. Ale ne v průbíhu 5 dnů od návratu. Omlouvám se kolegům, e zdruji. Díkuji za pozornost.</w:t>
        <w:br/>
        <w:t>1. místopředseda Senátu Jiří Růička:</w:t>
        <w:br/>
        <w:t>Prosím pana senátora Jaroslava Zemana, který je přihláený do obecné rozpravy jako dalí a zatím poslední.</w:t>
        <w:br/>
        <w:t>Senátor Jaroslav Zeman:</w:t>
        <w:br/>
        <w:t>Já bych jetí vyuil přítomnosti paní ministryní a zeptal bych se jí na to, jestli vláda u tuí, jak se bude testovat v podnicích 200, 300 lidí. Nemyslím kodovku, 20 000, která má svoji polikliniku a má jiné monosti. Protoe pokud níkdo umí vyrábít např. piana, nebo dílá hračky, určití není zdravotník. Vláda to, e budou muset firmy testovat, přednesla v pátek. V tomto týdnu jsem byl ve třech firmách. První firma má 800 lidí, nasmlouvali si na to agenturu, která má zřejmí vykolený personál. Personál jim za 50 Kč na hlavu otestuje človíka, příspívek státu samozřejmí půjde za tou agenturou. Míli v plánu první den 220 lidí z 800, podařilo se jim otestovat 170.</w:t>
        <w:br/>
        <w:t>Kdy si vezmeme, e bude asi povinnost, tuím, jednou týdní testovat, tak je to 3200 testů za mísíc v jedné firmí. Jak to budou dílat ty dalí firmy? Kolik tích agentur je? Kde je máme sehnat? Jaké to budou testy? Nejlepí by bylo, kdyby to byly ty testy, které si můou udílat lidi sami. Nebo můu testovat já ve své firmí, e jim budu strkat dráty do nosu? Co kdy jim níco provedu? Jak to budu vyhodnocovat? Jak budu likvidovat nebezpečný materiál?</w:t>
        <w:br/>
        <w:t>Vláda na nás přenesla víci zdravotnického problému. Byl jsem v dalí firmí, ti z toho mají taky zamotanou hlavu. Ti natístí mají pod 250 lidí, take to máme jetí a za týden. Také nevídí, kdo jim to udílá. Nabízí se jim jejich obvodní lékařka, kterou pouívají, která je ve stotisícovém místí. Take tam budou ti lidi chodit, mají 230 zamístnanců. Nedovedu si vůbec představit, jak to organizační máme zvládnout. To mluvím za výrobu. Samozřejmí nejste ministryní zdravotnictví, má to v portfoliu ANO. Ale přesto bych rád vídíl, jak to ty firmy mají dílat?</w:t>
        <w:br/>
        <w:t>A jetí k uzavření průmyslu. Kdybychom třeba teoreticky zavřeli průmysl, lidi by dostali 60 %, níkteří mohou mít kolektivní smlouvy, mají tam 70 %, to by ti zamístnanci byli hodní nadení, kdyby tři nedíle chodili na 60 % domů. Díkuji.</w:t>
        <w:br/>
        <w:t>1. místopředseda Senátu Jiří Růička:</w:t>
        <w:br/>
        <w:t>Paní ministryní jetí pořád v rámci obecné rozpravy chce vystoupit? Ano, prosím, paní ministryní. Je to vae přání, budi vám splníno.</w:t>
        <w:br/>
        <w:t>Ministryní práce a sociálních vící ČR Jana Maláčová:</w:t>
        <w:br/>
        <w:t>Díkuji. Kdyby bylo bývalo dolo k uzavření průmyslu, a nikdo si to nepřeje, ale ta diskuze byla v rámci toho, e musíme dostat pandemii pod kontrolu, kdyby dolo k uzavření podniků v rámci vládních nařízení, tak je to z pohledu zákoníku práce překáka na straní zamístnavatele, a tím pádem má zamístnanec nárok na 100 %. Ji rok funguje tzv. program Antivirus, kde stát ji půl roku tímto uzavřeným podnikům hradí 100 % nákladů včetní odvodů. Tolik k té diskuzi.</w:t>
        <w:br/>
        <w:t>Jinak to svítlo na konci tunelu jsou samotesty. Já si myslím, e to bude pak i dobré řeení, víte, e se na tom intenzivní pracuje i pro samotestování obyvatelstva. Koupíte si takový test v lékární, musí být spolehlivý, to je to svítlo na konci tunelu zejména pro mení podniky. Já si myslím, e v tuto chvíli se velmi intenzivní pracuje na zvýení počtu tích distributorů. Přiznám se, e to aktuální číslo mám ze včerejího odpoledne a v tuto chvíli se počet povolených distributorů blíí čtyřicítce.</w:t>
        <w:br/>
        <w:t>To znamená, e díláme vechno pro to, aby zde počet testů byl dostatečný, aby byly kvalitní. Aby tím, e bude dostatek tích testů, tak aby v rámci toho trního mechanismu ty ceny testů klesaly a dostaly se zpít na tu úroveň níkdy před týdnem. Tak, aby ten vládní příspívek, 60 Kč/test, byl dostačující. To se vechno za pochodu řeí. Vím, e to je sloité, vím, e to je zatíující, nicméní odpovídnost kadého z nás je ten klíč k řeení pandemie. Bez toho, aby kadý z nás přispíl odpovídní k řeení té situace, se z té situace nevyhrabeme.</w:t>
        <w:br/>
        <w:t>1. místopředseda Senátu Jiří Růička:</w:t>
        <w:br/>
        <w:t>Díkuji, paní ministryní, ptám se, jestli se jetí níkdo dalí hlásí do obecné rozpravy? Není tomu tak, obecnou rozpravu končím. Souhlasní přikyvujete, tak to tak je. Paní ministryní, chcete jetí níco dodat? Díkuji. Ptám se tedy, zda si přeje vystoupit zpravodajka ústavní-právního výboru, paní senátorka Anna Hubáčková? Nepřeje. Take poprosím paní zpravodajku garančního výboru, aby se vyjádřila k probíhlé rozpraví.</w:t>
        <w:br/>
        <w:t>Senátorka Adéla ípová:</w:t>
        <w:br/>
        <w:t>Jen krátce k paní ministryni. Mé obavy nezmizely. U dále bych chtíla jenom shrnout, e v probíhlé rozpraví se vyjádřilo 10 senátorů, 3 senátoři dvakrát, 1 senátor třikrát. Nezazníl jiný návrh kromí návrhu na schválení.</w:t>
        <w:br/>
        <w:t>Já svoje usnesení načítat nebudu, by mé obavy nezmizely. Díkuji.</w:t>
        <w:br/>
        <w:t>1. místopředseda Senátu Jiří Růička:</w:t>
        <w:br/>
        <w:t>Ano, pochopili jsme to, e máme jenom návrh schválit návrh zákona ve zníní doručeném Poslaneckou snímovnou. To jsou usnesení obou výborů. Já pustím znílku.</w:t>
        <w:br/>
        <w:t>My budeme hlasovat o tom přijmout návrh zákona tak, jak nám byl doručený z Poslanecké snímovny. V sále je přítomno 58 senátorek a senátorů, aktuální kvórum je 30. Spoutím hlasování. Kdo souhlasí, zvedne ruku a stiskne tlačítko ANO. Kdo nesouhlasí, zvedne ruku a stiskne tlačítko NE.</w:t>
        <w:br/>
        <w:t>Mohu konstatovat, e v</w:t>
        <w:br/>
        <w:t>hlasování č. 5</w:t>
        <w:br/>
        <w:t>se z 58 přítomných senátorek a senátorů při kvóru 30 pro vyslovilo 58, proti nebyl nikdo. Návrh byl přijat.</w:t>
        <w:br/>
        <w:t>Gratuluji paní ministryni. A protoe to byl jediný bod naeho dneního jednání, tak vám jetí podíkuji, e jste váili cestu napříč okresy a dorazili do Senátu. Předám jetí na chvilku slovo panu předsedovi.</w:t>
        <w:br/>
        <w:t>Předseda Senátu Milo Vystrčil:</w:t>
        <w:br/>
        <w:t>Ne, já jenom, u mohlo být po ukončení schůze, ale chtíl jsem, abyste jetí dávali pozor, protoe dolo k takovým nepřesným informacím, prosím předsedy klubů plus první místopředsedy plus současníky cesty na Tchaj-wan, jestli můou přijít ihned po skončení schůze do místnosti č. 120, sekretariátu předsedy Senátu, prosím. Díkuji.</w:t>
        <w:br/>
        <w:t>1. místopředseda Senátu Jiří Růička:</w:t>
        <w:br/>
        <w:t>To bylo sdílení předsedy Senátu. Vám vem přeji úspíný návrat přes hranice okresů. Pokud se nestane nic mimořádného, tak se sejdeme a uvidíme 17. března na dalí schůzi pléna. Hezký den, na shledanou.</w:t>
        <w:br/>
        <w:t>(Jednání ukončeno v 15.13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