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2016-11-16</w:t>
        <w:br/>
        <w:t>Zdroj: https://www.senat.cz/xqw/webdav/pssenat/original/81859/68726</w:t>
        <w:br/>
        <w:t>Staženo: 2025-06-14 17:53:12</w:t>
        <w:br/>
        <w:t>============================================================</w:t>
        <w:br/>
        <w:br/>
        <w:t>(1. den schůze  16.11.2016)</w:t>
        <w:br/>
        <w:t>(Jednání zahájeno v 10.01 hodin.)</w:t>
        <w:br/>
        <w:t>Předseda Senátu Milan tích:</w:t>
        <w:br/>
        <w:t>Váené paní senátorky, váení páni senátoři, prosím, abyste zaujali místa ve vaich lavicích, abychom mohli zahájit tuto schůzi.</w:t>
        <w:br/>
        <w:t>Váené paní senátorky, váení páni senátoři, milí hosté, dovolte, abych vás přivítal na 1. schůzi Senátu Parlamentu České republiky v 11. funkčním období. Na úvod naeho jednání zazní hymna České republiky. (Senátoři povstávají.)</w:t>
        <w:br/>
        <w:t>Tuto schůzi svolal předseda Senátu na návrh Organizačního výboru podle § 26 odst. 2 zákona o jednacím řádu Senátu. Pozvánka na dnení schůzi vám byla zaslána ve středu 2. listopadu tohoto roku.  Z dnení schůze se omluvil pan senátor Frantiek Čuba. Vás, noví zvolené senátory, ádám, abyste do sloení slibu, jím se ujmíte výkonu svého mandátu, nehlasovali.</w:t>
        <w:br/>
        <w:t>A nyní stanovíme pořad 1. schůze Senátu.</w:t>
        <w:br/>
        <w:t>Návrh pořadu vám byl rozdán na vae lavice. Má níkdo z vás níjaký dalí návrh na zmínu či doplníní pořadu schůze? Nikdo se nehlásí, take návrhy nejsou. A můeme přistoupit k hlasování o návrhu pořadu schůze jako celku tak, jak jsme obdreli v písemné podobí na nae pracovní lavice. Spustím hlasovací znílku.</w:t>
        <w:br/>
        <w:t>Jenom připomenu, abyste byli vichni zaregistrováni stejnými registračními kartami. Náhradní karty jsou v předsálí Jednacího sálu. Samozřejmí, to číslo je nií, protoe noví zvolené senátorky a senátoři jetí nejsou k hlasování v tuto chvíli napojeni.</w:t>
        <w:br/>
        <w:t>Zahajuji hlasování o pořadu této schůze. Kdo souhlasí, stiskne tlačítko ANO a zvedne ruku. Kdo je proti tomuto návrhu, stiskne tlačítko NE a zvedne ruku. Díkuji vám.</w:t>
        <w:br/>
        <w:t>Hlasování č. 1</w:t>
        <w:br/>
        <w:t>registrováno bylo 53 senátorek a senátorů, kvorum pro přijetí návrhu 27. Pro návrh se vyjádřilo kladní 53 senátorek a senátorů. Návrh pořadu schůze byl schválen a budeme se jím řídit. Díkuji vám. Prosím, pane senátore.</w:t>
        <w:br/>
        <w:t>Senátor Jan Horník:</w:t>
        <w:br/>
        <w:t>Pane předsedající, kolegyní, kolegové, omlouvám se, ale moje hlasovací zařízení nefungovalo. Bylo tam napsáno  čekající hovor. Hlasoval jsem pro, ale neobjevilo se mi to tam. (Smích, potlesk, pobavení...)</w:t>
        <w:br/>
        <w:t>Předseda Senátu Milan tích:</w:t>
        <w:br/>
        <w:t>Díkuji, ve se vysvítlilo...</w:t>
        <w:br/>
        <w:t>Váené paní senátorky, váení páni senátoři, prosím opít o pozornost.</w:t>
        <w:br/>
        <w:t>Dříve, ne přistoupíme k dalímu bodu, kterým je</w:t>
        <w:br/>
        <w:t>Zpráva Mandátového a imunitního výboru o výsledku zkoumání, zda byli jednotliví senátoři platní zvoleni</w:t>
        <w:br/>
        <w:t>Chci připomenout zníní § 41 odst. 1, písm. a) jednacího řádu, podle ního MIV zkoumá, zda jednotliví senátoři byli platní zvoleni a svá zjitíní předkládá Senátu. A nyní ji udíluji slovo zpravodaji MIV a ádám ho, aby nás informoval o závírech jednání výborů. Prosím pana senátora Jaroslava Malého, aby se ujal slova.</w:t>
        <w:br/>
        <w:t>Senátor Jaroslav Malý:</w:t>
        <w:br/>
        <w:t>Díkuji, pane předsedající. Váené dámy senátorky, váení páni senátoři, mandátový a imunitní výbor se seel v posledních 24 hodinách dvakrát a přijal na své 8. schůzi konané 15. listopadu usnesení č. 14 a na 9. schůzi z dneního dne usnesení č. 15. A s obsahem obou usnesení vás nyní seznámím.</w:t>
        <w:br/>
        <w:t>Čili 14. usnesení z 15. listopadu  k ovíření platnosti mandátů - výbor ovířil platnost volby 25 senátorů zvolených ve druhém kole voleb ze dne 14. a 15. října 2016, a to ve volebních obvodech č. 1, 7, 10, 13, 16, 19, 22, 25, 28, 31, 34, 37, 40, 46, 49, 52, 55, 58, 61, 64, 67, 70, 73, 76 a 79. Toto ovíření probíhlo v souladu s § 41 odst. 1, písm. a) zákona č. 107/1999 Sb., o jednacím řádu Senátu, ve zníní pozdíjích předpisů.</w:t>
        <w:br/>
        <w:t>Mandátový a imunitní výbor ve 14. usnesení konstatuje, e neovířil mandát za volební obvod č. 4  Most s ohledem na skutečnost, e Nejvyí správní soud České republiky rozhodl pod čj. 4/2016, e volby v tomto volebním obvodu jsou neplatné.</w:t>
        <w:br/>
        <w:t>3. Doporučuje Senátu Parlamentu ČR přijmout zjitíní mandátového a imunitního výboru, kterým se potvrzuje, e nejsou překáky, aby noví zvolení senátoři sloili Ústavou předepsaný slib a povířuje mí jako místopředsedu výboru seznámit s tímto usnesením Senát Parlamentu ČR. Podepsáni místopředseda výboru a ovířovatel výboru senátor Jiří Carbol.</w:t>
        <w:br/>
        <w:t>Druhé usnesení č. 15 z dneního dne má č. 9 a opít se jedná o ovíření platnosti mandátu:</w:t>
        <w:br/>
        <w:t>Výbor na svém zasedání ovířil platnost volby senátorky ve volebním obvodu č. 43 se sídlem v Pardubicích zvolené ve druhém kole do Senátu Parlamentu ČR ve dnech 14.  15. října 2016. Toto ovíření probíhlo v souladu s příslunými zákony, tj. zákonem č. 41 odst. 1 písm. a) zákona č. 107/1999 Sb., o jednacím řádu Senátu, ve zníní pozdíjích předpisů.</w:t>
        <w:br/>
        <w:t>Za druhé. Doporučuje Senátu Parlamentu ČR přijmout zjitíní mandátového a imunitního výboru, kterým se potvrzuje, e nejsou překáky, aby noví zvolená senátorka Milue Horská sloila Ústavou předepsaný slib.</w:t>
        <w:br/>
        <w:t>Za třetí. Povířuje místopředsedu výboru senátora Jaroslava Malého seznámit s tímto usnesením Senát Parlamentu ČR.</w:t>
        <w:br/>
        <w:t>Podepsáni místopředseda výboru a ovířovatel výboru senátor Jiří Carbol.</w:t>
        <w:br/>
        <w:t>Chtíl bych pro úplnost dodat, e mandátový a imunitní výbor míl pro svá zkoumání volby nových senátorů k dispozici vechny doklady, tj. doklad o ovíření totonosti noví zvolených senátorů, potvrzení o převzetí osvídčení o zvolení senátorem, usnesení státní volební komise ze dne 10. října 2016 č. 184 k souhrnným výsledkům voleb prvního kola do třetiny Senátu Parlamentu ČR konaných 7.  8. října 2016 a usnesení státní volební komise ze dne 17. října 2016 č. 185 k vyhláení a zveřejníní celkových výsledků voleb do třetiny Senátu Parlamentu ČR konaných 7.  8. října 2016 první kolo a 14.  15. října 2016 druhé kolo. Dále jsme míli k dispozici čestné prohláení senátorů o neslučitelnosti funkcí, usnesení Nejvyího správního soudu 4/2016, kterým soud rozhodl, e volby do třetiny Senátu Parlamentu ČR ve dnech 7.  8. října 2016 první kolo a ve dnech 14.  15. října 2016 druhé kolo ve volebním obvodu č. 4 jsou neplatné, dále usnesení Nejvyího správního soudu č. 7/2016, kterým soud zamítl návrh na vyslovení neplatnosti voleb do Senátu Parlamentu ČR ve volebním obvodu č. 22 Praha 10, dále usnesení Nejvyího správního soudu č. 8/2016, kterým soud zamítl návrh na vyslovení neplatnosti volby kandidáta a neplatnosti hlasování a neplatnosti voleb ve volbách do třetiny Senátu ve volebním obvodu č. 70 Ostrava-místo, dále usnesení Nejvyího správního soudu č. 10/2016, kterým soud zamítl návrh na vyslovení neplatnosti voleb do Senátu Parlamentu ČR volebního obvodu č. 7 Plzeň-místo, usnesení Nejvyího správního soudu č. 14/2016, kterým soud zamítl návrh na vyslovení neplatnosti voleb do Senátu Parlamentu ČR ve volebním obvodu č. 64 se sídlem v Bruntálu a poslední usnesení Nejvyího správního soudu č. 16/2016, kterým soud zamítl návrh na vyslovení neplatnosti voleb do Senátu Parlamentu ČR ve volebním obvodu č. 70 Ostrava-místo.</w:t>
        <w:br/>
        <w:t>To je celá zpráva naeho mandátového a imunitního výboru a předávám slovo předsedajícímu.</w:t>
        <w:br/>
        <w:t>Předseda Senátu Milan tích:</w:t>
        <w:br/>
        <w:t>Díkuji, pane senátore, a prosím, abyste zaujal místo u stolku zpravodajů a sledoval rozpravu. Otevírám nyní rozpravu. Kdo se hlásí do rozpravy? Do rozpravy se nikdo nehlásí, take rozpravu uzavírám. A pro pořádek prosím pana senátora Jaroslava Malého, aby jetí jednou přednesl návrh, o kterém budeme následní hlasovat.</w:t>
        <w:br/>
        <w:t>Senátor Jaroslav Malý:</w:t>
        <w:br/>
        <w:t>Díkuji, pane předsedo. Návrh na usnesení Senátu zní:</w:t>
        <w:br/>
        <w:t>Senát bere na vídomí usnesení mandátového a imunitního výboru č. 14 a č. 15 ze dne 15. listopadu 2016 a ze dne 16. listopadu 2016 k ovíření platnosti volby senátorů zvolených ve volbách do Senátu Parlamentu ČR v říjnu 2016.</w:t>
        <w:br/>
        <w:t>O tomto usnesení bychom míli hlasovat.</w:t>
        <w:br/>
        <w:t>Předseda Senátu Milan tích:</w:t>
        <w:br/>
        <w:t>Ano, díkuji, spustím znílku. V sále je aktuální přítomno 53 senátorek a senátorů oprávníných hlasovat, kvorum pro přijetí je 27.</w:t>
        <w:br/>
        <w:t>Zahajuji hlasování. Kdo souhlasí, stiskne tlačítko ANO a zvedne ruku. Kdo je proti, stiskne tlačítko NE a zvedne ruku.</w:t>
        <w:br/>
        <w:t>Hlasování č. 2</w:t>
        <w:br/>
        <w:t>registrováno 53, kvorum 27, pro návrh 53, proti nikdo. Návrh byl schválen.</w:t>
        <w:br/>
        <w:t>Díkuji mandátového a imunitnímu výboru za jeho práci.</w:t>
        <w:br/>
        <w:t>A nyní přistoupíme k bodu, kterým je</w:t>
        <w:br/>
        <w:t>Slib senátorů</w:t>
        <w:br/>
        <w:t>Váené paní senátorky, váení páni senátoři, podle čl. 23 Ústavy České republiky skládá senátor slib na první schůzi Senátu, které se zúčastní. V souladu s jednacím řádem tak učiní pronesením slova slibuji a podáním ruky tomu, do jeho rukou slib skládá. Sloení slibu poté senátor stvrdí svým podpisem.</w:t>
        <w:br/>
        <w:t>V této souvislosti připomínám jetí čl. 25 Ústavy ČR, který řeí zánik mandátu. V ním je uvedeno, e mandát zaniká mj. odepřením slibu nebo sloením slibu s výhradou.</w:t>
        <w:br/>
        <w:t>Vlastní akt slibu probíhne takto: Nejmladí senátor kolega Václav Láska přednese Ústavou předepsaný slib. Poté bude číst jména noví zvolených senátorů podle čísel jejich volebních obvodů a ti budou postupní přistupovat k předsedajícímu. Slib vykonají pronesením slova slibuji a podáním ruky. Svůj slib poté stvrdí podpisem.</w:t>
        <w:br/>
        <w:t>A nyní prosím vás, abyste vichni povstali, a zároveň prosím pana senátora Václava Lásku, aby předstoupil před řečnický pult a přečetl slib daný Ústavou ČR. (Shromádíní povstává.)</w:t>
        <w:br/>
        <w:t>Senátor Václav Láska:</w:t>
        <w:br/>
        <w:t>Slibuji vírnost České republice, slibuji, e budu zachovávat její Ústavu a zákony. Slibuji na svou čest, e svůj mandát budu vykonávat v zájmu veho lidu a podle svého nejlepího vídomí a svídomí.</w:t>
        <w:br/>
        <w:t>Vichni jmenovaní senátoři postupní přicházejí před předsednický stůl a skládají do rukou předsedy Senátu Milana tícha slib.</w:t>
        <w:br/>
        <w:t>Volební obvod č. 1  pan senátor Jan Horník.</w:t>
        <w:br/>
        <w:t>Volební obvod č. 7  Václav Chaloupek</w:t>
        <w:br/>
        <w:t>Volební obvod č. 10  Tomá Jirsa</w:t>
        <w:br/>
        <w:t>Volební obvod č. 13  Jaroslav Vítrovský</w:t>
        <w:br/>
        <w:t>Volební obvod č. 16  Jiří Oberfalzer</w:t>
        <w:br/>
        <w:t>Volební obvod č. 19  Ladislav Kos</w:t>
        <w:br/>
        <w:t>Volební obvod č. 22  Renata Chmelová</w:t>
        <w:br/>
        <w:t>Volební obvod č. 25  Jiří Růička</w:t>
        <w:br/>
        <w:t>Volební obvod č. 28  Petr Holeček</w:t>
        <w:br/>
        <w:t>Volební obvod č. 31  Jaroslav Doubrava</w:t>
        <w:br/>
        <w:t>Volební obvod č. 34  Michael Canov</w:t>
        <w:br/>
        <w:t>Volební obvod č. 37  Tomá Czernin</w:t>
        <w:br/>
        <w:t>Volební obvod č. 40  Jaromír Strnad</w:t>
        <w:br/>
        <w:t>Volební obvod č. 43  Milue Horská</w:t>
        <w:br/>
        <w:t>Volební obvod č. 46  Petr ilar</w:t>
        <w:br/>
        <w:t>Volební obvod č. 49  Jaromíra Vítková</w:t>
        <w:br/>
        <w:t>Volební obvod č. 52  Milo Vystrčil</w:t>
        <w:br/>
        <w:t>Volební obvod č. 55  Jan aloudík</w:t>
        <w:br/>
        <w:t>Volební obvod č. 58  Jiří Duek</w:t>
        <w:br/>
        <w:t>Volební obvod č. 61  Lumír Kantor</w:t>
        <w:br/>
        <w:t>Volební obvod č. 64  Ladislav Václavec</w:t>
        <w:br/>
        <w:t>Volební obvod č. 67  Petr Orel</w:t>
        <w:br/>
        <w:t>Volební obvod č. 70    Zdeník Nytra</w:t>
        <w:br/>
        <w:t>Volební obvod č. 73    Jiří Cieňcia³a</w:t>
        <w:br/>
        <w:t>Volební obvod č. 76    árka Jelínková</w:t>
        <w:br/>
        <w:t>Volební obvod č. 79    Anna Hubáčková</w:t>
        <w:br/>
        <w:t>Předseda Senátu Milan tích:</w:t>
        <w:br/>
        <w:t>Prosím, posaïte se. Noví zvoleným senátorkám a senátorům blahopřeji. A konstatuji, e od tohoto okamiku jsou právoplatnými členy Senátu Parlamentu ČR.</w:t>
        <w:br/>
        <w:t>Dalím bodem je</w:t>
        <w:br/>
        <w:t>Informace předsedy volební komise o ustavení volební komise a o volbí jejích funkcionářů</w:t>
        <w:br/>
        <w:t>Skupina senátorů delegovaná senátorskými kluby na základí charity ustavila podle § 48, odstavec 2 jednacího řádu dle návrhu senátorských klubů volební komisi. Členové volební komise se ji seli a provedli kroky předepsané k článku 1, bodu 4 volebního řádu, a to znamená, e zvolili ze svého středu předsedu, místopředsedu a dva ovířovatele. Toto jsme ji mohli pro urychlení naeho jednání učinit, nebo volební komise Senátu nevolí pouze její ustavení, skupinu senátorů bere na vídomí.</w:t>
        <w:br/>
        <w:t>Předsedou volební komise byl zvolen Ludík Jenita. Váený pane senátore, seznamte nás s jednotlivými členy komise, které ádám, aby pro seznámení po přečtení svého jména povstali. Prosím.</w:t>
        <w:br/>
        <w:t>Senátor Ludík Jenita:</w:t>
        <w:br/>
        <w:t>Dobrý den vem. Váený pane předsedající, váené kolegyní, kolegové. Dovoluji si vás informovat, e volební komise Senátu, kterou ustavila iniciativní skupina senátorů zvolila na své první schůzi konané dne 15. listopadu 2016 předsedou senátora Luïka Jenitu, tedy mí. Zároveň bych vám rád představil místopředsedu komise senátora Jaromíra Strnada, dva ovířovatele komise senátora Tomáe Grulicha a senátora Pavla tohla.</w:t>
        <w:br/>
        <w:t>A dále mi dovolte představit dalí členy volební komise. Jsou to: Daniela Filipiová, Zdeňka Hamousová, Lumír Kantor, Peter Koliba a Jaromíra Vítková. Na závír vás seznámím s usnesením č. 1 a č. 2, které volební komise přijala na své první schůzi. Usnesení č. 1 z první schůze konané dne 15. listopadu k volbí ovířovatelů volební komise. Komise zvolila ovířovateli komise senátora Tomá Grulicha a senátora Pavla tohla. Druhé usnesení z první schůze konané rovní 15. listopadu 2016 k volbí předsedy a místopředsedy volební komise. Komise za prvé zvolila předsedou komise senátora Luïka Jenitu, za druhé zvolila místopředsedou komise senátora Jaromíra Strnada a za třetí povířuje předsedu komise, tedy mí, aby s tímto usnesením seznámil Senát.</w:t>
        <w:br/>
        <w:t>Díkuji za pozornost.</w:t>
        <w:br/>
        <w:t>Předseda Senátu Milan tích:</w:t>
        <w:br/>
        <w:t>Díkuji předsedovi volební komise panu senátorovi Luïkovi Jenitovi. Ptám se, zda si níkdo přeje vystoupit. Otevírám rozpravu. Není tomu tak, take rozpravu uzavírám. A dříve, ne přistoupíme k hlasování, zase pro dodrení naich pravidel ádám předsedu volební komise, aby jetí jednou přečetl návrh usnesení.</w:t>
        <w:br/>
        <w:t>Senátor Ludík Jenita:</w:t>
        <w:br/>
        <w:t>Návrh usnesení zní: Senát bere na vídomí ustavení volební komise v tomto sloení: Předseda senátor Ludík Jenita, místopředseda senátor Jaromír Strnad, ovířovatelé senátoři Tomá Grulich a Pavel tohl, členové senátorky a senátoři: Daniela Filipiová, Zdeňka Hamousová, Lumír Kantor, Peter Koliba a Jaromíra Vítková.</w:t>
        <w:br/>
        <w:t>Předseda Senátu Milan tích:</w:t>
        <w:br/>
        <w:t>Díkuji a přistoupíme k hlasování. Připomínám, e vichni senátoři a senátorky mohou nyní ji hlasovat. Aktuální přítomno 79, kvorum pro přijetí je 40. Zahajuji hlasování. Kdo souhlasí, stiskne tlačítko ANO a zvedne ruku. Kdo je proti tomuto návrhu stiskne tlačítko NE a zvedne ruku. Díkuji.</w:t>
        <w:br/>
        <w:t>Hlasování č. 3</w:t>
        <w:br/>
        <w:t>registrováno 79, kvorum 40. Pro návrh 77, proti nikdo. Návrh byl schválen. Díkuji vám.</w:t>
        <w:br/>
        <w:t>Dalím bodem je</w:t>
        <w:br/>
        <w:t>Zřízení Mandátového a imunitního výboru a stanovení počtu jeho členů</w:t>
        <w:br/>
        <w:t>Mandátový a imunitní výbor Senátu zřizuje se ze zákona. Navrhuji, aby míl 11 členů. Návrh usnesení vám byl rozdán na lavice. K tomuto bodu otevírám rozpravu. Do rozpravy se nikdo nehlásí, take rozpravu uzavírám. A my můeme přistoupit k hlasování o předloeném usnesení, které předpokládám, e vichni máte v písemné podobí. (Znílka.)</w:t>
        <w:br/>
        <w:t>V sále je přítomno 79, kvorum pro přijetí 40. Jenom připomenu, budeme hlasovat o usnesení Senátu ke zřízení Mandátového a imunitního výboru a stanovení počtu jeho členů. Senát zaprvé: zřizuje MIV, zadruhé: stanoví, e MIV bude mít 11 členů.</w:t>
        <w:br/>
        <w:t>Zahajuji hlasování. Kdo souhlasí, stiskne tlačítko ANO a zvedne ruku. Kdo je proti tomuto návrhu, stiskne tlačítko NE a zvedne ruku.</w:t>
        <w:br/>
        <w:t>Díkuji vám.</w:t>
        <w:br/>
        <w:t>Hlasování č. 4</w:t>
        <w:br/>
        <w:t>, registrováno 79, kvorum 40, pro návrh 77, proti nikdo. Návrh byl schválen. Díkuji.</w:t>
        <w:br/>
        <w:t>Nyní budeme projednávat bod, kterým je</w:t>
        <w:br/>
        <w:t>Ustavení Mandátového a imunitního výboru</w:t>
        <w:br/>
        <w:t>Dávám slovo předsedovi volební komise, aby nás seznámil s návrhem na ustavení MIV. Návrh usnesení Senátu vám byl rozdán na vae lavice. Prosím, pane předsedo.</w:t>
        <w:br/>
        <w:t>Senátor Ludík Jenita:</w:t>
        <w:br/>
        <w:t>Díkuji. Váený pane předsedající, dámy a pánové, dovoluji si vás informovat, e volební komise obdrela v souladu s článkem 4 volebního řádu od jednotlivých senátorských klubů následující návrhy na členy MIV Senátu. Prosím znovu, aby ten, koho budu číst, povstal a aby se vem senátorům představil.</w:t>
        <w:br/>
        <w:t>Jsou to senátorky a senátoři: Miroslav Antl, Jiří Carbol, Lubomír Franc, Renata Chmelová, Jan Látka, Jaroslav Malý, Jiří Oberfalzer, Leopold Sulovský, Jaroslav Vítrovský, Jiří Vosecký a Jaroslav Zeman.</w:t>
        <w:br/>
        <w:t>Předseda Senátu Milan tích:</w:t>
        <w:br/>
        <w:t>Díkuji vám, pane předsedo, a otevírám k předloenému návrhu rozpravu. Kdo se hlásí do rozpravy? Nikdo se nehlásí, take rozpravu uzavírám. A můeme přikročit k hlasování.</w:t>
        <w:br/>
        <w:t>V sále je přítomno 79, aktuální kvorum 40. Budeme hlasovat o usnesení: Senát ustavuje výbor ve sloení, které přednesl předseda volební komise.</w:t>
        <w:br/>
        <w:t>Zahajuji hlasování. Kdo souhlasí, stiskne tlačítko ANO a zvedne ruku. Kdo je proti tomuto návrhu, stiskne tlačítko NE a zvedne ruku.</w:t>
        <w:br/>
        <w:t>Díkuji vám,</w:t>
        <w:br/>
        <w:t>hlasování č. 5</w:t>
        <w:br/>
        <w:t>, registrováno 79, kvorum 40. Pro návrh 78, proti nikdo. Návrh byl schválen.</w:t>
        <w:br/>
        <w:t>Konstatuji, e Senát ustavil MIV. Řízením MIV povířuji pana senátora Jaroslava Malého. Schůze výboru se bude konat ve Valdtejnoví pracovní. Schůze výboru se bude konat po volbí místopředsedů Senátu, kdy bude zároveň přestávka na obíd a jetí dalí činnosti, s kterými budeme seznámeni.</w:t>
        <w:br/>
        <w:t>Díkuji.</w:t>
        <w:br/>
        <w:t>Dalím bodem naeho pořadu je</w:t>
        <w:br/>
        <w:t>Volba předsedy Senátu</w:t>
        <w:br/>
        <w:t>Udíluji slovo předsedovi volební komise, aby přednesl návrh na kandidáty.</w:t>
        <w:br/>
        <w:t>Senátor Ludík Jenita:</w:t>
        <w:br/>
        <w:t>Díkuji. Váený pane předsedající, váené kolegyní, kolegové.</w:t>
        <w:br/>
        <w:t>Dovoluji si vás informovat, e volební komise Senátu ve stanovené lhůtí obdrela jediný návrh na předsedu Senátu Parlamentu ČR. Jedná se o návrh senátorského klubu ČSSD, který navrhuje do funkce předsedy Senátu Parlamentu ČR pana senátora Milana tícha. Po ukončení rozpravy, která bude následovat, vás seznámím s průbíhem volby.</w:t>
        <w:br/>
        <w:t>Předseda Senátu Milan tích:</w:t>
        <w:br/>
        <w:t>Díkuji, pane předsedo. Otevírám rozpravu. Hlásí se pan senátor Petr Vícha, předseda klubu. Prosím.</w:t>
        <w:br/>
        <w:t>Senátor Petr Vícha:</w:t>
        <w:br/>
        <w:t>Váený pane předsedající, milé kolegyní, váení kolegové, dovolte mi nejprve vyuít tohoto prvního kontaktu s mikrofonem v tomto volebním období a poblahopřát vem zvoleným senátorům a přivítat je tady mezi námi. A u se jedná o znovu zvolené senátory, nebo o ty, kteří nastupují teï poprvé.</w:t>
        <w:br/>
        <w:t>Já vířím, e zejména ti, kteří jste zvoleni noví, budete příjemní překvapeni atmosférou v Senátu, neobvyklou na politické scéní, zejména tím, e kdy tady níkdo hovoří, tak se vzájemní respektujeme, nepobíháme tady, nehovoříme, neruíme, vzájemní se neuráíme. A já jsem tomu, myslím si, e i moji kolegové, rád.</w:t>
        <w:br/>
        <w:t>Nyní ke kandidatuře Milana tícha. Kdyby to byl človík, za kterým není níjaká historie, asi bych tady hovořil o jeho ivotopise a popisoval jeho přednosti. Ale zejména pro ty kolegy z vás, kteří jej tady zaili níkolik volebních období, tak si myslím, e to není potřeba dílat. A to je jeho výhodou. Je v tuto chvíli jediným senátorem, který je tady v Senátu od samotného jeho znovuzřízení roku 1996, to znamená 20 let. A byl senátorem, byl postupní místopředsedou Senátu a poslední období byl předsedou Senátu. A já vířím, e zejména vy, kolegové, kteří jste jej zaili v této funkci, a u při řízení Senátu, při řízení organizačního výboru i při případných přijetí zahraničních návtív i při zahraničních delegacích, e jste jej míli monost dostateční poznat. A vířím, e potvrdíte má slova, e říkám, e se snail vdy chovat velice nadstranicky.</w:t>
        <w:br/>
        <w:t>Samozřejmí nemohl jsem nezaznamenat, a také vy tady, e zazníly v posledních obdobích od voleb určité výhrady v souvislosti s návtívou dalajlámy. A zejména v souvislosti s oním prohláením čtyř nejvyích ústavních činitelů. Já vířím, e zejména nae společná návtíva s panem tíchem na zasedání klubu KDU a STANu mnohé víci mohla objasnit a vysvítlit. A já vířím, e dvacetiletá práce v Senátu a poslední období ve funkci předsedy Senátu je více ne jedny pochybnosti v souvislosti s jedním prohláením čtyř ústavních činitelů. Podrobnosti jsme si řekli na tom klubu a nechci teï na tomto plénu o nich hovořit.</w:t>
        <w:br/>
        <w:t>Proto vás, milé kolegyní, váení kolegové, ádám o podporu naeho kandidáta Milana tícha na funkci předsedy Senátu. My jsme včera s ostatními předsedy zřízených klubů  a je jich tady 5 v tuto chvíli a 10, tuím, nezařazených senátorů  podepsali dohodu, ale ta dohoda samozřejmí nehovoří o jménech. Ta dohoda je obecná. A přílohou je potom také tabulka s obsazením jednotlivých výborů. Vířím, e podle poadavků vech jednotlivých senátorů a klubů  a jsem rád, e se nám podařilo sestavit to tak, aby vichni byli spokojeni, aby mohli uplatňovat svou práci v Senátu v tích výborech, v kterých jsou jim odbornosti nejblií.</w:t>
        <w:br/>
        <w:t>A rád bych tedy při této příleitosti vem předsedům klubů za spolupráci podíkoval. Díkuji za pozornost.</w:t>
        <w:br/>
        <w:t>Předseda Senátu Milan tích:</w:t>
        <w:br/>
        <w:t>Díkuji vám, pane senátore. Kdo dalí se hlásí do rozpravy? Do rozpravy se nikdo nehlásí, take rozpravu končím a udíluji slovo předsedovi volební komise, aby přednesl dalí pokyny ke konání volby.</w:t>
        <w:br/>
        <w:t>Senátor Ludík Jenita:</w:t>
        <w:br/>
        <w:t>Díkuji. Váený pane předsedající, kolegyní a kolegové. Nyní bych vás rád seznámil s průbíhem samotné volby předsedy Senátu. Pro nae nové kolegy uvádím, e volba se uskuteční v Prezidentském salonku, který se nachází po mé levé ruce za místností, kde jste podepisovali prezenční listiny. Nicméní tento salonek nemůete minout, protoe se před ním jistí bude tvořit fronta naich starích senátorů, samozřejmí myslím funkční starích. Před salonkem jsou na stole, u kterých sedí pracovnice Kanceláře Senátu, umístíny prezenční listiny, do kterých se, prosím, vdy před kadou volbou podepite. Teprve poté obdríte hlasovací lístek, ten v salonku za paravánem označíte a vhodíte do zapečetíné urny. Na hlasovacím lístku pro první kolo první volby předsedy Senátu je uvedeno pouze jedno jméno, před kterým je pořadové číslo tak, jak to vyaduje ná volební řád. Pod číslem jedna je uveden jediný kandidát na předsedu Senátu, a to senátor Milan tích.</w:t>
        <w:br/>
        <w:t>Nyní vás seznámím se způsobem označování hlasovacího lístku podle čl. 2 bodu 9 volebního řádu, kde je uvedeno: Senátor volí předsedu Senátu tak, e na hlasovacím lístku vyjádří a) souhlas s jedním z kandidátů zakroukováním pořadového čísla před jeho jménem, pořadová čísla před jmény ostatních kandidátů překrtne písmenem x či kříkem, nesouhlas se vemi kandidáty překrtnutím pořadového čísla před jmény vech kandidátů písmenem x či kříkem.</w:t>
        <w:br/>
        <w:t>Konstatuji, e v tomto případí ádní jiní kandidáti nejsou. Z výe uvedeného tedy vyplývá, e pořadové číslo jedna musí být vdy označeno. To zdůrazňuji, prosím vás. Buï bude zakroukováno nebo bude překrtnuto. Platnými hlasovacími lístky budou tedy takové, na kterých bude pořadové číslo označeno. Neoznačený nebo jiným způsobem upravený lístek, ne jak jsem nyní uvedl, způsobují jeho neplatnost.</w:t>
        <w:br/>
        <w:t>Dále si vás dovoluji informovat, e v prvním kole je předsedou Senátu zvolen kandidát, který získal nadpoloviční vítinu hlasů přítomných senátorů. Přítomný je ten, kdo si proti podpisu vyzvedne hlasovací lístek. Nezíská-li tento kandidát nadpoloviční vítinu hlasů přítomných senátorů, koná se druhé kolo první volby, do kterého tento kandidát opít postupuje. Ve druhém kole je zvolen kandidát, který získal nadpoloviční vítinu přítomných senátorů.</w:t>
        <w:br/>
        <w:t>Nebyl-li předseda Senátu zvolen ani ve druhém kole, koná se do deseti dnů nová volba podle volebního řádu.</w:t>
        <w:br/>
        <w:t>Prosím tedy nyní kolegyní a kolegy z volební komise, aby se ihned odebrali do Prezidentského salonku tak, aby za malý okamik po mém vystoupení mohla být tato volba zahájena, vydávání hlasovacích lístků a samotná volba bude trvat 15 minut. Na sčítání hlasů jsme si určili lhůtu 10 minut, dohromady se tedy jedná o 25 minut, které bych doporučil jako dobu přeruení schůze Senátu. Díkuji.</w:t>
        <w:br/>
        <w:t>Předseda Senátu Milan tích:</w:t>
        <w:br/>
        <w:t>Také vám díkuji, pane předsedo, a sdíluji tedy, e nyní bude přestávka na volbu a v jednání budeme pokračovat zde v Jednacím sále od 11.20 hodin.</w:t>
        <w:br/>
        <w:t>Přeruuji jednání pro konání volby předsedy Senátu.</w:t>
        <w:br/>
        <w:t>(Jednání přerueno v 10.55 hodin.)</w:t>
        <w:br/>
        <w:t>(Jednání opít zahájeno v 11.20 hodin.)</w:t>
        <w:br/>
        <w:t>Předseda Senátu Milan tích:</w:t>
        <w:br/>
        <w:t>Váené paní senátorky, váení páni senátoři, zahajuji přeruené jednání a dávám slovo předsedovi volební komise, aby nás seznámil s výsledkem tajné volby předsedy Senátu. Pane předsedo, máte slovo.</w:t>
        <w:br/>
        <w:t>Senátor Ludík Jenita:</w:t>
        <w:br/>
        <w:t>Díkuji. Váený pane předsedající, kolegyní, kolegové, ze zápisu o volbí předsedy Senátu vám dám tyto informace.</w:t>
        <w:br/>
        <w:t>Počet vydaných hlasovacích lístků 78, počet odevzdaných platných i neplatných hlasovacích lístků 78, z toho neplatné lístky byly 4. Pro senátora Milana tícha bylo odevzdáno 54 hlasů, znamená to, e mohu konstatovat, e v 1. kole 1. volby byl zvolen předsedou Senátu pan senátor Milan tích, k čemu mu srdeční blahopřeji. (Potlesk.)</w:t>
        <w:br/>
        <w:t>Předseda Senátu Milan tích:</w:t>
        <w:br/>
        <w:t>Váené paní senátorky, váení páni senátoři, vzhledem k tomu, e jsem řídící této schůze, tak nemám opoutít místo, jinak by schůze byla přeruena, tak si vám dovolit podíkovat z tohoto místa. Díkuji vám vem, kteří jste se voleb zúčastnili. Samozřejmí díkuji velmi srdeční tím, kteří jste mí podpořili a doufám, e vás, kteří jste mi v tuto chvíli hlas nedali, z jakýchkoli důvodů, přesvídčím, e moje práce bude ve prospích tohoto Senátu a práce Senátu doufám, e nadále bude ve prospích občanů naí zemí. Budu dílat ve pro to, aby Senát i nadále byl tou komorou, kde se k vícem přistupuje zodpovídní, pokud to jde i s určitým nadhledem, a kde se nezneuívá schůze k jakýmkoli osobním vyřizováním, rozporů a vící, které třeba mezilidské vztahy, tak jak to mezi lidmi je, zatíují.</w:t>
        <w:br/>
        <w:t>Vířím, e Senát bude pokračovat v získávání důvíry občanů, jak se to dařilo v posledních esti letech. A také vířím, e společní prosadíme níkteré zmíny, které umoní, aby si lidé Senátu více vímali a aby Senát posílil svoji pozici v ústavním systému České republiky. Tíím se na spolupráci s vámi a jetí jednou díkuji za podporu.</w:t>
        <w:br/>
        <w:t>Tak, nyní budeme projednávat dalí bod, kterým je</w:t>
        <w:br/>
        <w:t>Stanovení počtu místopředsedů Senátu</w:t>
        <w:br/>
        <w:t>Navrhuji v souladu s § 30 jednacího řádu, aby Senát míl 4 místopředsedy. Otevírám k tomuto návrhu rozpravu.</w:t>
        <w:br/>
        <w:t>Do rozpravy se nikdo nehlásí, take rozpravu uzavírám. A můeme přistoupit k hlasování o tomto návrhu.</w:t>
        <w:br/>
        <w:t>Budeme hlasovat o usnesení  Senát stanoví, e bude mít 4 místopředsedy. Přítomno 76 senátorek a senátorů, kvorum 39. Připomínám jetí, jestli vichni máte provedenou registraci svou kartou. Pokud tomu tak je, tak zahajuji hlasování.</w:t>
        <w:br/>
        <w:t>Kdo souhlasí, stiskne tlačítko ANO a zvedne ruku. Kdo je proti tomuto návrhu, stiskne tlačítko NE a zvedne ruku.</w:t>
        <w:br/>
        <w:t>Díkuji vám,</w:t>
        <w:br/>
        <w:t>vhlasování č. 6</w:t>
        <w:br/>
        <w:t>registrováno 79, kvorum 40, pro návrh 73, proti nikdo. Návrh byl přijat. A proto konstatuji, e na základí probíhlého hlasování bude mít Senát Parlamentu ČR v 11. funkčním období 4 místopředsedy.</w:t>
        <w:br/>
        <w:t>A nyní projednáme bod, kterým je</w:t>
        <w:br/>
        <w:t>Volba místopředsedů Senátu</w:t>
        <w:br/>
        <w:t>Dávám slovo předsedovi volební komise, aby nás seznámil s návrhy na kandidáty. Současní prosím, aby kandidáti, kteří budou představeni, povstali. Pane předsedo, máte slovo.</w:t>
        <w:br/>
        <w:t>Senátor Ludík Jenita:</w:t>
        <w:br/>
        <w:t>Díkuji. Váený pane předsedo, milé kolegyní, kolegové. Dovoluji si vás informovat, e volební komise obdrela následující návrhy na místopředsedy Senátu. Senátorský klub ČSSD navrhuje senátora Ivo Bárka. Senátorský klub KDU-ČSL a nezávislí navrhuje senátorku Milui Horskou. Senátorský klub ODS navrhuje senátora Jaroslava Kuberu. A senátorský klub Starostové a nezávislí navrhuje senátora Jiřího estáka.</w:t>
        <w:br/>
        <w:t>Pro tuto chvíli vám díkuji a po ukončení rozpravy vás seznámím opít s průbíhem voleb.</w:t>
        <w:br/>
        <w:t>Předseda Senátu Milan tích:</w:t>
        <w:br/>
        <w:t>Díkuji a otevírám rozpravu. Kdo se hlásí do rozpravy? Tak pan senátor Petr ilar.</w:t>
        <w:br/>
        <w:t>Senátor Petr ilar:</w:t>
        <w:br/>
        <w:t>Dobrý den, váené kolegyní a kolegové, pane předsedo, já bych chtíl představit kandidátku za ná klub Mílu Horskou jako kandidátku na 1. místopředsedkyni Senátu. Říká se, e trenér nemíní vítíznou sestavu, take já, jako stávající staronový ne trenér, ale předseda naeho klubu, bych vám chtíl doporučit, abychom podpořili kolegyni Horskou, protoe pracovala dví volební období po dobu čtyř let jako místopředsedkyní Senátu. A pro ty z vás, kteří jste tady noví, tak bych chtíl jetí k tomu říci, e velmi dobře pracovala v neziskovém sektoru a za tu dobu, co je naí kolegyní senátorkou, se velmi zasazuje o víci, které se týkají sociálních vící, zdravotnictví a práví neziskového sektoru.</w:t>
        <w:br/>
        <w:t>Myslím, e jsme se mohli seznámit s její prací a s tím, jak neúnavní bojuje za vechny tyhle víci, které se projednávají nejen v Senátu, ale i na jiných místech. Take bych ji chtíl doporučit a vám popřát astnou ruku při volbí.</w:t>
        <w:br/>
        <w:t>Předseda Senátu Milan tích:</w:t>
        <w:br/>
        <w:t>Díkuji a nyní s přednostním právem pan senátor Milo Vystrčil.</w:t>
        <w:br/>
        <w:t>Senátor Milo Vystrčil:</w:t>
        <w:br/>
        <w:t>Váený pane předsedo, váené paní senátorky, senátoři, já první chci poblahopřát vem noví zvoleným senátorům. Blahopřeji panu předsedovi ke zvolení. Zároveň si dovolím krátce představit naeho kandidáta, senátora Jaroslava Kuberu, na pozici místopředsedy.</w:t>
        <w:br/>
        <w:t>Já si myslím, e nejlepím představením je jeho vlastní práce. Jaroslav Kubera je ji třetím obdobím senátorem, a myslím si, e pokud tady pan předseda tích říkal, e je potřeba zvýit povídomí o fungování Senátu, tak jeho volba místopředsedou Senátu bude určití tou správnou volbou. Díkuji předem za jeho podporu.</w:t>
        <w:br/>
        <w:t>Předseda Senátu Milan tích:</w:t>
        <w:br/>
        <w:t>Díkuji a nyní prosím o vystoupení pana kolegu Jiřího estáka.</w:t>
        <w:br/>
        <w:t>Senátor Jiří esták:</w:t>
        <w:br/>
        <w:t>Váený pane předsedo, veleváený Senáte. Předstupuji dnes osobní před vás, jako kandidát senátního klubu Starostové a nezávislí na pozici místopředsedy Senátu Parlamentu ČR. Této nominace si velmi váím, ale kadá práce vak musí mít svůj smysl a kadá funkce své opodstatníní. Členem horní komory jsem se stal v roce 2012, jako společný nominant Starostů a nezávislých a mého domovského hnutí Občané pro Budíjovice. Mottem mé volební kampaní se stalo sousloví - být uitečný. Jak svým spoluobčanům ijících ve místech a obcích mého senátního obvodu, tak občanům České republiky. Stejnou slubu ve vedení Senátu dnes nabízím i vám. Dovolte mi, abych struční představil svoji představu o své činnosti.</w:t>
        <w:br/>
        <w:t>Za dvacet let existence se Senátu příli nepodařilo zmínit jeho vnímání, jako jakési zbytečné a údajní drahé instituce, kterou za první republiky nazýval Ferdinand Peroutka penzijním ústavem pro politické veterány. Troufám si ale tvrdit, e od roku 1996 ádná z dosavadních sestav nebyla tomuto témíř sto let starému výroku vzdáleníjí, ne současné sloení Senátu vzelé z letoních senátních voleb. Vidím před sebou ve vech senátních klubech řadu skuteční nezávislých osobností, které svůj mandát získali nikoliv pouze na základí příslunosti či náklonnosti k politické straní, ale předevím zásluhou své odborné, občanské a lidské autority. Jinak řečeno, e svou prací a svým ivotem prokázali, e mohou být uiteční, e mohou být tolik potřebnými stráci hodnot.</w:t>
        <w:br/>
        <w:t>V tomto sále jistí nikdo nepochybuje, e Senát je potřebný pro řádné fungování naeho ústavního pořádku. Míjme na pamíti, a u jsme senátory poprvé nebo potřetí, e kadodenní úlohou nás vech je práví zprostředkovávání role Senátu. Jednak jako korektivní komory, která je v průbíhu legislativního procesu schopna zachytit určité nedostatky a umonit jejich odstraníní, ale předevím jako zásadní ústavní instituce, která má být v dlouhodobém horizontu kýlem udrující smír naí společnosti jako liberální demokracie. Kýlem, který odolává krátkodobým vychýlením, mínícím se politickým náladám a zmínám preferencí jednotlivých politických stran a hnutí. Toto je ná hlavní úkol, který musíme umít sami chápat jako prioritu a jako prioritu ji umít i vysvítlovat občanům.</w:t>
        <w:br/>
        <w:t>Proto bych se jako místopředseda Senátu zamířil mimo jiné na prezentaci práce Senátu a senátorů. Pokusil bych se vytvořit řadu materiálů a připravit vám různé analýzy, které by kadému z vás pomohly tento cíl uskutečňovat. Protoe tolik potřebný úspích nepřinese v tomto případí jeden místopředseda, ale práce vech 81 senátorů. My pokrýváme území celé republiky, známe své regiony, určité odlinosti a monosti komunikace s občany. Toto je výzva pro nás vechny. Pokud se nám podaří promínit vnímání Senátu v očích české společnosti, dáme tím nejlepí odpovíï na nebezpečné návrhy zníjící z úst níkterých politiků, kteří by v zájmu svého snadníjího vládnutí chtíli Senát zruit, čím by zcela vychýlili ústavní systém naí zemí!</w:t>
        <w:br/>
        <w:t>Mohli bychom tímto napomoci i řeení dalího problému, který Senát má. Ná nepočetný Senát usazený v tomto úchvatném paláci, zdá se být občanům, soudí podle jejich účasti ve volbách, maximální vzdálen. To prosím není moje interpretace letoních senátních voleb. Tato slova vyslovil první předseda Senátu Petr Pithart po svém zvolení v roce 1996, kdy volební účast v prvním kole senátních voleb činila 35 %. Byla témíř stejná, jako v letoním roce. Za 20 let existence Senátu vak dramaticky, v podstatí o polovinu, klesla volební účast v kole druhém. Z 31 % v roce 1996 na letoních 15 %. Je to dlouhodobý trend, který bych se rád s vaí pomocí, s pomocí kolegů z Poslanecké snímovny a dalích odborníků pokusil zlomit a obrátit vzhůru. Například i provířením monosti odpovídajícímu 21. století, která by volební účast v naí zemi mohla nejen usnadnit, ale i zvýit. Konkrétní tím mám na mysli odpovídnou přípravu elektronického hlasování s cílem otestovat tento model u v senátních volbách v roce 2018.</w:t>
        <w:br/>
        <w:t>Váené paní senátorky, váení páni senátoři, zvate, zda tato má nabídka uitečnosti ve funkci místopředsedy je pro Senát důleitá natolik, abych dostal vai důvíru. Výsledek hlasování příjmu s pokorou, a bude jakýkoliv. Díkuji vám.</w:t>
        <w:br/>
        <w:t>Předseda Senátu Milan tích:</w:t>
        <w:br/>
        <w:t>Díkuji, pane senátore. Kdo dalí se hlásí do rozpravy? Zájem vystoupit v rozpraví u není, take rozpravu uzavírám. A opít udíluji slovo předsedovi volební komise, aby přednesl dalí pokyny ke konání volby.</w:t>
        <w:br/>
        <w:t>Senátor Ludík Jenita:</w:t>
        <w:br/>
        <w:t>Díkuji. Váený pane předsedo, dámy a pánové. Volba místopředsedů probíhne opít na stejném místí, jako v případí volby předsedy Senátu. U prezence před prezidentským salonkem obdríte po podpisu hlasovací lístek připravený pro tuto volbu. Na hlasovacím lístku budou v abecedním pořadí uvedena jména navrených kandidátů s tím, e před jménem kadého z nich je i pořadové číslo kandidáta. Konkrétní pořadové číslo 1 má senátor Ivo Bárek, pořadové číslo 2 senátorka Milue Horská, pořadové číslo 3 senátor Jaroslav Kubera a pořadové číslo 4 senátor Jiří esták.</w:t>
        <w:br/>
        <w:t>Nyní vás seznámím s úpravou hlasovacích lístků. Jistí jste si vimli informace, e při volbí předsedy byly čtyři hlasovací lístky neplatné. Samozřejmí nevím, zdali to byl úmysl senátora či senátorky anebo, zdali to byla neznalost, ale byly tam lístky, kdy bylo celé jméno zakroukováno nebo celé jméno překrtnuto. Označuje se pouze číslovka před jménem. Seznámím vás podle volebního řádu článek 2 bod 10  senátor volí místopředsedu Senátu tak, e na hlasovacím lístku vyjádří souhlas s nejvýe takovým počtem kandidátů, který byl stanoven pro obsazení míst místopředsedů zakroukováním pořadových čísel před jejich jmény. Pořadová čísla před jmény ostatních kandidátů překrtne písmenem X nebo kříkem. Anebo nesouhlas s kandidáty překrtnutím pořadového čísla před jmény. Neplatný je ten hlasovací lístek, který je upraven jiným způsobem či neoznačený. Stejní jako při předchozí volbí předsedy Senátu platí, e platný lístek je ten, na ním jsou označena vechna pořadová čísla. To je dáno tím, e máme čtyři místopředsedy a čtyři kandidáty na tyto funkce. Zjednoduení, pokud chcete, aby ten který kandidát byl zvolen místopředsedou Senátu, označíte pořadové číslo před jeho jménem kroukem. Pokud nesouhlasíte, označíte pořadové číslo před jeho jménem písmenem X či kříkem.</w:t>
        <w:br/>
        <w:t>Znovu připomínám, co je velmi důleité, e pokud chcete, aby vá hlasovací lístek byl platný, musíte označit vechna čtyři pořadová čísla, a u kroukem nebo kříkem. Nezíská-li nadpoloviční vítinu hlasů přítomných tolik kandidátů, aby byl obsazen stanovený počet místopředsedů Senátu, koná se na neobsazená místa druhé kolo volby. Do toho postupují nezvolení kandidáti z prvého kola. Ve druhém kole jsou zvoleni kandidáti, kteří získají nadpoloviční vítinu hlasů přítomných senátorů. Pokud by nebyla ani po druhém kole obsazena stanovená místa místopředsedů, koná se na neobsazená místa nová volba podle volebního řádu.</w:t>
        <w:br/>
        <w:t>Prosím nyní kolegy z volební komise, aby se ihned odebrali do Prezidentského salonku ...</w:t>
        <w:br/>
        <w:t>Předseda Senátu Milan tích:</w:t>
        <w:br/>
        <w:t>Jetí bych poprosil o chvilku, protoe jetí musíme schválit zasedací pořádek. Take potom.</w:t>
        <w:br/>
        <w:t>Senátor Ludík Jenita:</w:t>
        <w:br/>
        <w:t>Jakmile bude dán pokyn, bude zahájeno hlasování. K vydávání lístků jsme stanovili lhůtu 20 minut. Sčítání také 20 minut, ale protoe pravdípodobní bude polední pauza, tak bude vlastní stanoven čas zahájení odpoledního programu. Díkuji.</w:t>
        <w:br/>
        <w:t>Předseda Senátu Milan tích:</w:t>
        <w:br/>
        <w:t>Díkuji vám, pane předsedo. Jetí doplním  volba místopředsedů bude probíhat v polední pauze, která bude pomírní dlouhá. Ale předtím, aby se mohly provést organizační zmíny, přesunout jmenovky a dalí, bychom míli schválit zasedací pořádek.</w:t>
        <w:br/>
        <w:t>Zahajuji bod</w:t>
        <w:br/>
        <w:t>Schválení zasedacího pořádku</w:t>
        <w:br/>
        <w:t>§ 51 stanoví, e kadému senátorovi je v Jednacím sále Senátu vyhrazeno stálé senátorské křeslo. Návrh, který se rodil na základí dohody klubů, vám byl rozdán na vae lavice, máte ho tedy k dispozici. Otevírám k tomuto návrhu rozpravu. Hlásí se paní kolegyní Jitka Seitlová, připraví se paní kolegyní Elika Wagnerová.</w:t>
        <w:br/>
        <w:t>Senátorka Jitka Seitlová:</w:t>
        <w:br/>
        <w:t>Váený pane předsedo, dámy a pánové, navrhuji, abych zmínila místo s paní senátorkou Horskou, s tím, e senátoři podle návrhu ze Strany zelených sedí a vzadu a nemají monost komunikace. Navrhuji tedy zmínu, e se přesunu na místo, kde je ve vaem návrhu paní senátorka Milue Horská. Díkuji.</w:t>
        <w:br/>
        <w:t>Předseda Senátu Milan tích:</w:t>
        <w:br/>
        <w:t>Prosím o strpení, protoe si to musím znamenat. A nyní vystoupí paní kolegyní Elika Wagnerová, prosím.</w:t>
        <w:br/>
        <w:t>Senátorka Elika Wagnerová:</w:t>
        <w:br/>
        <w:t>Díkuji, pane předsedo. Kolegyní a kolegové, já tento návrh u jenom doplním, protoe paní kolegyní Seitlová u uvedla, e by si přesedla na místo, kde sedí paní senátorka Horská, přičem paní senátorka Horská by fiktivní místo získala místo pana senátora Václava Lásky a skutečné místo senátora Václava Lásky by bylo po mém boku, na místí dosud sedící paní senátorky Seitlové. Díkuji vám.</w:t>
        <w:br/>
        <w:t>Předseda Senátu Milan tích:</w:t>
        <w:br/>
        <w:t>Ano, díkuji. Tái se vás vech, zdali jste si to zaznamenali. Myslím si, e se to předevím týká tích jmen, která zde byla nyní uvedena. Pokud se tak dohodli, míli bychom tomu vyhovít. Ale přesto se tái, zda chce jetí níkdo vystoupit v rozpraví? Není tomu tak, take rozpravu uzavírám. A pokud nejsou připomínky, hlasovali bychom o pozmíníném hlasovacím pořádku tak, jak nás s tímito zmínami seznámily kolegyní Jitka Seitlová a Elika Wagnerová. Nejsou námitky? Nejsou.</w:t>
        <w:br/>
        <w:t>Přizvu senátory a senátorky k hlasování. Budeme hlasovat o zasedacím pořádku tak, jak jsme ho obdreli, s tím, e na místo, kde byl uveden senátor Václav Láska, bude místo pro paní místopředsedkyni Horskou pro eventuální potřebu, dále na místí, kde byla uvedena paní senátorka Jitka Seitlová v první lavici v bloku estém odleva bude pan senátor Láska. A poslední zmína  místo původního místa paní kolegyní Milue Horské bude místo pro paní senátorku Jitku Seitlovou.</w:t>
        <w:br/>
        <w:t>O tomto návrhu budeme hlasovat. Jsou níjaké připomínky? Nejsou. Jenom připomínám, e je přítomno 79 senátorek a senátorů, aktuální kvorum je 40.</w:t>
        <w:br/>
        <w:t>Zahajuji hlasování. Kdo souhlasí, stiskne tlačítko ANO a zvedne ruku. Kdo je proti tomuto návrhu, stiskne tlačítko NE a zvedne ruku. Díkuji vám.</w:t>
        <w:br/>
        <w:t>Hlasování č. 7</w:t>
        <w:br/>
        <w:t>registrováno 79, kvorum 40, pro návrh 71, proti nikdo. Návrh byl schválen.</w:t>
        <w:br/>
        <w:t>A ne se rozejdeme, jetí níkteré informace.</w:t>
        <w:br/>
        <w:t>Nyní vás prosím, abyste si odnesli vechny své víci, jeliko bíhem polední přestávky bude upraven Jednací sál podle noví schváleného zasedacího pořádku.</w:t>
        <w:br/>
        <w:t>Zároveň vás prosím, abyste se nyní přes galerii pro veřejnost odebrali do Valdtejnské zahrady, kde bude probíhat společné fotografování.</w:t>
        <w:br/>
        <w:t>Nyní vyhlauji polední přestávku s tím, e po fotografování cca za 15 a 20 minut začne vydávání hlasovacích lístků. Tento čas řeknu přesní. Vydávání hlasovacích lístků bude od 12.05 hodin. Následní bude probíhat volba do 12.25 hodin. Opakuji  volit se můe do 12.25 hod., pak bude místnost uzavřena. Poté bude 20 minut na práci volební komise, na sčítání hlasů, to znamená do 12.45 hod. A následní bude hodinová polední přestávka, take se sejdeme na pokračování této schůze ve 13.45 hodin v Jednacím sále.</w:t>
        <w:br/>
        <w:t>Přeruuji jednání do 13.45 hodin.</w:t>
        <w:br/>
        <w:t>(Jednání přerueno v 11.46 hodin.)</w:t>
        <w:br/>
        <w:t>(Jednání opít zahájeno v 13.48 hodin.)</w:t>
        <w:br/>
        <w:t>Předseda Senátu Milan tích:</w:t>
        <w:br/>
        <w:t>Váené paní senátorky, váení páni senátoři, váení hosté, zahajuji přeruené jednání a dávám slovo předsedovi volební komise, aby nás informoval o výsledku 1. kola 1. volby místopředsedů Senátu.</w:t>
        <w:br/>
        <w:t>Senátor Ludík Jenita:</w:t>
        <w:br/>
        <w:t>Dobré odpoledne, váený pane předsedo, dámy a pánové. Informace o volbí místopředsedů Senátu Parlamentu ČR. Počet vydaných hlasovacích lístků byl 78, počet odevzdaných platných i neplatných hlasovacích lístků rovní 78. Z toho neplatný byl pouze 1 hlasovací lístek. Pro senátora Ivo Bárka bylo odevzdáno 75 hlasů. Pro senátorku Milui Horskou bylo odevzdáno 58 hlasů. Pro senátora Jaroslava Kuberu bylo odevzdáno 59 hlasů a pro senátora Jiřího estáka bylo odevzdáno 63 hlasů. Mohu tedy konstatovat, e senátoři Ivo Bárek, Milue Horská, Jaroslav Kubera a Jiří esták byli zvoleni místopředsedy Senátu Parlamentu ČR, k čemu jim srdeční gratuluji.</w:t>
        <w:br/>
        <w:t>Předseda Senátu Milan tích:</w:t>
        <w:br/>
        <w:t>Připojuji se a blahopřeji vem čtyřem zvoleným místopředsedům Senátu. V tuto chvíli je ádám, aby zaujali místa zde vedle mne. (Předseda Senátu zvoleným místopředsedům jednotliví blahopřeje.)</w:t>
        <w:br/>
        <w:t>1. místopředsedkyní Senátu Milue Horská:</w:t>
        <w:br/>
        <w:t>Váený pane předsedo, dámy a pánové, dovolte mi, abych jménem vech zvolených místopředsedů a svým podíkovala za vai důvíru. Budeme budovat Senát, který bude přímo tvořen pro lidi. Proto nás volili, viïte? Tíím se na týmovou spolupráci. Jetí jednou díky za vechny.</w:t>
        <w:br/>
        <w:t>Místopředseda Senátu Ivo Bárek:</w:t>
        <w:br/>
        <w:t>Milé kolegyní, váení kolegové, také bych chtíl podkovat za vae hlasy. A chtíl bych přijmout tafetu Přemka Sobotky, podle mí to slouí ke cti Senátu, e on vdycky říkával, e v první řadí je Česká republika, potom je Senát a potom je stranický dres... Take doufám, e jsem tuto tafetu přejal a samozřejmí jetí jednou díkuji! (Potlesk.) (Předsedající: Jetí pan kolega Kubera...)</w:t>
        <w:br/>
        <w:t>Místopředseda Senátu Jaroslav Kubera:</w:t>
        <w:br/>
        <w:t>Kolik mám času, pane předsedo? Take já také díkuji. Hrozil jsem se, aby to nebylo 99,9, to by mí jako neuspokojilo... Do televize NOVA jsem říkal, e 51 % prezidentské volby mní bude stačit, ale nic. To nechci odbočovat. Moc díkuji. Vím ten důvod, proč to tak dopadlo. Dokonce vím, i proč mí nominovali. Mysleli jste si, e kdy budu sedít tam, tak nebudu mít čas vystupovat, ale to se mýlíte... Víte, e to jde jednodue, nechám se vystřídat. A budu vystupovat u 30., určití budu vystupovat k níkolika úasnostem, které sem dojdou.</w:t>
        <w:br/>
        <w:t>Budu se snait, jak jsem patřil k tím méní ukázníným, pan předseda mí často napomínal, kdy jsem mluvil déle, ne se mu líbilo. Budu podobní přísný, protoe teï budu já. Ale určití se spolehníte, e mní straní záleí na tom a straní mní to vadí, jak je společnost rozloena naprosto zbyteční jenom proto, e má málo sebevídomí a pořád hledá níkde níjakého nepřítele. A Senát je takovou vizitkou. Oni na níj vichni nadávají. Ale my jsme tady od doby, co tu jsem, a platilo to od roku 1996. Vdycky jsem dával na příklad paní senátorku Gajdůkovou, která kdy mluvila, tak i její kolegové ze sociální demokracie odcházeli do hospody, protoe ji nechtíli tak dlouho poslouchat. Ale vdycky to bylo na úrovni a kdykoliv jsem se tady s kýmkoliv hádal, dokonce i s Marksovou-Engelsovou, která je vdycky rozčílená, kdy jí říkám Marksová-Engelsová. Naposledy teï na konferenci o sociálním bydlení. Předvedli jsme pak účastníkům, objali jsme se tam, políbili a říkali jsme  víte, jedna víc je politická bitva a druhá víc je soukromý vztah. Ten by se do toho vůbec nemíl ádným způsobem přenáet. To, e máme na různé víci různé názory, to je naprosto přirozené. Ale bohuel v naí společnosti je to obecní tak, e kdy má níkdo jiný názor, tak ho nenávidíme a díláme vechno proto, abychom ho jakýmkoliv způsobem, včetní kriminálního, zničili.</w:t>
        <w:br/>
        <w:t>Poslední nápady, opít ve snímovní. Zaujal mí autor knihy Černá labu, seznámil mí s výrazem, který jsem neznal. Výraz je zkratka je IPI. Víte, co je to IPI? Intelektuál a přesto idiot. To je moc hezká zkratka. Ve snímovní nevídí roupama co dílat, tak zase vymýlí, a bude zase celonárodní diskuse o tom, jestli kdy níkdo řekne proti prezidentovi, tak ho bude čekat rok vízení. Naprostý nesmysl, vůbec to nemá ádný význam...</w:t>
        <w:br/>
        <w:t>Předseda Senátu Milan tích:</w:t>
        <w:br/>
        <w:t>Pane kolego, informace o snímovní nejsou na pořadu dnení schůze... (Smích v sále.)</w:t>
        <w:br/>
        <w:t>Místopředseda Senátu Jaroslav Kubera:</w:t>
        <w:br/>
        <w:t>Vidíte...Tíím se na vás a vy se také títe.</w:t>
        <w:br/>
        <w:t>Předseda Senátu Milan tích:</w:t>
        <w:br/>
        <w:t>Jetí pan kolega esták. (Slabý potlesk.)</w:t>
        <w:br/>
        <w:t>Místopředseda Senátu Jiří esták:</w:t>
        <w:br/>
        <w:t>Díkuji vám vem. Moc si váím vaí důvíry. Tíím se na spolupráci s jednou výhradou, e doufám, e odolám pokuení objímat se a líbat s panem kolegou Kuberou. Díkuji vám.</w:t>
        <w:br/>
        <w:t>Předseda Senátu Milan tích:</w:t>
        <w:br/>
        <w:t>A nyní budeme projednávat dalí bod, a to je</w:t>
        <w:br/>
        <w:t>Potvrzení volby předsedy Mandátového a imunitního výboru</w:t>
        <w:br/>
        <w:t>Prosím pana senátora Jaroslava Malého, aby nás seznámil s výsledkem volby MIV.</w:t>
        <w:br/>
        <w:t>Senátor Jaroslav Malý:</w:t>
        <w:br/>
        <w:t>Díkuji. Váený pane předsedo, mám pouze informaci o tom, e se seel MIV a na své první schůzi v 11. funkčním období zvolil předsedu výboru pana senátora Jiřího Oberfalzera. To je celá informace. Díkuji vám.</w:t>
        <w:br/>
        <w:t>Předseda Senátu Milan tích:</w:t>
        <w:br/>
        <w:t>Díkuji. Otevírám rozpravu. Do rozpravy se nikdo nehlásí, take jej uzavírám. A budeme hlasovat o potvrzení předsedů Mandátového a imunitního výboru. Připomínám, abyste míli registrační kartu zasunutou a mohli řádní hlasovat. Aktuální je přítomnost 75, kvorum pro přijetí 38 a budeme hlasovat o usnesení. Senát potvrzuje ve funkci předsedy Mandátového a imunitního výboru senátora Jiřího Oberfalzera.</w:t>
        <w:br/>
        <w:t>Zahajuji hlasování. Kdo souhlasí, stiskne tlačítko ANO a zvedne ruku. Kdo je proti, stiskne tlačítko NE a zvedne ruku. Díkuji vám.</w:t>
        <w:br/>
        <w:t>Hlasování č. 8</w:t>
        <w:br/>
        <w:t>registrováno 77, kvorum 39. Pro návrh 75, proti nikdo. Návrh byl schválen. A konstatuji, e Senát potvrdil předsedu MIV, konkrétní pana kolegu senátora Jiřího Oberfalzera.</w:t>
        <w:br/>
        <w:t>Pan kolega Zdeník Berka chce vystoupit? Prosím, odhlaste se. Díkuji. Níkdy se to stane, e se omylem stiskne tlačítko a samozřejmí se to dá do pořádku. Dalím bodem je</w:t>
        <w:br/>
        <w:t>Stanovení počtu ovířovatelů a schválení návrhu na jejich nominaci</w:t>
        <w:br/>
        <w:t>V souladu s § 31 jednacího řádu Senátu rozhodne Senát o počtu ovířovatelů Senátu a o návrhu na jejich nominaci. Ovířovatele Senátu nominují senátorské kluby na základí parity podle čl. 3 bodu 1 volebního řádu tak, aby Senát míl nejméní 10 ovířovatelů. Senátorské kluby navrhuji, aby Senát míl 10 ovířovatelů. Otevírám k tomuto návrhu rozpravu. Nikdo se nehlásí, rozpravu uzavírám. My můeme přistoupit k hlasování.</w:t>
        <w:br/>
        <w:t>Budeme hlasovat o následujícím usnesení:</w:t>
        <w:br/>
        <w:t>Senát stanoví, e bude mít 10 ovířovatelů. V sále je 79 senátorek a senátorů, kvorum pro přijetí 40.</w:t>
        <w:br/>
        <w:t>Zahajuji hlasování. Kdo souhlasí, stiskne tlačítko ANO a zvedne ruku. Kdo je proti tomuto návrhu, stiskne tlačítko NE a zvedne ruku. Díkuji vám.</w:t>
        <w:br/>
        <w:t>Hlasování č. 9</w:t>
        <w:br/>
        <w:t>registrováno 79, kvorum 40, pro návrh 77, proti nikdo. Návrh byl schválen a konstatuji, e Senát bude mít 10 ovířovatelů.</w:t>
        <w:br/>
        <w:t>A nyní prosím předsedu volební komise, aby se ujal slova a představil navrhované ovířovatele. Současní prosím, aby navrení kandidáti se představili povstáním. Nominace byla rovní rozdána na vae lavice.</w:t>
        <w:br/>
        <w:t>Senátor Ludík Jenita:</w:t>
        <w:br/>
        <w:t>Díkuji. Váený pane předsedo, dámy a pánové, dovoluji si vás informovat, e volební komise obdrela od jednotlivých senátorských klubů následující návrhy na ovířovatele Senátu. Jsou to tito senátoři a senátorky:</w:t>
        <w:br/>
        <w:t>Michael Canov</w:t>
        <w:br/>
        <w:t>Jiří Duek</w:t>
        <w:br/>
        <w:t>Daniela Filipiová</w:t>
        <w:br/>
        <w:t>Tomá Grulich</w:t>
        <w:br/>
        <w:t>Zdeňka Hamousová</w:t>
        <w:br/>
        <w:t>Ludík Jenita</w:t>
        <w:br/>
        <w:t>Lumír Kantor</w:t>
        <w:br/>
        <w:t>Jaromír Strnad</w:t>
        <w:br/>
        <w:t>Pavel tohl</w:t>
        <w:br/>
        <w:t>Jaromíra Vítková.</w:t>
        <w:br/>
        <w:t>Díkuji. To je zatím ve. Po ukončení rozpravy přečtu návrh usnesení.</w:t>
        <w:br/>
        <w:t>Předseda Senátu Milan tích:</w:t>
        <w:br/>
        <w:t>Díkuji, pane senátore, a tái se, zda má níkdo připomínky nebo jiné návrhy? Není tomu tak, take přikročíme k hlasování. A dávám tedy znovu slovo předsedovi volební komise, kdy si o níj řekl. V prezidiálce to nemám, ale budi.</w:t>
        <w:br/>
        <w:t>Senátor Ludík Jenita:</w:t>
        <w:br/>
        <w:t>Je to minutka. Usnesení zní:</w:t>
        <w:br/>
        <w:t>Senát schvaluje nominované ovířovatele Senátu v tomto sloení:</w:t>
        <w:br/>
        <w:t>Michael Canov</w:t>
        <w:br/>
        <w:t>Jiří Duek</w:t>
        <w:br/>
        <w:t>Daniela Filipiová</w:t>
        <w:br/>
        <w:t>Tomá Grulich</w:t>
        <w:br/>
        <w:t>Zdeňka Hamousová</w:t>
        <w:br/>
        <w:t>Ludík Jenita</w:t>
        <w:br/>
        <w:t>Lumír Kantor</w:t>
        <w:br/>
        <w:t>Jaromír Strnad</w:t>
        <w:br/>
        <w:t>Pavel tohl</w:t>
        <w:br/>
        <w:t>Jaromíra Vítková.</w:t>
        <w:br/>
        <w:t>Předseda Senátu Milan tích:</w:t>
        <w:br/>
        <w:t>Ano, díkuji. Z toho jste vyrozumíli, e se navrhuje, abychom hlasovali o vech kandidátech najednou. I v tomto případí se vás vak musím zeptat, máte-li níjaké výhrady či připomínky? Není tomu tak, budeme tedy hlasovat o vech kandidátech, tak jak byli přečteni, najednou.</w:t>
        <w:br/>
        <w:t>Po hlasovací znílce přistoupíme k hlasování. V sále je přítomno 78 senátorek a senátorů, kvorum je 40.</w:t>
        <w:br/>
        <w:t>Zahajuji hlasování. Kdo souhlasí, stiskne tlačítko ANO a zvedne ruku. Kdo je proti tomuto návrhu, stiskne tlačítko NE a zvedne ruku. Díkuji vám.</w:t>
        <w:br/>
        <w:t>Hlasování č. 10</w:t>
        <w:br/>
        <w:t>registrováno 78, kvorum 40, pro návrh 72, proti nikdo. Návrh byl schválen. Konstatuji, e jsme schválili nominované ovířovatele Senátu v tomto sloení:</w:t>
        <w:br/>
        <w:t>Michael Canov</w:t>
        <w:br/>
        <w:t>Jiří Duek</w:t>
        <w:br/>
        <w:t>Daniela Filipiová</w:t>
        <w:br/>
        <w:t>Tomá Grulich</w:t>
        <w:br/>
        <w:t>Zdeňka Hamousová</w:t>
        <w:br/>
        <w:t>Ludík Jenita</w:t>
        <w:br/>
        <w:t>Lumír Kantor</w:t>
        <w:br/>
        <w:t>Jaromír Strnad</w:t>
        <w:br/>
        <w:t>Pavel tohl</w:t>
        <w:br/>
        <w:t>Jaromíra Vítková.</w:t>
        <w:br/>
        <w:t>Navrhuji následní, aby ovířovateli 1. schůze Senátu byli senátoři Tomá Grulich a Jaromír Strnad. Má níkdo z vás jiný návrh? Není tomu tak, můeme tedy přistoupit k hlasování.</w:t>
        <w:br/>
        <w:t>Zahajuji hlasování o tomto návrhu. Kdo souhlasí, stiskne tlačítko ANO a zvedne ruku. Kdo je proti tomuto návrhu, stiskne tlačítko NE a zvedne ruku. Díkuji vám.</w:t>
        <w:br/>
        <w:t>Hlasování č. 11</w:t>
        <w:br/>
        <w:t>registrováno 79, kvorum 40. Pro návrh se kladní vyslovilo 72, proti nikdo. Návrh byl schválen a ovířovateli této schůze Senátu byli určeni senátoři Tomá Grulich a Jaromír Strnad.</w:t>
        <w:br/>
        <w:t>I tento bod jsme řádní projednali.</w:t>
        <w:br/>
        <w:t>Dalím bodem je</w:t>
        <w:br/>
        <w:t>Zřízení výborů Senátu a komisí Senátu</w:t>
        <w:br/>
        <w:t>Ze zákona Senát zřizuje Organizační výbor a mandátový a imunitní výbor. Dále navrhuji zřídit tyto výbory, a to na základí předchozí dohody s představiteli jednotlivých klubů:</w:t>
        <w:br/>
        <w:t>ústavní-právní výbor</w:t>
        <w:br/>
        <w:t>Výbor pro hospodářství, zemídílství a dopravu</w:t>
        <w:br/>
        <w:t>Výbor pro územní rozvoj, veřejnou správu a ivotní prostředí</w:t>
        <w:br/>
        <w:t>Výbor pro vzdílávání, vídu, kulturu, lidská práva a petice</w:t>
        <w:br/>
        <w:t>Výbor pro zahraniční víci, obranu a bezpečnost</w:t>
        <w:br/>
        <w:t>Výbor pro záleitosti Evropské unie</w:t>
        <w:br/>
        <w:t>Výbor pro zdravotnictví a sociální politiku.</w:t>
        <w:br/>
        <w:t>Jednací řád dále hovoří o tom, e Senát při zřizování výborů určí, kterému výboru bude přísluet vyřizování peticí a kterému výboru bude přísluet stanovování níkterých náleitostí spojených s výkonem funkce senátora podle zákona č. 236/1995 Sb., o platu a dalích náleitostech spojených s výkonem funkce představitelů státní moci a níkterých státních orgánů a soudců. Senát rovní určí, kterému výboru bude přísluet schvalování návrhu rozpočtu Kanceláře Senátu a kontrola jejího hospodaření. Dále Senát určí, kterému výboru nebo výborům bude přísluet projednávání návrhů legislativních aktů a závazných opatření orgánů Evropské unie.</w:t>
        <w:br/>
        <w:t>Proto navrhuji určit, e</w:t>
        <w:br/>
        <w:t>a) výboru pro vzdílávání, vídu, kulturu, lidská práva a petice přísluí vyřizování peticí,</w:t>
        <w:br/>
        <w:t>b) výboru pro hospodářství, zemídílství a dopravu přísluí stanovení níkterých náleitostí spojených s výkonem funkce senátora podle zvlátního zákona, schvalování návrhu rozpočtu Kanceláře Senátu a kontrola jejího hospodaření,</w:t>
        <w:br/>
        <w:t>c) výboru pro záleitosti Evropské unie přísluí projednávání návrhů legislativních aktů a jiných dokumentů orgánů Evropské unie, vyjma tích, které spadají do oblasti společné zahraniční a bezpečnostní politiky, předbíných stanovisek a informací vlády k nim a návrhů rozhodnutí, jejich přijetí Českou republikou vyaduje předchozí souhlas Senátu, vyjma rozhodování Evropské rady podle čl. 31 odst. 3 Smlouvy o Evropské unii,</w:t>
        <w:br/>
        <w:t>d) výboru pro zahraniční víci, obranu a bezpečnost návrhů závazných opatření a jiných dokumentů orgánů Evropské unie v oblasti společné zahraniční a bezpečnostní politiky, stanovisek a informací vlády k nim a návrhů rozhodnutí Evropské rady podle čl. 31 odst. 3 Smlouvy o Evropské unii.</w:t>
        <w:br/>
        <w:t>Současní navrhuji, abychom zřídili tyto komise Senátu:</w:t>
        <w:br/>
        <w:t>Stálou komisi Senátu pro krajany ijící v zahraničí</w:t>
        <w:br/>
        <w:t>Stálou komisi Senátu pro práci Kanceláře Senátu</w:t>
        <w:br/>
        <w:t>Stálou komisi Senátu pro rozvoj venkova</w:t>
        <w:br/>
        <w:t>Stálou komisi Senátu pro sdílovací prostředky</w:t>
        <w:br/>
        <w:t>Stálou komisi Senátu pro Ústavu České republiky a parlamentní procedury.</w:t>
        <w:br/>
        <w:t>Následní Senát stanoví dle § 43 zákona č. 107/1999 Sb., o jednacím řádu Senátu, úkoly jednotlivých komisí. Návrh usnesení vám byl rozdán na lavice. K tomuto bodu a předloeným návrhům otevírám rozpravu. Kdo se hlásí do rozpravy? Do rozpravy se nikdo nehlásí, take rozpravu uzavírám. A můeme přistoupit k hlasování o předloených návrzích. Aktuální přítomno 79, kvorum 40. A budeme hlasovat o písemném usnesení, které, předpokládám, e vichni máte k dispozici. Je níkdo, kdo ho nemá? V usnesení je obsaeno prakticky vechno to, co jsem tu četl. A vzhledem k tomu, e usnesení máme písemní, není podle zvyklosti třeba ho znovu číst. Jsou níjaké námitky? Nejsou. Take zahajuji hlasování o usnesení Senátu z první schůze konané dne 16. 11. 2016, zřízení výborů Senátů a komisí Senátu. Zahajuji hlasování. Kdo souhlasí, stiskne tlačítko ANO a zvedne ruku. Kdo je proti tomuto návrhu, stiskne tlačítko NE a zvedne ruku. Díkuji vám. V hlasování číslo</w:t>
        <w:br/>
        <w:t>12</w:t>
        <w:br/>
        <w:t>registrováno 79, kvorum 40, pro návrh 75, proti nikdo, návrh byl schválen. A já vám tím také zároveň díkuji.</w:t>
        <w:br/>
        <w:t>Dalím bodem je</w:t>
        <w:br/>
        <w:t>Stanovení počtu členů výborů Senátu a komisí Senátu</w:t>
        <w:br/>
        <w:t>Z jednání senátorských klubů vzeel návrh, se kterým vás teï seznámím. Navrhuji tedy, e Organizační výbor bude mít 13 členů. Mandátový a imunitní výbor bude mít 11 členů. Ústavní-právní výbor bude mít 9 členů. Výbor pro hospodářství, zemídílství a dopravu bude mít 13 členů. Výbor pro územní rozvoj, veřejnou správu a ivotní prostředí bude mít 12 členů. Výbor pro vzdílávání, vídu, kulturu, lidská práva a petice bude mít 10 členů. Výbor pro zahraniční víci, obranu a bezpečnost bude mít 11 členů. Výbor pro záleitosti EU bude mít 10 členů. A výbor pro zdravotnictví a sociální politiku bude mít 9 členů.</w:t>
        <w:br/>
        <w:t>Stálá komise Senátu pro krajany ijící v zahraničí bude mít 8 členů. Stálá komise Senátu pro práci Kanceláře Senátu bude mít 8 členů. Stálá komise Senátu pro rozvoj venkova bude mít 20 členů. Stálá komise Senátu pro sdílovací prostředky bude mít 7 členů. Stálá komise Senátu pro Ústavu ČR a parlamentní procedury bude mít 11 členů.</w:t>
        <w:br/>
        <w:t>K tímto návrhům otevírám rozpravu. Kdo se hlásí do rozpravy? Nikdo se nehlásí, rozpravu uzavírám. A můeme přistoupit k hlasování. Aktuální přítomno 79 senátorek a senátorů, kvorum 40.</w:t>
        <w:br/>
        <w:t>Zahajuji hlasování. Kdo souhlasí, stiskne tlačítko ANO a zvedne ruku. Kdo je proti tomuto návrhu, stiskne tlačítko NE a zvedne ruku. Díkuji vám. V hlasování číslo</w:t>
        <w:br/>
        <w:t>13</w:t>
        <w:br/>
        <w:t>registrováno 79, kvorum 40, pro návrh 74, proti nikdo, návrh byl schválen. A tím projednávání tohoto bodu je ukončeno.</w:t>
        <w:br/>
        <w:t>Nyní budeme projednávat bod, kterým je</w:t>
        <w:br/>
        <w:t>Ustavení výborů Senátu</w:t>
        <w:br/>
        <w:t>Dávám opít slovo předsedovi volební komise, aby nás seznámil s návrhem na ustavení výborů. Návrhy, které vzely z jednání senátorských klubů, vám byly rozdány písemní. Pane předsedo, máte slovo.</w:t>
        <w:br/>
        <w:t>Senátor Ludík Jenita:</w:t>
        <w:br/>
        <w:t>Díkuji, váený pane předsedo. Dámy a pánové, dovoluji si vás informovat, e volební komise obdrela v souladu s článkem 4 volebního řádu od jednotlivých senátorských klubů následující návrhy na členy výborů.</w:t>
        <w:br/>
        <w:t>Organizační výbor, Ivo Bárek, Frantiek Bradáč, Zdeňka Hamousová, Jan Horník, Milue Horská, Jaroslav Kubera, Radko Martínek, Jiří esták, Petr ilar, Milan tích, Jan Veleba, Petr Vícha, Milo Vystrčil.</w:t>
        <w:br/>
        <w:t>Ústavní-právní výbor, Miroslav Antl, Jiří Burian, Michael Canov, Anna Hubáčková, Miroslav Nenutil, Radek Suil, Emilie Třísková, Jaroslav Vítrovský, Elika Wagnerová.</w:t>
        <w:br/>
        <w:t>Výbor pro hospodářství, zemídílství a dopravu, Lumír Aschenbrenner, Frantiek Bradáč, Jiří Cieňcia³a, Jan Hajda, Jiří Hlavatý, Petr Holeček, Jaroslav Kos, Karel Kratochvíle, Jaromír Strnad, Leopold Sulovský, Petr ilar, Pavel tohl, Jan Veleba.</w:t>
        <w:br/>
        <w:t>Výbor pro územní rozvoj, veřejnou správu a ivotní prostředí, Jiří Carbol, Zdeňka Hamousová, Jan Horník, Renata Chmelová, Jan Látka, Zbyník Linhart, Radko Martínek, Zdeník Nitra, Jitka Seitlová, Ivo Valenta, Petr Vícha, Milo Vystrčil.</w:t>
        <w:br/>
        <w:t>Výbor pro vzdílávání, vídu, kulturu, lidská práva a petice, Zuzana Baudyová, Zdeník Berka, Jiří Čunek, Václav  Homolka, Václav Chaloupek, Jaromír Jermář, Jiří Oberfalzer, Zdeník Papouek, Jiří Růička, Jaromíra Vítková. Výbor pro zahraniční víci, obranu a bezpečnost, Zdeník Bro, Frantiek Bublan, Tomá Czernin, Frantiek Čuba, Lubomír Franc, Tomá Jirsa, Patrik Kunčar, Václav Láska, Hassan Mezian, Ladislav Václavek, Jaroslav Zeman. Výbor pro záleitosti EU, Jaroslav Doubrava, Jiří Duek, Tomá Grulich, Václav Hampl, árka Jelínková, Ludík Jenita, Libor Michálek, Petr Orel, Vladimír Plaček, Eva Syková.</w:t>
        <w:br/>
        <w:t>A posledním je výbor pro zdravotnictví a sociální politiku, Milada Emmerová, Daniela Filipiová, Lumír Kantor, Peter Koliba, Jaroslav Malý, Boena Sekaninová, Alena romová, Jiří Vosecký a Jan aloudík.</w:t>
        <w:br/>
        <w:t>Díkuji za pozornost.</w:t>
        <w:br/>
        <w:t>Předseda Senátu Milan tích:</w:t>
        <w:br/>
        <w:t>Také vám díkuji a otevírám rozpravu k předloeným návrhům. Připomínky, návrhy, zájem vystoupit v rozpraví není, take rozpravu uzavírám. A přikročíme k hlasování.</w:t>
        <w:br/>
        <w:t>Přítomno 79, kvorum pro přijetí návrhu 40. A budeme hlasovat. Senát ustavuje výbory ve sloení, které přednese předseda volební komise.</w:t>
        <w:br/>
        <w:t>Zahajuji hlasování. Kdo souhlasí, stiskne tlačítko ANO a zvedne ruku. Kdo je proti tomuto návrhu, stiskne tlačítko NE a zvedne ruku. Díkuji vám.</w:t>
        <w:br/>
        <w:t>Hlasování č. 14</w:t>
        <w:br/>
        <w:t>registrováno 79, kvorum 40. Pro návrh 75, proti nikdo. A konstatuji, e Senát ustavil své výbory.</w:t>
        <w:br/>
        <w:t>Nyní přeruíme schůzi, aby se výbory mohly sejít na svých ustavujících schůzích.</w:t>
        <w:br/>
        <w:t>Řízením ústavní-právního výboru povířuji pana senátora Miroslava Antla. Ustavující schůze výboru se bude konat v Zeleném salonku.</w:t>
        <w:br/>
        <w:t>Řízením výboru pro hospodářství, zemídílství a dopravu povířuji pana kolegu Jana Hajdu. Výbor se sejde ve Valdtejnoví pracovní.</w:t>
        <w:br/>
        <w:t>Řízením výboru pro územní rozvoj, veřejnou správu a ivotní prostředí povířuji paní senátorku Jitku Seitlovou. Schůze výboru se koná ve Frýdlantském salonku.</w:t>
        <w:br/>
        <w:t>Řízením výboru pro vzdílávání, vídu, kulturu, lidská práva a petice povířuji pana kolegu Jaromíra Jermáře. Schůze výboru se uskuteční v místnosti č. 352 ve své zasedací místnosti.</w:t>
        <w:br/>
        <w:t>Řízením výboru pro zahraniční víci, obranu a bezpečnost povířuji pana senátora Frantika Bublana. Výborová schůze se uskuteční v Růovém salonku.</w:t>
        <w:br/>
        <w:t>Řízením výboru pro záleitosti EU povířuji pana senátora Václava Hampla. Schůze probíhne v Černínském salonku.</w:t>
        <w:br/>
        <w:t>Řízením výboru pro zdravotnictví a sociální politiku povířuji paní kolegyni Miladu Emmerovou. Ustavující schůze výboru se uskuteční v Zaháňském salonku.</w:t>
        <w:br/>
        <w:t>V této souvislosti upozorňuji na rozdíl mezi volbou předsedy výboru, výborem a volbou předsedy výboru Senátem. V případí nastávající volby předsedy výboru Senátu organizaci volby zajiuje výbor sám. To znamená, e návrhy kandidátů předkládají senátoři jménem svých senátorských klubů přímo na schůzích výborů.</w:t>
        <w:br/>
        <w:t>A nyní přeruuji jednání na 40 minut. To znamená, e budeme pokračovat v jednání v 15.05 hodin.</w:t>
        <w:br/>
        <w:t>(Jednání přerueno v 14.23 hodin.)</w:t>
        <w:br/>
        <w:t>(Jednání opít zahájeno v 15.14 hodin.)</w:t>
        <w:br/>
        <w:t>Předseda Senátu Milan tích:</w:t>
        <w:br/>
        <w:t>Váené paní senátorky, váení páni senátoři, společní se musíme omluvit za to, e se čas přestávky natáhl, ale to se stává v takovýchto případech.</w:t>
        <w:br/>
        <w:t>Budeme projednávat dalí bod, ale nejdříve chci poádat jetí ty, co jsou v předsálí, aby se dostavili na své pracovití, abychom mohli v naem jednání pokračovat.</w:t>
        <w:br/>
        <w:t>Nyní budeme projednávat bod, kterým je</w:t>
        <w:br/>
        <w:t>Potvrzení volby předsedů výborů Senátu</w:t>
        <w:br/>
        <w:t>Výbory, které jsme ustavili, se sely a zvolily si své předsedy. ádám postupní senátory, kteří řídili schůzi jednotlivých výborů, aby nám představili nové předsedy výborů.</w:t>
        <w:br/>
        <w:t>Nyní prosím pana senátora Miroslava Antla, aby nás seznámil s výsledkem volby předsedy ústavní-právního výboru.</w:t>
        <w:br/>
        <w:t>Senátor Miroslav Antl:</w:t>
        <w:br/>
        <w:t>Díkuji. Dobrý den vem. Váené dámy senátorky, váení páni senátoři, jen velmi struční.</w:t>
        <w:br/>
        <w:t>Pokud jde o předsedu výboru, přijali jsme druhé usnesení z dneního dne s tím, e jsem byl zvolen předsedou ústavní-právního výboru horní komory českého Parlamentu a byl jsem povířen, abych vás s tímto seznámil, co tímto činím.</w:t>
        <w:br/>
        <w:t>Díkuji za pozornost.</w:t>
        <w:br/>
        <w:t>Předseda Senátu Milan tích:</w:t>
        <w:br/>
        <w:t>Také díkuji, pane senátore, a blahopřeji. Následní prosím o slovo pana senátora Jana Hajdu, aby nás seznámil s výsledkem jednání výboru pro hospodářství, zemídílství a dopravu.</w:t>
        <w:br/>
        <w:t>Senátor Jan Hajda:</w:t>
        <w:br/>
        <w:t>Váený pane předsedo, milé kolegyní, váení kolegové, chtíl bych za prvé, kdy mám tu monost, popřát vem zvoleným funkcionářům vechno nejlepí pro dalí funkční období. Gratuluji rovní noví zvoleným senátorům a tíím se na spolupráci. Vířím, e úroveň spolupráce bude dobrá, jako byla doposud.</w:t>
        <w:br/>
        <w:t>Pokud se týká volby předsedy výboru pro hospodářství, zemídílství a dopravu, byl zvolen třetím usnesením senátor Jan Hajda.</w:t>
        <w:br/>
        <w:t>Předseda Senátu Milan tích:</w:t>
        <w:br/>
        <w:t>Pane senátore, díkuji a zároveň vám ke zvolení blahopřeji. O výsledku jednání výboru pro územní rozvoj, veřejnou správu a ivotní prostředí vás bude informovat paní senátorka Jitka Seitlová.</w:t>
        <w:br/>
        <w:t>Senátorka Jitka Seitlová:</w:t>
        <w:br/>
        <w:t>Váený pane předsedo, dovolte, abych vás informovala o volbí předsedy výboru pro územní rozvoj, veřejnou správu a ivotní prostředí. Pro 11. funkční období zvolil výbor pro územní rozvoj, veřejnou správu a ivotní prostředí předsedou senátora Zbyňka Linharta. Dovolte, abych také vem zvoleným pogratulovala, i noví zvoleným senátorům. Díkuji.</w:t>
        <w:br/>
        <w:t>Předseda Senátu Milan tích:</w:t>
        <w:br/>
        <w:t>Paní senátorko, díkuji vám a blahopřeji panu kolegovi Zbyňku Linhartovi ke zvolení do čela tohoto výboru.</w:t>
        <w:br/>
        <w:t>Prosím nyní o slovo pana senátora Jaromíra Jermáře, aby nás seznámil s výsledkem volby výboru pro vzdílávání, vídu, kulturu, lidská práva a petice.</w:t>
        <w:br/>
        <w:t>Senátor Jaromír Jermář:</w:t>
        <w:br/>
        <w:t>Váený pane předsedo, milé kolegyní, váení kolegové, výbor na svém prvním jednání zvolil pro 11. funkční období předsedou výboru pro vzdílávání, vídu, kulturu, lidská práva a petice pana senátora Zdeňka Papouka. I já se připojuji ke gratulaci vem novým funkcionářům i novým senátorům. A je vám s námi hezky!</w:t>
        <w:br/>
        <w:t>Předseda Senátu Milan tích:</w:t>
        <w:br/>
        <w:t>Pane senátore, díkuji vám, a blahopřeji noví zvolenému předsedovi tohoto výboru panu senátorovi Zdeňku Papoukovi.</w:t>
        <w:br/>
        <w:t>A dále prosím pana senátora Frantika Bublana, aby nás seznámil s výsledkem jednání výboru pro zahraniční víci, obranu a bezpečnost.</w:t>
        <w:br/>
        <w:t>Senátor Frantiek Bublan:</w:t>
        <w:br/>
        <w:t>Váený pane předsedo, váené kolegyní a kolegové, výbor pro zahraniční víci, obranu a bezpečnost na svém prvním zasedání zvolil předsedou mne a také mne povířil, abych s tímto usnesením seznámil předsedu Senátu. Díkuji.</w:t>
        <w:br/>
        <w:t>Předseda Senátu Milan tích:</w:t>
        <w:br/>
        <w:t>Pane senátore, díkuji a blahopřeji ke zvolení do funkce předsedy výboru.</w:t>
        <w:br/>
        <w:t>A nyní prosím pana senátora Václava Hampla, aby nás seznámil s výsledkem jednání výboru pro záleitosti Evropské unie.</w:t>
        <w:br/>
        <w:t>Senátor Václav Hampl:</w:t>
        <w:br/>
        <w:t>Váený pane předsedo, dámy a pánové, dovolte, abych i já při první příleitosti, kdy se dostávám dnes k mikrofonu, pogratuloval noví zvoleným kolegům a popřál jim mnoho dobrých okamiků v tomto Senátu.</w:t>
        <w:br/>
        <w:t>Pokud jde o jednání výboru pro záleitosti EU, výbor zvolil předsedou senátora Václava Hampla, který tímto díkuje členům výboru za důvíru.</w:t>
        <w:br/>
        <w:t>Předseda Senátu Milan tích:</w:t>
        <w:br/>
        <w:t>Pane senátore, díkuji vám a blahopřeji vám ke zvolení do čela výboru. A nyní prosím paní senátorku Miladu Emmerovou, aby nás seznámila s výsledkem volby ve výboru pro zdravotnictví a sociální politiku.</w:t>
        <w:br/>
        <w:t>Senátorka Milada Emmerová:</w:t>
        <w:br/>
        <w:t>Váený pane předsedo, váení přítomní, dovolte mi, abych vás seznámila se závírem s usnesením, koho zvolil ná výbor pro 11. funkční období předsedou. Jde o pana senátora Petera Kolibu. A vem zvoleným také přeji hodní úspíchů a pevné nervy.</w:t>
        <w:br/>
        <w:t>Předseda Senátu Milan tích:</w:t>
        <w:br/>
        <w:t>Paní senátorko, také vám díkuji a blahopřeji panu Peterovi Kolibovi ke zvolení do čela výborů pro zdravotnictví a sociální politiku. A nyní otevírám k informacím a zprávám usnesení výboru rozpravu. Kdo se hlásí do rozpravy. Není zájem  vystoupit, take rozpravu uzavírám. Budeme hlasovat o potvrzení vech předsedů výborů a dovolím si navrhnout najednou. Ale přesto se ptám, jestli níkdo z vás má jiný návrh. Není tomu tak. Budeme hlasovat o potvrzení najednou a přejdeme k hlasování.</w:t>
        <w:br/>
        <w:t>Přítomno 69, a to se mi zdá, e níkdo nemá zasunutou kartu, protoe opticky je tady vítí počet. Přihlaste se radíji znovu, nebudu vás odhlaovat, ale zkuste to, jestli vám svítí modré svítélko vedle karty. U je to číslo vítí. No, to je ono. Paráda. Aby nám to takto vydrelo, váení kolegové a kolegyní do budoucna. Přítomno 78, kvorum 40, a návrh usnesení, o kterém budeme hlasovat zní: Senát potvrzuje ve funkci předsedy ústavní-právního výboru senátora Miroslava Antla, výbor pro hospodářství, zemídílství a dopravu senátora Jana Hajdu, výbor pro územní rozvoj, veřejnou správu a ivotní prostředí senátora Zbyňka Linharta, výbor pro vzdílávání, vídu, kulturu, lidská práva a petice senátora Zdeňka Papouka, výbor pro zahraniční víci, obranu a bezpečnost senátora Frantika Bublana, výbor pro záleitosti EU senátora Václava Hampla, výbor pro zdravotnictví a sociální politiku senátora Petera Kolibu. Omlouvám se, předtím jsem nepřečetl správní vae křestní jméno.</w:t>
        <w:br/>
        <w:t>Můeme přistoupit k hlasování. Zahajuji hlasování. Kdo je pro, stiskne tlačítko ANO a zvedne ruku. Kdo je proti, stiskne tlačítko NE a zvedne ruku.  Díkuji vám.</w:t>
        <w:br/>
        <w:t>Hlasování č. 15</w:t>
        <w:br/>
        <w:t>registrováno 79, kvorum 40, pro návrh 76, proti nikdo. Návrh byl schválen. Take jetí jednou blahopřeji a konstatuji, e Senát potvrdil předsedy výborů.</w:t>
        <w:br/>
        <w:t>Dalím bodem je</w:t>
        <w:br/>
        <w:t>Ustavení komisí Senátu</w:t>
        <w:br/>
        <w:t>Dávám opít slovo předsedovi volební komise, aby nás seznámil s návrhem na ustavení komise Senátu. Návrhy, které předloily senátorské kluby vám byly rozdány. Prosím, pane předsedo.</w:t>
        <w:br/>
        <w:t>Senátor Ludík Jenita:</w:t>
        <w:br/>
        <w:t>Díkuji. Váený pane předsedo, dámy a pánové, dovoluji si vás informovat, e volební komise obdrela v souladu s čl. 4 volebního řádu od jednotlivých senátorských klubů následující návrhy na členy komisí Senátu. Stálá komise Senátu pro krajany ijící v zahraničí: Jaroslav Doubrava, Tomá Grulich, Jaromír Jermář, Peter Koliba, Jaroslav Kubera, Patrik Kunčar, Hassan Mezian, Jitka Seitlová. Stálá komise Senátu pro práci Kanceláře Senátu: Miroslav Antl, Anna Hubáčková, Jan Látka, Zdeník Nytra, Jitka Seitlová, Boena Sekaninová, Radek Suil, Jiří Vosecký. Stálá komise Senátu pro rozvoj venkova: Jiří Burian, Tomá Czernin, Milada Emmerová, Jan Hajda, Zdeňka Hamousová, Jan Horník, Anna Hubáčková, árka Jelínková, Karel Kratochvíle, Jan Látka, Zbyník Linhart, Radko Martínek, Miroslav Nenutil, Vladimír Plaček, Boena Sekaninová, Petr ilar, Emilie Třísková, Petr Vícha, Milo Vystrčil a Jan aloudík. Stálá komise Senátu pro sdílovací prostředky: Zuzana Baudyová, Daniela Filipiová, Jan Horník, Milue Horská, Václav Chaloupek, Renata Chmelová a Eva Syková.</w:t>
        <w:br/>
        <w:t>Stálá komise Senátu pro Ústavu ČR a parlamentní procedury: Frantiek Bublan, Michael Canov, Milue Horská, Jiří Oberfalzer, Edvard Outrata, Zdeník Papouek, Petr Pithart, Jiří esták, Milan tích, Miroslav kaloud, Elika Wagnerová. Díkuji za pozornost.</w:t>
        <w:br/>
        <w:t>Předseda Senátu Milan tích:</w:t>
        <w:br/>
        <w:t>Díkuji vám, pane senátore. Otevírám rozpravu, kdo se hlásí do rozpravy? Do rozpravy se nikdo nehlásí, rozpravu uzavírám. Můeme přikročit k hlasování. Přítomno 79, kvorum pro přijetí 40, a budeme hlasovat o usnesení. Senát ustavuje komise Senátu ve sloení, se kterým nás seznámil předseda volební komise, a tak, jak máme v písemném návrhu usnesení Senátu z této prvé schůze k ustavení komisí Senátu.</w:t>
        <w:br/>
        <w:t>Zahajuji hlasování. Kdo souhlasí, stiskne tlačítko ANO a zvedne ruku. Kdo je proti tomuto návrhu stiskne tlačítko NE a zvedne ruku. Díkuji vám.</w:t>
        <w:br/>
        <w:t>Hlasování č. 16</w:t>
        <w:br/>
        <w:t>registrováno 79, kvorum 40, pro návrh 75, proti nikdo. Návrh byl schválen a konstatuji, e Senát ustavil své komise.</w:t>
        <w:br/>
        <w:t>Dalím bodem je</w:t>
        <w:br/>
        <w:t>Volba předsedů komisí Senátu</w:t>
        <w:br/>
        <w:t>Opít dávám slovo předsedovi volební komise, aby nám sdílil návrhy na kandidáty.</w:t>
        <w:br/>
        <w:t>Senátor Ludík Jenita:</w:t>
        <w:br/>
        <w:t>Díkuji. Váený pane předsedo, váené kolegyní, kolegové, dovoluji si vás informovat, e volební komise obdrela tyto návrhy kandidátů na předsedy komisí Senátu. Na předsedu Stálé komise Senátu pro krajany ijící v zahraničí je navren senátor Tomá Grulich. Návrh předloil senátorský klub ODS. Na předsedkyni Stálé komise Senátu pro práci Kanceláře Senátu je navrena senátorka Boena Sekaninová. Návrh předloil senátorský klub ČSSD. Na předsedu Stálé komise Senátu pro rozvoj venkova je navren senátor Miroslav Nenutil. Návrh rovní předloil senátorský klub ČSSD na předsedkyni Stálé komise Senátu pro sdílovací prostředky je navrena senátorka Daniela Filipiová. Návrh předloil senátorský klub ODS.</w:t>
        <w:br/>
        <w:t>A na předsedkyni stálé komise Senátu pro Ústavu ČR a parlamentní procedury je navrena senátorka Elika Wagnerová. Návrh předloil senátorský klub ČSSD. Po ukončení následující rozpravy vás opít seznámím s průbíhem volby.</w:t>
        <w:br/>
        <w:t>Předseda Senátu Milan tích:</w:t>
        <w:br/>
        <w:t>Díkuji vám, pane předsedo, a otevírám rozpravu. Kdo se hlásí do rozpravy? Není zájem, take rozpravu uzavírám. A udíluji slovo panu předsedovi volební komise, aby přednesl konkrétní návrh, tedy pokyny ke konání volby.</w:t>
        <w:br/>
        <w:t>Senátor Ludík Jenita:</w:t>
        <w:br/>
        <w:t>Díkuji. Způsob volby předsedů komisí upravuje článek 2, bod 11 volebního řádu, který říká: "Senátor volí předsedu výboru nebo komise tak, e na hlasovacím lístku vyjádří opít souhlas s kandidátem zakroukováním pořadového čísla, nesouhlas překrtnutím, písmenem X nebo kříkem." Dostanete tentokrát velký volební lístek na A4, na kterém budou jednotlivé komise a u kadé komise jeden kandidát na předsedu. U kadého kandidáta je vdy pořadové číslo 1. Platný hlasovací lístek bude, pokud vech pít jedniček bude označeno a u kříkem nebo kolečkem, ale musí být vech pít jedniček před kandidáty označeno. Zdůrazňuji to znovu a rád bych se níkdy doil toho, e nebude ani jeden neplatný hlasovací lístek. Pro informaci jetí musím uvést, e v 1. kole je předsedou komise zvolen kandidát, který získal nadpoloviční vítinu hlasů přítomných senátorů. Nezíská-li kandidát nadpoloviční vítinu přítomných senátorů, koná se 2. kolo volby, do kterého postupuje tento nezvolený kandidát. Ve 2. kole platí opít, e musí získat nadpoloviční vítinu přítomných. Pokud nebyl předseda komise Senátu zvolen ani ve 2. kole, koná se nová volba podle volebního řádu. Nyní tedy prosím členy volební komise, aby se opít dostavili do Prezidentského salonku, kde probíhne volba. Volba můe začít bíhem chvilinky. Vydávání lístků a samotná volba bude trvat 20 minut. Sčítání hlasovacích lístků rovní 20 minut, take doporučuji 40minutovou přestávku na volbu.</w:t>
        <w:br/>
        <w:t>Předseda Senátu Milan tích:</w:t>
        <w:br/>
        <w:t>Ano, pane předsedo, můe to být v 16.10? (Domlouvání...) Pan předseda se jetí polepil, v 16.05 se tu sejdeme.</w:t>
        <w:br/>
        <w:t>(Jednání přerueno v 15.33 hodin.)</w:t>
        <w:br/>
        <w:t>(Jednání opít zahájeno v 16.06 hodin.)</w:t>
        <w:br/>
        <w:t>Předseda Senátu Milan tích:</w:t>
        <w:br/>
        <w:t>Váené paní senátorky, váení páni senátoři, budeme pokračovat v naem jednání. Dávám nyní slovo předsedovi volební komise, aby nás informoval o výsledku tajné volby předsedů komisí Senátu. Prosím, pane předsedo.</w:t>
        <w:br/>
        <w:t>Senátor Ludík Jenita:</w:t>
        <w:br/>
        <w:t>Díkuji. Váený pane předsedo, dámy a pánové, s radostí musím konstatovat, e jsem se doil toho, e ani jeden volební lístek nebyl neplatný.</w:t>
        <w:br/>
        <w:t>Počet vydaných hlasovacích lístků 77, počet odevzdaných platných i neplatných 77, z nich neplatné 0.</w:t>
        <w:br/>
        <w:t>Pro senátora Tomáe Grulicha bylo odevzdáno 76 hlasů, pro senátorku Boenu Sekaninovou bylo odevzdáno 75 hlasů, pro senátora Miroslava Nenutila bylo odevzdáno 76 hlasů, pro senátorku Danielu Filipiovou bylo odevzdáno 69 hlasů a pro senátorku Eliku Wagnerovou byly odevzdány 74 hlasy.</w:t>
        <w:br/>
        <w:t>V prvním kole první volby byli tedy zvoleni předsedou Stálé komise Senátu pro krajany ijící v zahraničí senátor Tomá Grulich, předsedkyní Stálé komise Senátu pro práci Kanceláře Senátu senátorka Boena Sekaninová, předsedou Stálé komise Senátu pro rozvoj venkova senátor Miroslav Nenutil, předsedkyní Stálé komise Senátu pro sdílovací prostředky senátorka Daniela Filipiová a předsedkyní Stálé komise Senátu pro Ústavu České republiky a parlamentní procedury senátorka Elika Wagnerová.</w:t>
        <w:br/>
        <w:t>Díkuji.</w:t>
        <w:br/>
        <w:t>Předseda Senátu Milan tích:</w:t>
        <w:br/>
        <w:t>Díkuji vám, pane předsedo, za podanou zprávu a vem zvoleným předsedům komisí blahopřeji.</w:t>
        <w:br/>
        <w:t>Tento bod jsme uzavřeli.</w:t>
        <w:br/>
        <w:t>Dalím bodem naeho jednání je</w:t>
        <w:br/>
        <w:t>Stanovení počtu senátorů ve stálých delegacích Parlamentu České republiky do meziparlamentních organizací</w:t>
        <w:br/>
        <w:t>Návrhy, které vzely ze senátorských klubů, vám byly rozdány na lavice. Pro úplnost vám návrhy zopakuji:</w:t>
        <w:br/>
        <w:t>Senát schvaluje obsazení míst ve stálých delegacích senátory takto:</w:t>
        <w:br/>
        <w:t>a) do Parlamentního shromádíní Rady Evropy zvolí Senát dva členy, a to jednoho navreného senátorským klubem ČSSD a jednoho navreného senátorským klubem STAN a dále dva náhradníky, a to jednoho navreného senátorským klubem ČSSD a jednoho navreného senátorským klubem ANO + Severočei.cz,</w:t>
        <w:br/>
        <w:t>b) do Parlamentního shromádíní NATO zvolí Senát dva členy, a to jednoho navreného senátorským klubem ODS a jednoho navreného senátorským klubem KDU-ČSL a nezávislí, a dva náhradníky, a to jeden navrený senátorským klubem KDU-ČSL a nezávislí a jeden navrený senátorským klubem STAN,</w:t>
        <w:br/>
        <w:t>c) do Meziparlamentní unie zvolí Senát čtyři senátory, a to tři navrené senátorským klubem ČSSD a jednoho navreného senátorským klubem ODS,</w:t>
        <w:br/>
        <w:t>Za d) do parlamentního shromádíní Organizace pro bezpečnost a spolupráci v Evropí, ve zkratce OBSE, zvolí Senát dva senátory, a to jednoho navreného senátorským klubem STAN, jednoho navreného senátorským klubem ČSSD a jednoho náhradníka navreného senátorským klubem ANO plus Severočei.cz. Za e) do středoevropské iniciativy zvolí Senát dva členy. A to jednoho navreného senátorským klubem ODS, jednoho navreného senátorským klubem ČSSD a jednoho náhradníka navreného senátorským klubem ČSSD. A za f) do parlamentního shromádíní Unie pro Středomoří zvolí Senát jednoho člena navreného senátorským klubem ODS. K tomuto bodu, k tímto návrhům otevírám rozpravu. Kdo se hlásí do rozpravy? Nikdo se nehlásí, rozpravu uzavírám. A přistoupíme tedy k hlasování. Aktuální přítomno 72 senátorek a senátorů, kvorum pro přijetí 37. A budeme hlasovat o usnesení Senátu ke stanovení počtu senátorů ve stálých delegacích Parlamentu ČR do meziparlamentních organizací tak, jak jsem uvedl a jak je i uvedeno v návrhu usnesení Senátu k tomuto bodu. Zahajuji hlasování. Kdo souhlasí, stiskne tlačítko ANO a stiskne ruku. Kdo je proti tomuto návrhu, stiskne tlačítko NE a zvedne ruku. Díkuji, v hlasování číslo</w:t>
        <w:br/>
        <w:t>17</w:t>
        <w:br/>
        <w:t>registrováno 75, kvorum 38, pro návrh 71, proti nikdo, návrh byl schválen. A bylo rozhodnuto počtu stálých delegací do meziparlamentních organizací. Tento bod jsme projednali.</w:t>
        <w:br/>
        <w:t>Dalím bodem je</w:t>
        <w:br/>
        <w:t>Volba členů stálých delegací Parlamentu České republiky do meziparlamentních organizací za Senát</w:t>
        <w:br/>
        <w:t>Udíluji slovo předsedovi volební komise, aby nás seznámil s návrhem na volbu členů jednotlivých delegací. Připomínám, e návrhy vám byly rozdány písemní. Prosím.</w:t>
        <w:br/>
        <w:t>Senátor Ludík Jenita:</w:t>
        <w:br/>
        <w:t>Díkuji, váený pane předsedo, kolegyní, kolegové, vzhledem k tomu, e do vech delegací byly navreny práví potřebné počty členů, navrhuji jako předseda volební komise po dohodí s ostatními členy, aby volba členů a náhradníků delegací probíhla aklamací en bloc. Prosím pana předsedu, zda by nechal o tomto mém procedurálním návrhu hlasovat.</w:t>
        <w:br/>
        <w:t>Předseda Senátu Milan tích:</w:t>
        <w:br/>
        <w:t>Ano, nebudu dávat znílku, pokud nejsou námitky? Nejsou. A o návrhu předneseným panem předsedou volební komise dávám hlasovat. Zahajuji hlasování. Kdo souhlasí, stiskne tlačítko ANO a stiskne ruku. Kdo je proti tomuto návrhu, stiskne tlačítko NE a zvedne ruku. Díkuji vám. V hlasování číslo</w:t>
        <w:br/>
        <w:t>18</w:t>
        <w:br/>
        <w:t>registrováno 75, kvorum 38, pro návrh se vyslovilo kladní 71, proti nikdo, návrh byl schválen. Pane předsedo, můete pokračovat.</w:t>
        <w:br/>
        <w:t>Senátor Ludík Jenita:</w:t>
        <w:br/>
        <w:t>Díkuji. Nyní vás seznámím s návrhy, které obdrela volební komise Senátu. Na dva členy stálé delegace Parlamentu ČR do Parlamentního shromádíní Rady Evropy byli navreni senátoři Ludík Jenita a Miroslav Nenutil. A na dva náhradníky byli navreni senátoři Miroslav Antl a Zdeňka Hamousová. Na dva členy stálé delegace Parlamentu ČR do Parlamentního shromádíní NATO byli navreni senátoři Tomá Jirsa a Patrik Kunčar. A dva náhradníci jsou pak senátoři Zdeník Bro a Tomá Czernin. Na čtyři členy stálé delegace Parlamentu ČR do Meziparlamentní unie byli navreni senátoři Jaroslav Doubrava, Jan Látka, Jaroslav Malý, Jiří Oberfalzer. Jako dva členové stálé delegace Parlamentu ČR do Parlamentního shromádíní Organizace pro bezpečnost a spolupráci v Evropí byli navreni senátoři Jan Horník a Jan aloudík. Na náhradníka pak senátor Ladislav Václavec. Na dva členy stálé delegace Parlamentu ČR do Středoevropské iniciativy byli navreni senátoři Tomá Grulich a Emílie Třísková. Jako náhradník pak byl navren senátor Pavel tohl. Jako jeden člen stálé delegace Parlamentu ČR do Parlamentního shromádíní Unie pro Středomoří byl navren senátor Zdeník Nitra. To jsou tedy návrhy, o kterých bude moné po rozpraví hlasovat. Zároveň připomínám, e jména jsou součástí návrhu usnesení Senátu, které vám bylo rozdáno do lavic. Díkuji za pozornost.</w:t>
        <w:br/>
        <w:t>Předseda Senátu Milan tích:</w:t>
        <w:br/>
        <w:t>Také díkuji a otevírám rozpravu. Kdo se hlásí do rozpravy? Nikdo se nehlásí, rozpravu uzavírám a můeme přistoupit k hlasování. Přítomno 75 senátorek a senátorů, kvorum pro přijetí 38. Návrh usnesení byl předloen komplexní panem předsedou volební komise a máme ho také v písemné podobí, take zahajuji hlasování. Kdo souhlasí, stiskne tlačítko ANO a zvedne ruku. Kdo je proti tomuto návrhu, stiskne tlačítko NE a zvedne ruku. Díkuji. V hlasování číslo</w:t>
        <w:br/>
        <w:t>19</w:t>
        <w:br/>
        <w:t>registrováno 75, kvorum 38, pro návrh se vyslovilo kladní 70, proti nikdo, návrh byl schválen. Take blahopřeji vem, kteří byli zvoleni.</w:t>
        <w:br/>
        <w:t>Pan senátor Miroslav Nenutil prosí o slovo? Pane senátore, máte slovo.</w:t>
        <w:br/>
        <w:t>Senátor Miroslav Nenutil:</w:t>
        <w:br/>
        <w:t>Díkuji za slovo, váený pane předsedo, milé kolegyní, váení kolegové, ale hlavní členové Stálé komise Senátu pro rozvoj venkova. Chci vás poádat, abyste se dostavili jetí k prvnímu jednání komise, které začne 15 minut po ukončení dnení schůze v Zeleném salonku; naproti v Kolovratském paláci. Díkuji.</w:t>
        <w:br/>
        <w:t>Předseda Senátu Milan tích:</w:t>
        <w:br/>
        <w:t>Slyeli jste ádost.</w:t>
        <w:br/>
        <w:t>Váené kolegyní, váení kolegové, dotái se organizačního odboru, zdali jsme projednali vechny body. (Ano.) Chci vás jetí na závír této 1. schůze upozornit, e 22. listopadu v 16.30 se koná jednání Organizačního výboru a 30. listopadu bude v 9.00 hodin zahájena druhá schůze Senátu. Počítejte s tím, e schůze bude trvat vícero dní, nebo program je pomírní bohatý. Předpokládá se, e bude navren jetí na Organizačním výboru bod, který se bude týkat problematiky zahraniční politiky. Na toto jednání u jsem upozornil, aby se zúčastnil ministr zahraničních vící. Je to na základí návrhu, který mi byl ústní tlumočen kluby STAN a KDU-ČSL a nezávislí, abych název říkal správní.</w:t>
        <w:br/>
        <w:t>To je vechno. Díkuji vám za průbíh dnení schůze.</w:t>
        <w:br/>
        <w:t>Jetí jednou vám díkuji za podporu a důvíru a přeji vám hezký zbytek dneního dne a na vidínou v dalích dnech. Tíím se na spolupráci, hezký den.</w:t>
        <w:br/>
        <w:t>(Jednání ukončeno v 16.20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