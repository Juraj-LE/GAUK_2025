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2016-01-06</w:t>
        <w:br/>
        <w:t>Zdroj: https://www.senat.cz/xqw/webdav/pssenat/original/78326/65856</w:t>
        <w:br/>
        <w:t>Staženo: 2025-06-14 17:52:52</w:t>
        <w:br/>
        <w:t>============================================================</w:t>
        <w:br/>
        <w:br/>
        <w:t>(1. den schůze  06.01.2016)</w:t>
        <w:br/>
        <w:t>(Jednání zahájeno v 10.03 hodin.)</w:t>
        <w:br/>
        <w:t>Předseda Senátu Milan tích:</w:t>
        <w:br/>
        <w:t>Váené paní senátorky, váení páni senátoři, milí hosté, vítám vás na 17. schůzi Senátu Parlamentu České republiky. Dovolte mi, abych vám jetí jednou popřál, aby rok 2016 byl pro vás rokem úspíným, aby vás provázelo pevné zdraví a abyste z odvádíné vykonané práce míli dobrý pocit.</w:t>
        <w:br/>
        <w:t>Tato schůze byla svolána na návrh Organizačního výboru  podle § 49 odst. 1 zákona o jednacím řádu Senátu. Pokud budu zmiňovat jednotlivé paragrafy, jedná se o ustanovení zákona č. 107/1999 Sb., o jednacím řádu Senátu, ve zníní pozdíjích předpisů.</w:t>
        <w:br/>
        <w:t xml:space="preserve">Pozvánka na dnení schůzi vám byla zaslána v úterý 15. prosince loňského roku. </w:t>
        <w:tab/>
        <w:t>Z dnení schůze se omluvili tito senátoři a senátorky: Radko Martínek, Jaromír Jermář, Lubomír Aschenbrenner, Daniela Filipiová, Jan Veleba.</w:t>
        <w:br/>
        <w:t>Prosím, abyste se zaregistrovali svými identifikačními kartami, pokud jste tak neučinili. Připomínám, e náhradní karty jsou k dispozici u prezence v předsálí Jednacího sálu.</w:t>
        <w:br/>
        <w:t>Nyní  podle § 56 odst. 4 určíme dva ovířovatele této schůze. Navrhuji, aby ovířovatelkami 17. schůze Senátu byly senátorky Zuzana Baudyová a Emilie Třísková. Má níkdo z vás připomínky k tomuto návrhu? Není tomu tak. Přistoupíme k hlasování.</w:t>
        <w:br/>
        <w:t>Budeme hlasovat o návrhu, aby ovířovatelkami 17. schůze Senátu byly senátorky Zuzana Baudyová a Emilie Třísková. Zahajuji hlasování. Kdo souhlasí, stiskne tlačítko ANO a zvedne ruku. Kdo je proti tomuto návrhu, stiskne tlačítko NE a zvedne ruku.</w:t>
        <w:br/>
        <w:t>Konstatuji, e v</w:t>
        <w:br/>
        <w:t>hlasování č. 1</w:t>
        <w:br/>
        <w:t>bylo registrováno 67 senátorek a senátorů, kvorum 34. Pro návrh 66, proti nikdo.</w:t>
        <w:br/>
        <w:t>Návrh byl přijat. Ovířovatelkami této schůze byly určeny senátorky Zuzana Baudyová a Emilie Třísková.</w:t>
        <w:br/>
        <w:t>Nyní přistoupíme ke schválení pořadu 17. schůze Senátu. Návrh na jeho zmínu a doplníní v souladu s usnesením Organizačního výboru vám byl rozdán na lavice. Navrhovatel Zdeník kromach vzal svůj návrh zpít. Jedná se o senátní tisk č. 20 a podal nový senátní návrh pod č. 172, jeho první čtení Organizační výbor zařadil na pořad této schůze.</w:t>
        <w:br/>
        <w:t>Ministr obrany poádal o vyřazení svého bodu, a to senátního tisku č. 163 a zařazení na přítí schůzi Senátu, která bude za týden. Má níkdo z vás níjaký dalí návrh na zmínu či doplníní pořadu schůze? Ano, pan senátor Petr Vícha. Pak pan senátor Jan Horník. Prosím.</w:t>
        <w:br/>
        <w:t>Senátor Petr Vícha:</w:t>
        <w:br/>
        <w:t>Váený pane předsedo, milé kolegyní, váení kolegové, vyuiji příleitosti a popřeji vám vem vechno nejlepí do nového roku. Omlouvám se kolegovi Horníkovi, e jsem jej předbíhl. Na ádost pana ministr Zaorálka dávám návrh na zmínu pořadí jednání dnes, aby byl první projednán bod č. 2  senátní tisk č. 171; a tisk č. 179 a jako druhý. Díkuji.</w:t>
        <w:br/>
        <w:t>Předseda Senátu Milan tích:</w:t>
        <w:br/>
        <w:t>Ano. Prosím, pan kolega, senátor Jan Horník.</w:t>
        <w:br/>
        <w:t>Senátor Jan Horník:</w:t>
        <w:br/>
        <w:t>Váený pane předsedo, váené kolegyní, kolegové, přeji vám vechno nejlepí do roku 2016. Hlavní, aby pro nás vechny byl rokem astným.</w:t>
        <w:br/>
        <w:t>Mám návrh, abychom zařadili na dnení plénum Senátu senátní tisk č. 52, který se týká petice vyzývající Senát Parlamentu České republiky k projednání podezření za akt velezrady prezidenta Zemana. Tento bod jsme projednávali na plénu Senátu 10. 12. Ve 20.07 hodin byl prapodivní ukončen. Pan předseda to sám komentoval  končíme moná neobvyklým způsobem...</w:t>
        <w:br/>
        <w:t>Tento způsob byl skuteční neobvyklý. V sále předtím jsme míli 37 kolegyň a kolegů, a potom, kdy najednou mílo dojít k hlasování o doprovodných usneseních, tak 11 naich kolegyň a kolegů vytáhlo identifikační karty, předsedající, místopředseda Senátu Ivo Bárek najednou sedíl, a nevídíl, co má přesní dílat, ale v podstatí jsme nemohli hlasovat.</w:t>
        <w:br/>
        <w:t>A domnívám se, e takovéto jednání není na půdí Senátu zrovna úplní tím pravým ořechovým, protoe pokud by to bylo v Poslanecké snímovní, tak bych se u nedivil ničemu. Ale máme tady pamítníky asi v osobách pana předsedy tícha, pana místopředsedy Sobotky a kolegy Pavla Eyberta, a nevím, jestli jsem na níkoho nezapomníl, kdo tady je od začátku Senátu. A tato záleitost se snad za celou dobu nestala. Představte si, e jsme hlasovali třeba návrh ministra Stropnického a vzpomeňte si, e jsme tam potřebovali, mám dojem, 37 hlasů; a dávali jsme tyto hlasy tady po baráku skuteční dohromady, tak abychom mohli vůbec tento bod tehdy důleitý odhlasovat. Bylo to ten samý den.</w:t>
        <w:br/>
        <w:t>A najednou se níkteří z nás zachovali  a nechci to říct úplní natvrdo  jako takoví malí uličníci. A přitom tento bod jsme mohli mít dávno za sebou. Co by se v podstatí stalo? Buïto by jedno nebo druhé doprovodné usnesení bylo odhlasováno nebo ne. Usnesení byla dví, jedno míl připravené zpravodaj kolega esták, druhý byl návrh níkolika senátorů za ODS.</w:t>
        <w:br/>
        <w:t>A domnívám se, e bychom míli to, co tehdy bylo ukončeno, dokončit. Ale jednací řád legislativní vlastní nezná způsob, jakým to udílat. Znamená to, e dávám návrh, abychom tento bod znovu zařadili a vedli ho jako klasický bod. Ani legislativci mi nebyli schopni poradit, jak to jde udílat. Nicméní asi Organizační výbor a samozřejmí nae legislativa by asi bíhem pítiminutové přestávky byla schopna dát dohromady, jak se zachovat a jak případní přesní tento bod uchopit. Ale myslím si, e o tomto bychom míli hlasovat a tento bod bychom míli zařadit. Nemusel by být dlouhý, protoe nepředpokládám, e by níkdo k oné petici vystupoval, protoe to u se stalo 10. prosince 2015, a v podstatí by lo o to, aby se udílala doprovodná usnesení, a dopadnou, jak dopadnou. Díkuji.</w:t>
        <w:br/>
        <w:t>Předseda Senátu Milan tích:</w:t>
        <w:br/>
        <w:t>Pane předsedo, navrhovat, ale, prosím vás, nevedeme rozpravu.</w:t>
        <w:br/>
        <w:t>Chci k tomuto jen říci. Nechci tady vytvářet níjakou atmosféru, která by byla střetová, ale povaoval bych za rozhodující, abychom se podívali na záznam z minulé schůze, a pokud řídící schůze prohlásil, e tento bod je ukončen, povaoval bych návrh, který byl předloen, za nehlasovatelný. Pokud řídící schůze pouze zkonstatoval, e se nemůe hlasovat, pak bych dával návrh, aby plénum Senátu hlasováním rozhodlo, jestli chce tento bod znovu zařadit.</w:t>
        <w:br/>
        <w:t>Jsou níjaké námitky k mému návrhu postupu? Jde o to, abychom nedílali precedenty, které bychom neumíli odůvodnit, a sami jste nyní slyeli, e legislativa se v tom nevyzná.</w:t>
        <w:br/>
        <w:t>Přiznám se, e mí zaráí, e se to dozvídám a nyní, včera byl Organizační výbor, nic jsem se nedozvídíl, ani to, abych se na to mohl připravit. Ale je to moné, můe se to stát, stalo se to. Ale znovu říkám: Teï nevedeme rozpravu. Pokud máte níjaké návrhy na jiný bod nebo na staení bodu, ano. Ale prosil bych, abyste k tomuto nevedli rozpravu, nyní se navrhují pouze procedurální otázky, to znamená doplníní, rozíření, zúení programu. Diskuse k jednotlivým návrhům se nevede.</w:t>
        <w:br/>
        <w:t>Kdo se hlásí jetí ke zmíní pořadu? Upozorňuji, e nerad bych vám odebíral slovo, ale trvám na tom, abyste nevedli rozpravu. Pan místopředseda Zdeník kromach, prosím.</w:t>
        <w:br/>
        <w:t>Místopředseda Senátu Zdeník kromach:</w:t>
        <w:br/>
        <w:t>Váený pane předsedo, paní senátorky, páni senátoři, já jsem osobní přesvídčen o tom, e k programu se rozprava vede. A jenom bych chtíl reagovat na kolegu Horníka - prostřednictvím předsedajícího.</w:t>
        <w:br/>
        <w:t>Způsob, kdy níco neprosadím, dílat z ostatních, jakoe se zachovali níjak podivní, je naprosto nepřijatelný, pane kolego, protoe Senát má svůj jednací řád a kadý z nás má právo svůj názor vyjádřit buï hlasováním nebo tím, e prostí nehlasuje. To je naprosto demokratické! A to, e níkdo níco neprosadí, co si představoval, e by prosadit mohl, řeit tím způsobem, e minule tento bod skončil, byl projednán, bylo přijato usnesení naprosto legitimní. A v této chvíli my se můeme znova a znova vracet vdycky, kdy se nám bude zdát, e jsme níco neprosadili a e teï v této chvíli by to bylo třeba znova moné.</w:t>
        <w:br/>
        <w:t>Nezavádíjte tady, prosím, praxi, která tady nebyla! Je potřeba takovéto způsoby odmítnout, je to témíř mimo jednací řád! Jsem přesvídčen o tom, e to je nehlasovatelné!</w:t>
        <w:br/>
        <w:t>A prosím, nezačínejme nový rok podobnými nesmysly, které tady nyní kolega přednesl.</w:t>
        <w:br/>
        <w:t>Předseda Senátu Milan tích:</w:t>
        <w:br/>
        <w:t>Chci jenom říci, e pan místopředseda kromach vystoupil z titulu lidí, kteří mají přednostní právo a mohou vystoupit kdykoliv, zrovna tak můe vystoupit pan senátor Horník, prosím, a potom pan senátor Václav Homolka.</w:t>
        <w:br/>
        <w:t>Senátor Jan Horník:</w:t>
        <w:br/>
        <w:t>Pro kolegyní a kolegy bych chtíl jenom říct, proč jsem to nepřednesl včera na schůzi Organizačního výboru. Důvodem bylo to, e jsme míli jednání klubu a v 18.00 hodin společní s klubem KDU-ČSL, a tam jsme tuto situaci řeili. Dobře, to byl důvod, proč jsme tak udílali...</w:t>
        <w:br/>
        <w:t>Předseda Senátu Milan tích:</w:t>
        <w:br/>
        <w:t>Prosím vás, v této části by se míly dávat návrhy, ale nemíla by se k tomu vést polemika, rozprava a dalí. Nechci vás nijak omezovat. Prosím, nyní pan senátor Václav Homolka.</w:t>
        <w:br/>
        <w:t>Senátor Václav Homolka:</w:t>
        <w:br/>
        <w:t>Díkuji za slovo, pane předsedo. Pokud by tento bod byl zařazen na dnení jednání, chtíl bych kolegyním a kolegům jenom připomenout, e ná výbor projednal tuto záleitost a ústavní právníci řekli, e tato aloba není důvodná.</w:t>
        <w:br/>
        <w:t>Předseda Senátu Milan tích:</w:t>
        <w:br/>
        <w:t>To víme...</w:t>
        <w:br/>
        <w:t>Senátor Václav Homolka:</w:t>
        <w:br/>
        <w:t>To tedy víme a myslím si, e je zbytečné, abychom to chtíli projednávat. Díkuji.</w:t>
        <w:br/>
        <w:t>Předseda Senátu Milan tích:</w:t>
        <w:br/>
        <w:t>Vyhlauji nyní pítiminutovou přestávku.</w:t>
        <w:br/>
        <w:t>Ovířím si, jak jsme v minulém záznamu tento bod ukončili, a pak navrhnu dalí postup. A jinak prosím předsedy klubů, aby se shromádili pod tribunou... nebo pod místy pro členy vlády.</w:t>
        <w:br/>
        <w:t>(Jednání přerueno v 10.17 hodin.)</w:t>
        <w:br/>
        <w:t>(Jednání opít zahájeno v 10.24 hodin.)</w:t>
        <w:br/>
        <w:t>Předseda Senátu Milan tích:</w:t>
        <w:br/>
        <w:t>Váené paní senátorky, váení páni senátoři. Budeme pokračovat a hlásí se pan senátor Jan Horník. Jan Horník se hlásí. Prosím klid, klid...</w:t>
        <w:br/>
        <w:t>Senátor Jan Horník:</w:t>
        <w:br/>
        <w:t>Váené kolegyní, váení kolegové, váený pane předsedo. Vzhledem k tomu, e tato situace asi doopravdy nastala poprvé v Senátu, je velmi tíké ji uchopit. Tak já svůj návrh beru zpít s tím, e potom na přítí Organizační výbor předloíme návrh na zařazení bodu doprovodného usnesení tak, jak jsme to chtíli učinit.</w:t>
        <w:br/>
        <w:t>Díkuji.</w:t>
        <w:br/>
        <w:t>Předseda Senátu Milan tích:</w:t>
        <w:br/>
        <w:t>Tak díkuji. A jenom vám zopakuji, protoe kvůli tomu jsme přeruovali, jak zníl závír v té dobí řídícího schůze místopředsedy Senátu Ivo Bárka: "Take není dost hlasů, protoe potřebujeme 27 hlasů, take tím pádem končím projednávání tohoto bodu."</w:t>
        <w:br/>
        <w:t>Take to byl závír. Bod byl ukončen a chci prohlásit, e projednávání petice bylo ukončeno! Pokud by se tímto tématem chtíl níkdo zabývat, musí podle mého názoru předloit materiál, ale u to nebude petice. Petice byla projednaná, petentům bylo odpovízeno a splnili jsme vechny poadavky, které stanovuje jednací řád. A samozřejmí, e se tím musíme řídit.</w:t>
        <w:br/>
        <w:t>Já díkuji za vstřícnost panu kolegovi Horníkovi a můeme pokračovat v projednávání pořadu schůze. Hlásí se jetí níkdo s návrhem na doplníní či zmínu pořadu této schůze? Není tomu tak.</w:t>
        <w:br/>
        <w:t>Take přistoupíme k hlasování. Seznámím vás, jak bychom míli hlasovat. Nejdříve bychom míli hlasovat o návrzích, které vzely z jednání včerejího Organizačního výboru. To znamená, abychom stáhli dva body, co byly původní. A jsou to tisky č. 163 s tím, e bude zařazen na přítí schůzi, a senátní tisk č. 20, to zpítvzetí návrhu senátního návrhu zákona, a noví zařadili senátní tisk č. 172, který navrhl pan místopředseda kromach.</w:t>
        <w:br/>
        <w:t>Tolik tedy návrhy, které vzely z Organizačního výboru. Tyto tři návrhy můeme hlasovat společní. Nejsou námitky? Nejsou.</w:t>
        <w:br/>
        <w:t>Poté budeme hlasovat o návrhu pana předsedy klubu ČSSD Víchy na prohození bodu 1, 2. A potom celý pořad schůze.</w:t>
        <w:br/>
        <w:t>Já u nebudu poutít znílku, protoe jsme ji míli před chvilkou. A budeme hlasovat tedy o návrzích Organizačního výboru na zmínu pořadu této schůze.</w:t>
        <w:br/>
        <w:t>Zahajuji hlasování. Kdo souhlasí, prosím zvedníte ruku. Kdo je proti tomuto návrhu, stiskne tlačítko NE a zvedne ruku. Díkuji vám.</w:t>
        <w:br/>
        <w:t>Hlasování č. 2,</w:t>
        <w:br/>
        <w:t>registrováno 73, kvorum 37, pro návrh 68, proti nikdo.</w:t>
        <w:br/>
        <w:t>Návrh byl schválen.</w:t>
        <w:br/>
        <w:t>A dalím hlasováním bude prohození bodu 1 a 2 tak, jak navrhl pan kolega Vícha.</w:t>
        <w:br/>
        <w:t>Zahajuji hlasování. Kdo souhlasí stiskne tlačítko ANO a zvedne ruku. Kdo je proti tomuto návrhu stiskne tlačítko NE a zvedne ruku. Díkuji vám.</w:t>
        <w:br/>
        <w:t>Hlasování č. 3,</w:t>
        <w:br/>
        <w:t>registrováno 74, kvorum 38, pro návrh 70, proti nikdo. Návrh byl schválen.</w:t>
        <w:br/>
        <w:t>A nyní budeme hlasovat o pořadu schůze en bloc v souladu s předchozími dvíma hlasováními.</w:t>
        <w:br/>
        <w:t>Take zahajuji hlasování. Kdo souhlasí, stiskne tlačítko ANO a zvedne ruku. Kdo je proti tomuto návrhu, stiskne tlačítko NE a zvedne ruku.</w:t>
        <w:br/>
        <w:t>Hlasování č. 4</w:t>
        <w:br/>
        <w:t>, registrováno 74, kvorum 38, pro návrh 71, proti nikdo.</w:t>
        <w:br/>
        <w:t xml:space="preserve">Návrh pořadu této schůze byl schválen a budeme se jím řídit. Tak díkuji vám.  </w:t>
        <w:tab/>
        <w:t>Přejdeme k prvnímu bodu, a to je podle aktuální schváleného pořadu schůze.</w:t>
        <w:br/>
        <w:t>Návrh zákona, kterým se míní zákon č. 234/2014 Sb., o státní slubí, ve zníní pozdíjích předpisů</w:t>
        <w:br/>
        <w:t>Tisk č.</w:t>
        <w:br/>
        <w:t>171</w:t>
        <w:br/>
        <w:t>Tento návrh zákona jste obdreli jako senátní tisk č. 171 a já nyní prosím pana ministra zahraničních vící Lubomíra Zaorálka, aby nás seznámil s návrhem zákona.</w:t>
        <w:br/>
        <w:t>Ministr zahraničních vící ČR Lubomír Zaorálek:</w:t>
        <w:br/>
        <w:t>Váený pane předsedo, váené paní senátorky, páni senátoři, kolegové. Dovolte, abych vám popřál dobré ráno. Také ve dobré do nového roku. Já bych vám předevím rád popřál, abyste byli zdraví v tom roce, protoe jsem si zkusil na konci roku jaké to je, kdy človík nemůe pořádní chodit. Take to si myslím, e je předpoklad naeho fungování a přeji vám, aby vás nic nepříjemného v tomto nepotkalo.</w:t>
        <w:br/>
        <w:t xml:space="preserve">A teï mi dovolte k návrhu zákona, který tady byl předloen. Já vám tady předkládám zákon, který se týká novely zákona o státní slubí a pravdípodobní jsem u tady míl monost říci základní problém, proč tady předkládám tuto úpravu. </w:t>
        <w:tab/>
        <w:t>Ukazuje se, e je určitý spor mezi principem zákona o státní slubí a pokrytím fungování zahraniční sluby předevím proto, e se obí dví oblasti řídí zcela opačnými principy.</w:t>
        <w:br/>
        <w:t>Zatímco zákon o státní slubí je o stabilizaci lidí, zahraniční sluba je naopak o rotaci, permanentní rotaci tích, kteří, odchází na posty do zahraničí a zase se vrací. A ten zákon, kdy to zjednoduím, abych to znova neopakoval celé detailní, je zákon, který nám umoní například zamístnávat rodinné přísluníky, pokud bychom nemohli, tak přijdeme asi o 80  90 milionů korun, které bychom museli navíc vyplácet. Upozorňuji, e to je praxe, která je bíná i v jiných zemích, to vyuívání rodinných přísluníků, pokud vyjídíjí se svými partnery do zahraničí. Take to jsou jedny velké peníze, o které bychom přili. A stejní tak bychom museli vyplácet osobní poplatky tím, kteří vyjídíjí, to by bylo asi 350 milionů korun, které bychom také museli nárokovat, aby také nebyla ádná velká radost. Take kdy to zjednoduím, ty finanční ztráty spojené s tím, kdyby se nám to nepodařilo sladit, jsou pomírní velké. Proto rovnou přiznávám, e mi na této úpraví velmi záleí, protoe pokud bude schválena, tak nám to umoní v podstatí efektivní fungování zahraniční sluby, bez níjakých velkých dodatečných prostředků. Umoní to ten systém rotace, který je podmínkou fungování, na kterém ministerstvo zahraničí oproti jiným ministerstvům docela spočívá a stojí.</w:t>
        <w:br/>
        <w:t>Take jsou to tato specifika, která mí vedou předevím k tomu, abych tady navrhl tuto úpravu. Jsem rád, e ve snímovní jsme na tom s poslanci pomírní velmi silnou dohodu udílali. Vířím tomu, e se to podaří i tady v Senátu.</w:t>
        <w:br/>
        <w:t>Díkuji tedy za práci a pozornost, kterou jste tomu vínovali. Jenom zdůrazňuji, e je to pro chod ministerstva v tuto chvíli  a pro fungování zahraniční sluby  docela důleitá víc. Díkuji a jsem připraven reagovat.</w:t>
        <w:br/>
        <w:t>Předseda Senátu Milan tích:</w:t>
        <w:br/>
        <w:t>Také díkuji, pane ministře. Prosím, abyste se posadil ke stolku zpravodajů. Návrh projednal VZVOB. Usnesení jste obdreli jako senátní tisk č. 171/02. Zpravodajem výboru byl určen pan senátor Frantiek Bublan. Organizační výbor určil garančním výborem pro projednávání tohoto návrhu zákona ÚPV. Výbor nepřijal usnesení, záznam z jednání vám byl rozdán jako senátní tisk č. 171/01. Zpravodajkou výboru je paní senátorka Elika Wagnerová, kterou prosím, aby nás nyní seznámila se zpravodajskou zprávou.</w:t>
        <w:br/>
        <w:t>Senátorka Elika Wagnerová:</w:t>
        <w:br/>
        <w:t>Pane předsedo, pane ministře, dámy a pánové. Pan ministr v podstatí řekl, jaký je obsah, nebo co bylo důvodem, motivem k přijímání tohoto zákona. Já se domnívám, e ten účel je velmi dobře vyjádřen v důvodové zpráví k této předloze, kde se říká, e hlavními okruhy, které je potřeba ve vztahu k výkonu zahraniční sluby v návrhu vyřeit, jsou zejména obsazování sluebních míst, uvolníných po státních zamístnancích, vyslaných k výkonu zahraniční sluby, obsazování sluebních míst na sluebním působiti v zahraničí osobami v pracovním pomíru na dobu určitou, kterými jsou manelé, partneři státních zamístnanců, vyslaných k výkonu zahraniční sluby, odborní pracovníci či osoby s dlouholetým pobytem v místí zastupitelského úřadu. Dále jde o zařazování státních zamístnanců, kteří se vrátili z výkonu zahraniční sluby. To je tedy v kostce i obsah toho zákona, jeho převáné části, tak, jak jej předkládala vláda.</w:t>
        <w:br/>
        <w:t>V Poslanecké snímovní byly učiníny různé pozmíňovací návrhy. Jedním z nich byl i pozmíňovací návrh obsaený v § 74, odst. 1, písm. h), a to je tedy ta diskutovaná a problematická horní víková hranice u tích vedoucích misí, která je konstruována podle tohoto návrhu novely jinak, ne je ten obecný princip, který je uplatníný v zákonu o státní slubí.</w:t>
        <w:br/>
        <w:t>Jak bylo řečeno, nemá smysl, abych to tady teï dál rozpitvávala, já se přihlásím do rozpravy jetí k tomu, ale teï jako zpravodajka chci jen říct, e skuteční ÚPV na včerejí schůzi přijal usnesení, a sice usnesení k návrhu, poté, co byl podán ten pozmíňovací návrh, a kdy tedy bylo navrhováno vrátit tu předlohu Poslanecké snímovní s tím pozmíňovacím návrhem, tak tedy k tomuto návrhu nepřijal ádné usnesení. Průbíh hlasování byl takový, e z 9 přítomných senátorů  3 hlasovali pro, proti nehlasoval nikdo a 6 senátorů se zdrelo hlasování. Jiný návrh, toti návrh na schválení toho zákona ve zníní postoupeném Poslaneckou snímovnou, nebyl podán.</w:t>
        <w:br/>
        <w:t>Jako zpravodajka ÚPV já tíko teï mohu dílat níjaký dalí návrh sama, a ten učiním práví sama za sebe a v obecné rozpraví.</w:t>
        <w:br/>
        <w:t>Díkuji.</w:t>
        <w:br/>
        <w:t>Předseda Senátu Milan tích:</w:t>
        <w:br/>
        <w:t>Díkuji, paní senátorko. Prosím vás, abyste se posadila ke stolku zpravodajů, zaznamenávala rozpravu a samozřejmí po skončení budete mít monost se k ní vyjádřit.</w:t>
        <w:br/>
        <w:t>Tái se, zda si přeje vystoupit zpravodaj VZVOB, kolega Bublan? Ano, máte slovo.</w:t>
        <w:br/>
        <w:t>Senátor Frantiek Bublan:</w:t>
        <w:br/>
        <w:t>Díkuji, pane předsedo. Váené dámy, váení pánové, dovolte, abych vás seznámil s usnesením VZVOB. Ten se tímto tiskem zabýval na své 19. schůzi konané dne 5. ledna 2016.</w:t>
        <w:br/>
        <w:t>Výbor po odůvodníní zástupce předkladatelů, doktora Martina Smolka, doktora, námístka ministra zahraničních vící pro řízení sekce právní a konzulární, Petra Gajdůka, státního tajemníka a Josefa Postráneckého, námístka ministra vnitra pro státní slubu, a po zpravodajské zpráví senátora Frantika Bublana a po rozpraví</w:t>
        <w:br/>
        <w:t>I.</w:t>
        <w:tab/>
        <w:t>doporučuje Senátu PČR schválit projednávaný návrh zákona ve zníní postoupeném Poslaneckou snímovnou,</w:t>
        <w:br/>
        <w:t>II.</w:t>
        <w:tab/>
        <w:t>určuje zpravodajem výboru k projednání na schůzi Senátu senátora Frantika Bublana,</w:t>
        <w:br/>
        <w:t>III.</w:t>
        <w:tab/>
        <w:t>povířuje předsedu výboru, aby s tímto usnesením seznámil předsedu Senátu.</w:t>
        <w:br/>
        <w:t>Díkuji.</w:t>
        <w:br/>
        <w:t>Předseda Senátu Milan tích:</w:t>
        <w:br/>
        <w:t>Také díkuji. Ptám se, zda níkdo navrhuje podle § 107 jednacího řádu, aby Senát vyjádřil vůli návrhem zákona se nezabývat? Pan kolega Doubrava.</w:t>
        <w:br/>
        <w:t>Senátor Jaroslav Doubrava:</w:t>
        <w:br/>
        <w:t>Váený pane předsedající, váený pane předsedo, váené kolegyní, kolegové. Já myslím, e ty argumenty, které tady pan ministr předloil, jsou natolik pádné, e mí vedou k tomu, abych předloil návrh na nezabývání se tímto návrhem zákona.</w:t>
        <w:br/>
        <w:t>Předseda Senátu Milan tích:</w:t>
        <w:br/>
        <w:t>Ano, o tomto návrhu budeme hlasovat bez rozpravy. Take já svolám k hlasování.</w:t>
        <w:br/>
        <w:t>Tak, budeme hlasovat o návrhu nezabývat se návrhem zákona. Aktuální přítomno je 73 senátorek a senátorů, kvórum pro přijetí je 37. Zahajuji hlasování. Kdo je pro tento návrh, stiskne tlačítko ANO a zvedne ruku. Kdo je proti tomuto návrhu, stiskne tlačítko NE a zvedne ruku.</w:t>
        <w:br/>
        <w:t>Registrováno 73, kvórum 37, pro návrh 40, proti 20. Jedná se o</w:t>
        <w:br/>
        <w:t>hlasování č. 5</w:t>
        <w:br/>
        <w:t>, take návrh byl schválen. Nebudeme se dál tímto návrhem zákona zabývat. Projednávání tohoto bodu končím.</w:t>
        <w:br/>
        <w:t>Pane ministře, díkujeme vám za účast.</w:t>
        <w:br/>
        <w:t>Ministr zahraničních vící ČR Lubomír Zaorálek:</w:t>
        <w:br/>
        <w:t>Já tedy samozřejmí rozumím tomu, e tím jste vlastní nepřímo podpořili to, abych já míl zákon, který mi umoní spravovat ministerstvo zahraničí, take já díkuji i za toto hlasování, protoe to chápu, e mám důvíru. Díkuji a přeji píkný den.</w:t>
        <w:br/>
        <w:t>Předseda Senátu Milan tích:</w:t>
        <w:br/>
        <w:t>Pane ministře, není to úplní tak. Senát rozhodl se tím nezabývat, probíhne marná lhůta. Díkujeme vám za účast. Přejeme vám vechno dobré v novém roce. (Poznámka u stolu předsedajícího: To je meritorní rozhodnutí, marná lhůta není.)</w:t>
        <w:br/>
        <w:t>Tak je to meritorní rozhodnutí, pardon, marná lhůta tam nebude. Omlouvám se, moje chyba...</w:t>
        <w:br/>
        <w:t>Nyní budeme projednávat</w:t>
        <w:br/>
        <w:t>Informace vlády ČR o výsledcích jednání Evropské rady, která se konala ve dnech 17. - 18. prosince 2015</w:t>
        <w:br/>
        <w:t>Tisk č.</w:t>
        <w:br/>
        <w:t>179</w:t>
        <w:br/>
        <w:t>Informaci jste obdreli jako senátní tisk č. 179. S jeho obsahem nás nyní seznámí ministr Jiří Dienstbier. Pane ministře, máte slovo.</w:t>
        <w:br/>
        <w:t>Ministr ČR Jiří Dienstbier:</w:t>
        <w:br/>
        <w:t>Váený pane předsedo, váené kolegyní a kolegové, dovolte mi struční shrnout výsledky Evropské rady, která se konala v Bruselu ve dnech 17.  18. prosince 2015.</w:t>
        <w:br/>
        <w:t>Hlavními tématy jednání byly migrace a návrhy Spojeného království na reformu EU. Hovořilo se vak také o energetice, hospodářské a mínové unii, vnitřním trhu a o vníjích vztazích. Delegaci ČR vedl pan předseda vlády.</w:t>
        <w:br/>
        <w:t>Před jednáním probíhla tradiční koordinace států Visegrádské čtyřky, bíhem ní se podařilo nalézt shodu na společném prohláení předsedu vlád k problematice migrace, boje proti terorismu, reformní agendy Spojeného království...</w:t>
        <w:br/>
        <w:t>Předseda Senátu Milan tích:</w:t>
        <w:br/>
        <w:t>(V prostorách je runo.) Pane ministře, promiňte... Váené kolegyní, váení kolegové, doufám, e nechcete v tomto roce dostihnout i předstihnout Poslaneckou snímovnu. Prosím taky nae organizační pracovníky, aby v předsálí  naeho Jednacího sálu zjednali klid. Díkuji. Prosím, pane ministře.</w:t>
        <w:br/>
        <w:t>Ministr ČR Jiří Dienstbier:</w:t>
        <w:br/>
        <w:t>A společné prohláení se vztahovalo i na energetiku.</w:t>
        <w:br/>
        <w:t>Ve svém prohláení V4 podpořila zamíření diskuse na Evropské rady na příčiny migrační krize a na účinnou ochranu vníjích hranic. Zemí V4 zdůraznily nutnost obnovení kontroly na vníjí hranici EU, s cílem udret funkční schengenský prostor. Poukázaly zároveň na potřebu dokončit systém tzv. hotspotů pro registraci migrantů.</w:t>
        <w:br/>
        <w:t>V4 také opítovní deklarovala připravenost podílet se na ochraní vníjích hranic. Na tomto místí bych připomníl, e ČR je v této oblasti dlouhodobí aktivní. Vyslali jsme policisty do Maïarska a Slovinska. V obou zemích probíhla také vojenská cvičení za účasti naich vojáků. Před Vánoci vláda schválila vyslání 25 policistů do Makedonie a také finanční pomoc pro Makedonii ve výi 20 milionů korun.</w:t>
        <w:br/>
        <w:t>Desítky českých expertů se zároveň účastní společných evropských operací agentury Frontex a Evropského podpůrného azylového úřadu.</w:t>
        <w:br/>
        <w:t>V4 ve svém prohláení dále podpořila schválení účinných opatření v boji proti terorismu, dohodu na reformních návrzích Spojeného království, které přispíjí k modernizaci EU a pokračování projektu energetické unie.</w:t>
        <w:br/>
        <w:t>Před zasedáním Evropské rady se předseda vlády také bilaterální setkal s jejím předsedou, Donaldem Tuskem, s ním hovořil o prioritách ČR a Visegrádské čtyřky pro nadcházející jednání.</w:t>
        <w:br/>
        <w:t>Nyní ji k průbíhu samotné Evropské rady.</w:t>
        <w:br/>
        <w:t>Diskuse k migraci se na Evropské radí zamířila předevím na témata zachování Schengenu, ochrany hranice, funkčních hotspotů a spolupráce se třetími zemími. Vechny tyto oblasti patří k prioritám vlády, je prosazuje od počátku migrační krize. Na jednání panoval konsensus v tom, e je nutné přijmout účinné kroky pro zachování funkčnosti Schengenu a posílení ochrany vníjí hranice. ČR se ve spolupráci s Visegrádskou čtyřkou podařilo v závírech Evropské rady prosadit posílení odkazu na ochranu hranice, kterou vláda povauje za klíčovou.</w:t>
        <w:br/>
        <w:t>Předseda vlády na jednání zdůraznil, e hotspoty musí fungovat jako ucelený systém, v ním budou registrovány vechny osoby přicházející do Řecka a Itálie. Je bohuel pravdou, e původní listopadový termín pro plnou funkčnost systému hotspotů nebyl dodren. Na jednání byl vak znatelný rostoucí tlak na urychlené dokončení budování tíchto zařízení a premiéři Řecka a Itálie přislíbili dalí pokrok v průbíhu ledna.</w:t>
        <w:br/>
        <w:t>Vítina členských států podpořila zřízení společné evropské pobření a pohraniční stráe, které v prosinci navrhla Evropská komise. Evropská rada stanovila termín do konce června 2016 pro nalezení shody na podobí stráe mezi členskými zemími. Předseda vlády mylenku společné pohraniční stráe rovní podpořil. V situaci, kdy níkteré členské státy nemohou, nebo nezvládají plnit své povinnosti na vníjí hranici, není jiná monost, ne sdílení minimální části odpovídnosti za ochranu vníjí hranice. Čeká nás nicméní jetí nelehká diskuse o parametrech mandátu a nasaditelnosti evropské pohraniční stráe. ČR bude v této debatí aktivní.</w:t>
        <w:br/>
        <w:t>Dalím tématem byly návrhy Spojeného království  reformní návrhy v souvislosti s plánovaným referendem o setrvání této zemí v EU, tzv. Brexit.</w:t>
        <w:br/>
        <w:t>Na jednání panoval konsensus na tom, e je třeba udret Spojené království v Unii. Níkteré z návrhů, které chce Spojené království prosadit, by přitom mohly přispít k modernizaci EU a ke zvýení naí konkurenceschopnosti. Zároveň se potvrdilo, e nejproblematičtíjí jsou britské poadavky v sociální oblasti. ČR v tomto kontextu opítovní zdůraznila, e jakákoli diskriminační opatření jsou pro ni nepřijatelná. Vyjednávání tedy pokračují a britské poadavky by míly dostat podobu konkrétních legislativních návrhů na přelomu ledna a února. Cílem bude dosáhnout konečné komplexní dohody na únorovém zasedání Evropské rady.</w:t>
        <w:br/>
        <w:t>V návaznosti na paříské teroristické útoky ze 13. listopadu minulého roku se Evropská rada vrátila k tématu boje proti terorismu. Shodla se na potřebí rychlé implementace klíčových opatření, jakými jsou smírnice o jmenné evidenci cestujících, zásahy proti financování terorismu, posílení výmíny informací mezi členskými státy a zlepení spolupráce se třetími zemími.</w:t>
        <w:br/>
        <w:t>ČR na jednání otevřela otázku regulace střelných zbraní. Vláda nesouhlasí s návrhem Evropské komise na omezení legálního drení zbraní. Podle názoru vlády je třeba se soustředit na nelegální drení zbraní a nelegální obchod se zbraními. Závíry Evropské rady se podařilo ovlivnit tak, e nepředjímají výsledek budoucí diskuse o tomto návrhu v Radí EU.</w:t>
        <w:br/>
        <w:t>Pokud jde o hospodářskou problematiku, Evropská rada vyzvala k projednání návrhu Evropské komise z tzv. říjnového balíčku ke správí ekonomických záleitostí. Důraz přitom kladla na posílení ekonomického a fiskálního vládnutí, vníjí reprezentaci eurozóny a bankovní unii. Pro ČR je důleité opítovné zdůrazníní prohlubování integrace eurozóny s respektem k fungování vnitřního trhu a s ohledem na státy stojící mimo mínovou unii.</w:t>
        <w:br/>
        <w:t>V oblasti dokončování vnitřního trhu Evropská rada vyzvala k ambicióznímu naplníní strategie pro jednotný trh, k urychlení implementace digitální agendy a k pokroku ve víci Unie kapitálových trhů.</w:t>
        <w:br/>
        <w:t>Evropská rada také zopakovala, e zájmem EU je co nejdříve uzavřít ambiciózní dohodu o transatlantickém obchodním a investičním partnerství.</w:t>
        <w:br/>
        <w:t>Bíhem přípravy Evropské rady se ČR ve spolupráci V4 dohodla a podařilo se prosadit na program jednání jako dalí téma energetiku a energetickou bezpečnost. Níkteré členské státy, včetní ČR, vyjádřily na jednání obavy z moného nesouladu projektu plynovodu Nord Stream s principy energetické unie a platnou legislativou EU.</w:t>
        <w:br/>
        <w:t>Vítáme proto, e závíry Evropské rady jednoznační uvádí, e vekerá nová infrastruktura musí být plní v souladu s třetím energetickým balíčkem a dalími příslunými právními předpisy EU, jako i s cíli energetické unie.</w:t>
        <w:br/>
        <w:t>Evropská rada se tradiční vínovala také otázkám vníjích vztahů. Na jednání probíhla krátká diskuse k otázce prodlouení sektorových sankcí vůči Rusku. Byla potvrzena dohoda z března 2015 o navázání platnosti tíchto sankcí na plníní minských dohod o přímíří na východní Ukrajiní. V tomto kontextu se členové Evropské rady shodli na prodlouení platnosti sankcí o 6 mísíců.</w:t>
        <w:br/>
        <w:t>Ve svých závírech Evropská rada rovní podpořila úsilí mezinárodní skupiny na podporu Sýrie a přivítala pokrok v politickém procesu v Libyi.</w:t>
        <w:br/>
        <w:t>Zdůraznila také své odhodlání pokračovat v boji proti tzv. Islámskému státu.</w:t>
        <w:br/>
        <w:t>Díkuji za pozornost.</w:t>
        <w:br/>
        <w:t>Předseda Senátu Milan tích:</w:t>
        <w:br/>
        <w:t>Také díkuji. Informaci projednal VEU. Tento výbor přijal usnesení, je jste obdreli jako senátní tisk č. 179/01. Zpravodajem výboru byl určen pan senátor Václav Hampl, kterého nyní ádám o vystoupení.</w:t>
        <w:br/>
        <w:t>Senátor Václav Hampl:</w:t>
        <w:br/>
        <w:t>Díkuji za slovo. Dobrý den, váené kolegyní, váení kolegové. Evropský výbor projednal tuto informaci a přijal celkem jednoduché usnesení, ve kterém ji bere na vídomí. Určuje mí zpravodajem pro toto dnení jednání a doporučuje mí, abych vám navrhl také to vzít na vídomí, co tímto činím.</w:t>
        <w:br/>
        <w:t>S jedním moná drobným komentářem... Na výboru jsme specificky diskutovali práví tu otázku společné pohraniční a námořní policie. Tu ideu, e by níco takového mílo vzniknout. Víte dobře, e Senát opakovaní vyjádřil k takovéto monosti značnou rezervovanost, zejména z důvodu obtínosti si představit, jak by to fakticky mohlo fungovat, v tích případech, kde bychom to potřebovali, aby to fungovalo. To znamená  v tích případech, kdy níkterý stát ochranu schengenské hranice neřeí dostateční. Nicméní nakonec jsme konstatovali v rozpraví, e závíry Evropské rady k tomuto odkazují v podstatí jednou vítou, která říká, kdy to volní parafrázuji, e je potřeba tu víc dále rozmyslet a připravit. Čili my jako evropský výbor nepochybní toto budeme nadále sledovat - dalí kroky kolem této agendy. A samozřejmí případné nae závíry předkládat vám v podobí návrhů k usnesení.</w:t>
        <w:br/>
        <w:t>To je ode mí vechno, díkuji za pozornost.</w:t>
        <w:br/>
        <w:t>Předseda Senátu Milan tích:</w:t>
        <w:br/>
        <w:t>Díkuji, pane kolego. Prosím, abyste zaujal místo u stolku zpravodajů. Otevírám rozpravu. Kdo se hlásí do rozpravy? Pan 1. místopředseda Přemysl Sobotka, prosím.</w:t>
        <w:br/>
        <w:t>1. místopředseda Senátu Přemysl Sobotka:</w:t>
        <w:br/>
        <w:t>Pane předsedo, pane ministře, kolegyní, kolegové. Já jsem to docela pozorní poslouchal a mám níkolik otázek. Téma ochrany vníjích hranic Schengenu já povauji samozřejmí za velmi důleité téma. Ale mní tam visí velký otazník. Jak se to bude dílat? Kdy to vznikne? A hlavní jak se umoní vstup, kdy jednotlivé státy, které jsou pohraniční z hlediska Schengenu, nepoádají o tuto pomoc? Protoe jinak je to vstup cizích jednotek na suverénní území. A moje druhá otázka zní  pan ministr to tady říkal, e Řekové a myslím, e i Italové, nedodreli dohody, do kdy mají udílat hotspoty atd. Moje otázka zní, kdy to bude hotové a jaké eventuální jsou moné sankce? Protoe tíko budeme níkoho nutit bez sankcí. Díkuji.</w:t>
        <w:br/>
        <w:t>Předseda Senátu Milan tích:</w:t>
        <w:br/>
        <w:t>Díkuji. Kdo dalí se hlásí? Nikdo se nehlásí. Take rozpravu uzavírám. A předpokládám, e bude reagováno na dotazy. Pan ministr? Prosím, máte slovo.</w:t>
        <w:br/>
        <w:t>Ministr ČR Jiří Dienstbier:</w:t>
        <w:br/>
        <w:t>Váený pane předsedo, váené kolegyní, váení kolegové. V první řadí bych zareagoval na zpravodajskou zprávu pana kolegy Hampla, který zmiňoval diskusi, resp. určitou skepsi v diskusi ke vzniku pohraniční stráe na výboru. Já bych tady zdůraznil, e prioritou vlády ČR  a myslím  e i ivotním zájmem ČR je zachování schengenského prostoru a volného pohybu v rámci tohoto prostoru. Kromí toho, e je to velmi výhodné pro občany v jejich soukromém ivota, tak je to zcela zásadní z ekonomického pohledu. A samozřejmí, tento schengenský prostor by mohlo ohrozit, pokud by EU nebyla schopna chránit své vníjí hranice.</w:t>
        <w:br/>
        <w:t>Z tohoto důvodu ČR, resp. vláda ČR přistoupila aktivní k debatí o vzniku pohraniční a pobření stráe, protoe to můe být nástroj ke zlepení ochrany vníjích schengenských hranic. ČR samozřejmí má proti níkterým zemím velkou výhodu, e v podstatí ádnou schengenskou hranici nemá. Pomineme-li letití. To znamená, nemáme s tím spojenou ani ádnou zátí, ádné velké finanční výdaje oproti zemi, jako je Řecko, která má tisíce kilometrů pobřeí, které by míla střeit, a dalí zemí, které střeí pobření hranici.</w:t>
        <w:br/>
        <w:t>Z tohoto hlediska já bych vnímal i zřízení této pohraniční a pobření stráe jako společný příspívek vech členských zemí k ochraní vníjí schengenské hranice, a takto si myslím, e je k tomu potřeba přistupovat.</w:t>
        <w:br/>
        <w:t>K dotazu pana místopředsedy Sobotky na níkteré parametry zřízení této stráe, já u jsem to ve svém úvodním vystoupení zmínil. Zámírem je, aby parametry, mandát, nasaditelnost této pohraniční stráe byly definovány do poloviny letoního roku na Evropské radí. V tuto chvíli samozřejmí není shoda na vech detailech. Ta debata nepochybní nebude jednoduchá. A samozřejmí vůbec nejsloitíjí součástí bude práví ta nasaditelnost, příp. i bez souhlasu přísluného členského státu. Zda vůbec má být součástí tohoto řeení a za jakých podmínek.</w:t>
        <w:br/>
        <w:t>Na druhou stranu  i ta nasaditelnost, příp. bez souhlasu, v případí, e máme společný prostor, tak vechny členské zemí by míly dílat ve pro to, aby ta vníjí schengenská hranice byla chránína  v případí, e níkterý členský stát selhává, tak to samozřejmí ohrouje zájmy i bezpečnost a ekonomiku, obchod vech členských zemí. To znamená, i to by lo vnímat jako určitou sankci pro takový členský stát, který musí přistoupit i na toto omezení suverenity v případí, e selhává v povinnostech, které mu ukládá evropské právo, k jejich plníní se zavázal.</w:t>
        <w:br/>
        <w:t>Na druhou stranu já si myslím, e pro členské státy, které mají potíe s ochranou vníjí schengenské hranice, to bude spíe pomoc, ne zátí nebo ohroení jejich suverenity. Nicméní jak jsem říkal, ta debata nepochybní jednoduchá nebude.</w:t>
        <w:br/>
        <w:t>Díkuji za pozornost.</w:t>
        <w:br/>
        <w:t>Předseda Senátu Milan tích:</w:t>
        <w:br/>
        <w:t>Také díkuji. Zpravodaj  přeje si vystoupit? Nepřeje si vystoupit pan senátor Hampl. Take přistoupíme k hlasování.</w:t>
        <w:br/>
        <w:t>V sále je přítomno 73 senátorek a senátorů, kvórum pro přijetí 37. Budeme hlasovat o návrhu, tak, jak jej přednesl pan senátor Václav Hampl, jak je uvedeno i v senátním tisku č. 179/01. Zahajuji hlasování. Kdo souhlasí, stiskne tlačítko ANO a zvedne ruku. Kdo je proti tomuto návrhu, stiskne tlačítko NE a zvedne ruku. Díkuji.</w:t>
        <w:br/>
        <w:t>Hlasování č. 6</w:t>
        <w:br/>
        <w:t>, registrováno 73, kvórum 37, pro návrh 58, proti nikdo.</w:t>
        <w:br/>
        <w:t>Návrh byl schválen. Projednávání tohoto bodu je ukončeno. Díkuji předkladateli i zpravodaji. A my se v řízení schůze vystřídáme.</w:t>
        <w:br/>
        <w:t>1. místopředseda Senátu Přemysl Sobotka:</w:t>
        <w:br/>
        <w:t>Dalím bodem je</w:t>
        <w:br/>
        <w:t>Unie kapitálových trhů</w:t>
        <w:br/>
        <w:t>Tisk EU č.</w:t>
        <w:br/>
        <w:t>N 040/10</w:t>
        <w:br/>
        <w:t>Tisk EU č.</w:t>
        <w:br/>
        <w:t>N 041/10</w:t>
        <w:br/>
        <w:t>Tisk EU č.</w:t>
        <w:br/>
        <w:t>K 042/10</w:t>
        <w:br/>
        <w:t>(Předsedající schůze uvedl - dle schváleného pořadu - patný název třetího bodu pořadu.)</w:t>
        <w:br/>
        <w:t>Máme to jako tisk K 026/10 a K 026/10/01. Poprosil bych pana ministra financí Andreje Babie, aby nás seznámil s tímto materiálem.</w:t>
        <w:br/>
        <w:t>Místopředseda vlády a ministr financí ČR Andrej Babi:</w:t>
        <w:br/>
        <w:t>Díkuji za slovo. Dobrý den, dovolte mi, abych vám popřál v novém roce hlavní zdraví a rodinnou pohodu. Chtíl bych vás informovat a struční uvést materiál ohlední Unie kapitálových trhů, zahrnující tři senátní tisky týkající se návrhu nařízení o sekuritizaci a souvisejícího návrhu novely nařízení o kapitálových poadavcích bank a dále Akčního plánu Evropské komise při vytváření Unie kapitálových trhů.</w:t>
        <w:br/>
        <w:t>Evropská komise zveřejnila vechny tři dokumenty 30. září 2015.</w:t>
        <w:br/>
        <w:t>Nejdřív mi dovolte, abych se soustředil na problematiku sekuritizace. Sekuritizace se pouívá k vyvedení úvírů z rozvahy bank a jejich předprodej investorům v podobí cenných papírů. Evropská komise navrhuje úpravu podmínek pro sekuritizaci v jednom právním předpise pro celý finanční trh, na rozdíl od současné úpravy v sektorových předpisech. Dále se navrhuje zavedení evropské značky pro kvalitní sekuritizaci, tzv. STS sekuritizaci, co je zkratka anglického označení  jednoduchá, transparentní a standardizovaná sekuritizace. Tento způsob sekuritizace by míl být méní rizikový. Monost vyuít označení STS je čistí dobrovolná. Její vyuívání vak má být podpořeno poadavky na kapitál bank, investujících do tohoto druhu sekuritizaci. Jak je navrhováno v související novele nařízení o kapitálových poadavcích bank. Obdobná zmína má být pozdíji navrena i ve vztahu k pojiovnám. Přesné parametry této zmíny ale nejsou v této chvíli známy, budou jetí předmítem diskusí.</w:t>
        <w:br/>
        <w:t>Cílem návrhu je oivit evropský trh se sekuritizací. Návrh vychází z doporučení basilejského výboru ve vztahu k sekuritizaci a z doporučení evropského orgánu pro bankovnictví ve vztahu k STS sekuritizaci. Problém sekuritizace není pro ČR příli důleitý, protoe české banky mají dostatek likvidity, sekuritizaci tak nevyuívají. Přesto se můe jednat s ohledem na nízké úrokové sazby o zajímavou investiční příleitost, kterou české finanční instituce mohou, ale nemusí v budoucnu vyuít. Sekuritizace není určena pro drobné investory, nemíla by jinak ohrozit jejich vklady.</w:t>
        <w:br/>
        <w:t>Nyní mi dovolte uvést Akční plán Evropské komise pro vytváření Unie kapitálových trhů. Podle Evropské komise nejsou evropské kapitálové trhy dostateční rozvinuté a propojené, a to zejména v porovnání s americkým trhem. Unie kapitálových trhů je projektem pro vech 28 členských států, jejich cílem je zejména nabídnout alternativu tradičnímu bankovnímu financování reálné ekonomiky. Toho má být dosaeno zejména lepím propojením kapitálových trhů EU, a to do roku 2019.</w:t>
        <w:br/>
        <w:t>Akční plán se zamířuje na následujících 6 hlavních oblastí. První oblastí je oblast financování inovací začínajících podniků, malých a středních podniků, a nekótovaných společností. Druhou oblastí je zlepení přístupu podniků k financování prostřednictvím kapitálového trhu. Třetí oblastí je podpora financování dlouhodobých investic, investic do infrastruktury, investic do udritelného rozvoje. Čtvrtou oblastí je podpora investování institucionálních drobných investorů na kapitálovém trhu. Pátou oblastí je posílení kapacity bank pro financování reálné ekonomiky. A poslední, estou oblastí je usnadníní přeshraničních investic.</w:t>
        <w:br/>
        <w:t>ČR obecní vítá iniciativu Unie kapitálových trhů a podporuje ji. Silní podporujeme přístup Komise, kdy hovoří o nutnosti vytvořit kapitálové trhy pro vech 28 členských států, tedy tak, aby výhody z tohoto projektu neplynuly pouze pro velká finanční centra s rozvinutými kapitálovými trhy. Vítáme, e se Komise chce zamířit na postupné odstraňování překáek prostřednictvím iniciativ vzelých ze strany trhu.</w:t>
        <w:br/>
        <w:t>Rámcová pozice ČR k problematice Unie kapitálových trhů byly projednány výborem Senátem VHZD dne 1. prosince 2015 a výborem Senátu VEU dne 9. prosince 2015. Ministerstvo financí se ztotoňuje s obsahem 131. usnesení VHZD Senátu.</w:t>
        <w:br/>
        <w:t>Díkuji za pozornost.</w:t>
        <w:br/>
        <w:t>1. místopředseda Senátu Přemysl Sobotka:</w:t>
        <w:br/>
        <w:t>Díkuji, pane ministře. Posaïte se ke stolku zpravodajů.</w:t>
        <w:br/>
        <w:t>Já se vám vem omlouvám, protoe jsem to tady míl přeházené, pan ministr jel podle programu a uvedl nám bod, který se nazývá Unie kapitálových trhů, co máme jako tisky N 040/10, N 041/10, K 042/10 a N 040/10/01, N 041/10/01 a K  042/10/01. Take to původní moje avízo bodu patřilo a k tomu dalímu bodu.</w:t>
        <w:br/>
        <w:t>Výborem, který projednal tyto tisky, je VEU. Přijal usnesení, které máme jako tisky N 040/10/02, N 041/10/02, K 042/10/02. Zpravodajem je pan senátor Lumír Aschenbrenner. Zastoupí ho pan senátor Ludík Jenita. Máte slovo.</w:t>
        <w:br/>
        <w:t>Senátor Ludík Jenita:</w:t>
        <w:br/>
        <w:t>Díkuji, váený pane předsedající, váený pane ministře, kolegyní, kolegové. Pan ministr tady prakticky řekl ve k tomuto bodu. Já jen doplním níkolika vítami, co je hlavním argumentem pro vytvoření Unie kapitálových trhů. Je to relativní nerozvinutost kapitálových trhů v EU a příliná závislost na dluhovém financování prostřednictvím bank.</w:t>
        <w:br/>
        <w:t>Fungující a efektivní kapitálové trhy by mohly plnit funkci vhodného doplňku k tomuto úvírovému kanálu, rozířily by tak v podstatí monosti financování pro podniky a zároveň by mohly podpořit stabilitu finančního systému.</w:t>
        <w:br/>
        <w:t>Unie kapitálových trhů by tedy mohla přispít k rovnomírníjímu rozloení rizika mezi různé segmenty finančního trhu. Rovní by kapitálové trhy mohly představovat alternativní zdroj financování pro podniky v situaci, kdy banky zmrazí či výrazní omezí své úvírové aktivity.</w:t>
        <w:br/>
        <w:t>ČR, jak u bylo řečeno, patří do skupiny zemí s méní rozvinutým kapitálovým trhem. Ná finanční trh je zcela dominantní tvořen bankami. Tyto instituce jsou dobře kapitáloví vybaveny, vítina z nich udruje stabilní ziskovost i v současném období nízkých úrokových sazeb.</w:t>
        <w:br/>
        <w:t>Bylo také řečeno, e v ČR v současné dobí sekuritizace nepředstavuje z pohledu aktivit vysokou prioritu. Vzhledem k tomu, e nejsme asi finanční odborníci vichni, pořád tady padá slovo sekuritizace, tak troku cítím potřebu vysvítlit toto slovo.</w:t>
        <w:br/>
        <w:t>Sekuritizací se rozumíjí transakce, které umoňují vířiteli nebo původcům aktiv, co jsou obvykle úvírové instituce, banky, refinancovat soubor úvírů nebo aktiv, to znamená hypoték úvírů, prostřednictvím jejich transformace na cenné papíry. To znamená, e vydají cenné papíry, které jsou potom prodávány a tím pádem se refinancují. Vířitel nebo původce uspořádá portfolio do různých kategorií rizika, které jsou přizpůsobeny zájmům investorů pokud jde o výi rizika, potamo zisku.</w:t>
        <w:br/>
        <w:t>Jenom tedy, aby bylo jasné, co je to sekuritizace.</w:t>
        <w:br/>
        <w:t>Výbor pro záleitosti Evropské unie na své 20. schůzi 9. prosince 2015 navrhl usnesení, které vychází i z pozic vlády. Vyádali jsme si stanovisko výboru pro hospodářství, zemídílství a dopravu. Toto usnesení s tímto stanoviskem zcela koresponduje, a ádám vás, abyste ho následní ve svém hlasování podpořili. Díkuji.</w:t>
        <w:br/>
        <w:t>1. místopředseda Senátu Přemysl Sobotka:</w:t>
        <w:br/>
        <w:t>Díkuji, posaïte se ke stolku zpravodajů. Dalím výborem byl výbor pro hospodářství, zemídílství a dopravu, zpravodajem je pan senátor Libor Michálek, který má slovo.</w:t>
        <w:br/>
        <w:t>Senátor Libor Michálek:</w:t>
        <w:br/>
        <w:t>Díkuji za slovo. Váený pane předsedající, váené kolegyní, váení kolegové, vzhledem k tomu, e u tady klíčové závíry doporučení a informace zazníly, jenom doplňující komentář ke třem navrhovaným usnesením, která jsou obsaena v příloze usnesení výboru pro hospodářství, zemídílství a dopravu, resp. ke 131. usnesení, a v příloze v bodí 9, 10 a 11 jsou určitá doporučení a vycházejí z toho, jak tady zaznílo, tato sekuritizace se bude týkat předevím tzv. kvalifikovaných investorů, penzijních fondů, pojioven apod., fondu kolektivního investování, tak samozřejmí přenos rizika na bíné investory moný je a dokumenty, které dnes projednáváme, tuto problematiku dostateční neoetřují. Proto se navrhuje, aby byla posílena informační povinnost pokud sekuritizované nástroje nakoupí přímo penzijní fond nebo jiná finanční instituce, která přenáí rizika i na retailové investory. Stejní tak vzhledem k tomu, e je určitý ústup od toho, aby primární odpovídnost  nesly ratingové agentury, a tato odpovídnost se přenáí na různá tzv. "espévéčka", to znamená subjekty, do kterých se vlastní převáí případné problematické úvíry, tak, jak je uvedeno tady v doporučení, je třeba se zabývat tím, aby tyto povinnosti byly jednoznační stanoveny a aby vlastní i kapitálové přimířenost subjektů, na které se povinnost přenáí, byla řeena. A to samé se vlastní týká posledního bodu, je zpřesníní vymezení níkterých pojmů, které se v návrzích objevují, protoe se jedná předevím o anglosaské pojmy, které nemají vdycky svoji adekvátní terminologii v národních předpisech. Díkuji za pozornost.</w:t>
        <w:br/>
        <w:t>1. místopředseda Senátu Přemysl Sobotka:</w:t>
        <w:br/>
        <w:t>Díkuji. Otevírám rozpravu. Do rozpravy se nikdo nehlásí, take se ptám pana ministra, jestli se chce vyjádřit ke zpravodajským zprávám. Nechce, nepředpokládám tedy, e by se chtíl vyjádřit garanční zpravodaj.</w:t>
        <w:br/>
        <w:t>Máme před sebou jediný návrh, , a to ten, jak ho máte jako 130. usnesení výboru pro záleitosti Evropské unie, a o tom budeme po znílce hlasovat.</w:t>
        <w:br/>
        <w:t>Zahajuji hlasování o usnesení. Kdo je pro, stiskne tlačítko ANO a zvedne ruku. Kdo je proti, stiskne tlačítko NE a zvedne ruku.</w:t>
        <w:br/>
        <w:t>Hlasování č. 7</w:t>
        <w:br/>
        <w:t>ukončeno, registrováno 72, kvorum 37, pro 58, proti nikdo. Návrh byl schválen a končím projednávání tohoto bodu.</w:t>
        <w:br/>
        <w:t>A jsme u bodu, který jsem ji omylem avizoval, a to je</w:t>
        <w:br/>
        <w:t>Sdílení Komise Evropskému parlamentu a Radí Spravedlivý a efektivní systém daní z příjmů právnických osob v Evropské unii: pít klíčových oblastí, kde je třeba jednat</w:t>
        <w:br/>
        <w:t>Tisk EU č.</w:t>
        <w:br/>
        <w:t>K 026/10</w:t>
        <w:br/>
        <w:t>Máme to jako tisky K 26/10 a K 26/10/1. A poprosím znovu pana ministra financí Andreje Babie, aby nás seznámil s tímto materiálem.</w:t>
        <w:br/>
        <w:t>Místopředseda vlády a ministr financí ČR Andrej Babi:</w:t>
        <w:br/>
        <w:t>Díkuji za slovo. Váený pane předsedající, váené dámy, váení pánové, dovolte mi, abych struční uvedl tzv. Akční plán, kterým je Sdílení Komise Evropskému parlamentu a Radí Spravedlivý a efektivní systém daní z příjmů právnických osob v Evropské unii.</w:t>
        <w:br/>
        <w:t>Akční plán byl projednán výborem pro hospodářství, zemídílství a dopravu dne 1. prosince 2015 a výborem pro záleitosti Evropské unie dne 9. prosince 2015.</w:t>
        <w:br/>
        <w:t>Akční plán, který byl Komisí předloen dne 17. června 2015, navazuje na fakt, e Evropská komise si ji v roce 2012 stanovila jako cíl boj proti daňovým únikům a vyhýbání se daňovým povinnostem. Obdobné iniciativy boje proti daňovým únikům a podvodům se vedly i v OECD, které se s tími v Evropské unii prolínají, nicméní mají pouze charakter doporučení a je tak ponecháno na státech, zda a v jakém rozsahu či formí je budou implementovat.</w:t>
        <w:br/>
        <w:t>V předloeném Akčním plánu se stanovují návrhy na opatření jak legislativní, tak i nelegislativní povahy. Jedná se o následujících pít klíčových oblastí, v nich hodlá Komise podniknout dalí kroky:</w:t>
        <w:br/>
        <w:t>Za prvé Akční plán stanoví návrhy dalího postupu v projektu společného konsolidovaného základu daní z příjmů právnických osob, tzv. CCTD. Zde komise navrhuje odstoupit pro tuto chvíli od tzv. konsolidace, kde není reální zhodnocen mechanismus a rozdílování konsolidovaného základu mezi členské státy. Z tohoto důvodu bude formální projekt CCTD dle aktuálních informací staen a místo níj bude předloen projekt CCTD, ve kterém bude absentovat prvek konsolidace, tedy jedno z písmen C. Konsolidací bylo míníno, e by se namísto výbíru korporátní daní na národních úrovních vybírala toliko jedna evropská korporátní daň, její výnos by se následní administrativní dílil dle předem daného vzorce. Dříve navrhovaný vzorec vak byl pro řadu států včetní České republiky nevýhodný a nepřijatelný. Noví by tedy míla být pouze sjednocena pravidla pro stanovení základu daní z příjmů právnických osob napříč Evropskou unií, co by mílo omezit neádoucí daňové plánování zaloené na rozdílných parametrech v národních daňových úpravách.</w:t>
        <w:br/>
        <w:t>Dalí zmínou oproti předchozímu návrhu je, e návrh CCTD nebude pro poplatníky volitelnou moností, ale bude povinný.</w:t>
        <w:br/>
        <w:t>Ke zmínám týkajícím se vyputíní prvku konsolidace a povinného zavedení pravidel CCTD máme dlouhodobí kladný postoj.</w:t>
        <w:br/>
        <w:t>Vedle projektu CCTD je vhodné zmínit, e zároveň s ním byl předloen tzv. anti-BEPS smírnice, tj. smírnice proti přesunům zisku mezi jednotlivými jurisdikcemi, která navazuje na projekt BEPS realizovaný v rámci OECD.</w:t>
        <w:br/>
        <w:t>Za druhé, Akční plán deklaruje snahu sjednotit místo efektivního zdaníní s místem, kdy jsou vytvářeny zisky. Tím se má zabránit účelovým a ryze daňoví motivovaným přesunům zisků do států, kde budou zdaňovány méní.</w:t>
        <w:br/>
        <w:t>Tuto snahu obecní podporujeme jako jeden ze základních principů, na kterých jsou postaveny daní z příjmů, tj. zdaňování reální vzniklých příjmů, a to v místí, kde tyto příjmy skuteční vznikly.</w:t>
        <w:br/>
        <w:t>Ta třetí. Akční plán stanoví snahu o zlepení daňového prostředí pro podniky, a to například prostřednictvím zlepení mechanismů řeení sporů týkajících se dvojitého zdaníní.</w:t>
        <w:br/>
        <w:t>Komise navrhne do léta 2016 zlepení současných mechanismů pro řeení sporu a zamezení dvojímu zdaníní v EU. Cílem je vytvořit koordinovaný přístup EU k řeení sporů s jasníjími pravidly a přísníjími časovými lhůtami. Toto zjednoduení řeení případů dvojího zdaníní vnímáme jako významný prvek reformy systému, který má pomoci vyváit zavedení dodatečných opatření proti daňovým únikům a na ochranu daňového základu.</w:t>
        <w:br/>
        <w:t>Za čtvrté. Akční plán usiluje o pokročení v otázkách daňové transparentnosti. Komise posoudí, zda by míly být zavedeny dalí povinnosti zveřejňovat níkteré informace týkající se daní zl příjmů právnických osob, tzv. Country by Country Reporting.</w:t>
        <w:br/>
        <w:t>Společní s tímto Akčním plánem zahajuje Komise veřejnou konzultaci o dalích monostech postupu v této oblasti. V naem postoji zohledníme výsledky veřejné konzultace provádíné Evropskou komisí, které jsou očekávány na počátku roku 2016.</w:t>
        <w:br/>
        <w:t>Ve vztahu spolupráce mezi daňovými správami z různých zemí se v současné dobí rovní připravuje monost implementace této výmíny ve formí popsané v závírečné zpráví sekretariátu OECD k akci 13 projektů BEPS, s tím, e definitivní rozhodnutí o realizaci takové implementace závisí na počtu ostatních jurisdikcí ochotných takovou výmínu provádít.</w:t>
        <w:br/>
        <w:t>Za páté. Akční plán vyzývá ke zlepení stávajících nástrojů pro koordinaci členských států v oblasti daní, a to zlepením koordinace členských států v otázce daňových auditů. V této oblasti jsme připraveni se podílet na dalí práci v této oblasti s cílem určit, jak dosáhnout strategičtíjího přístupu ke kontrole a auditům přeshraničních transakcí, a to při respektování domácích standardů daňového procesu.</w:t>
        <w:br/>
        <w:t>Dále je v rámci zlepování stávajících nástrojů koordinace Evropskou komisí navrena reforma skupiny pro kodex chování zdaníní podniků. Obecní lze k problematice obsaené v předloeném Akčním plánu, tj. boje proti daňovým únikům a podvodům, to znamená, e se rovní jedná o jednu z priorit ministerstva financí i vlády České republiky. Z tohoto důvodu vnímáme Akční plán pozitivní. Pozice k tímto projektům jsou vak vdy formulovány tak, aby nedovolily neádoucí zásahy do fiskální suverenity České republiky. Díkuji vám za pozornost.</w:t>
        <w:br/>
        <w:t>1. místopředseda Senátu Přemysl Sobotka:</w:t>
        <w:br/>
        <w:t>Díkuji, pane ministře. Tyto tisky projednal výbor pro záleitosti Evropské unie. Usnesení má č. K 26/10/02. Zpravodajem je pan senátor Lumír Aschenbrenner, který je vak omluven a zastoupí ho opít pan senátor Ludík Jenita. Máte slovo.</w:t>
        <w:br/>
        <w:t>Senátor Ludík Jenita:</w:t>
        <w:br/>
        <w:t>Díkuji vám. Pane místopředsedo, pane ministře, váené kolegyní a kolegové, pan ministr opít řekl prakticky ve a já v úvodu bych jenom jetí dodal vlastní proč se k tomuto přistupuje.</w:t>
        <w:br/>
        <w:t>Současná pravidla pro zdaňování právnických osob ji neodpovídají novodobé situaci, příjem právnických osob se daní uvnitř státu, ale hospodářské prostředí je stále globalizovaníjí, mobilníjí a stále více se přesouvá do digitální sféry. Podnikatelské modely a korporátní struktury nabyly na sloitosti, co jim usnadňuje přesouvání zisků. Je proto stále obtíníjí určit, v které zemi má být příjem nadnárodní společnosti zdaňován. Níkteré společnosti této situace zneuívají k umílému přesouvání zisků do jurisdikcí s nejniími daními a k minimalizaci svých celkových daní. Skutečnost, e níkteré nadnárodní ziskové společnosti zjevní platí v pomíru ke svému příjmu velmi nízkou daň, zatímco na mnoho lidí silní dolehla přísná fiskální politika, vyvolávala nespokojenost veřejnosti. Tento pociovaný nedostatek spravedlnosti ohrouje společenskou smlouvu mezi státy a jejich občany a můe dokonce ovlivnit celkové dodrování daňových předpisů.</w:t>
        <w:br/>
        <w:t>K tomu, aby se dalo agresivnímu daňovému plánování lépe zabránit, je naléhaví nutné se k takovému zneuívání daní z příjmu právnických osob postavit a přehodnotit související pravidla.</w:t>
        <w:br/>
        <w:t>Koexistence 28 různých daňových systémů na jednom integrovaném trhu míla za následek kromí jiného silnou daňovou soutí mezi členskými státy. V důsledku toho členské státy postupní sniovaly sazby daní z příjmů právnických osob s cílem chránit domácí daňovou základnu a přilákat zahraniční investice.</w:t>
        <w:br/>
        <w:t>Co se týče cílů této aktivity, tíchto cílů je níkolik, ale určití velmi důleité je obnovení vazby mezi místem zdaníní a místem výkonu hospodářské činnosti a samozřejmí také zajitíní efektivního zdaníní v místí, kde byl zisk vytvořen.</w:t>
        <w:br/>
        <w:t>Co se týče České republiky, Česká republika vnímá předloení Akčního plánu Komise pozitivní. Oceňuje zejména skutečnost, e navrhovaná opatření jsou zamířena nejen na potírání daňových úniků a ochranu daňového základu, ale také na zlepování podnikatelského prostředí v Evropské unii a posilování spolupráce.</w:t>
        <w:br/>
        <w:t>Otázky, které komise řeí a cíle, které sleduje, velmi korespondují s prioritami České republiky a je nutné jim vínovat náleitou pozornost.</w:t>
        <w:br/>
        <w:t>Závírem bych jetí dodal, e tento Akční plán vymezuje hlavní oblasti činnosti, a to jak v nejblií budoucnosti, tak i ve střednídobém a dlouhodobém horizontu. A důleité je dodat, e součástí této agendy není harmonizace sazeb daní. Cílem je koordinovat daňové systémy členských států tak, aby dokázaly lépe čelit agresivnímu daňovému plánování.</w:t>
        <w:br/>
        <w:t>131. usnesení výboru pro záleitosti Evropské unie ze dne 9. prosince opít koresponduje se stanoviskem výboru pro hospodářství, zemídílství a dopravu. A opít vás ádám, abyste k tomuto usnesení dali souhlas. Díkuji.</w:t>
        <w:br/>
        <w:t>1. místopředseda Senátu Přemysl Sobotka:</w:t>
        <w:br/>
        <w:t>Díkuji. Tímito materiály se zabýval také výbor pro hospodářství, zemídílství a dopravu. Zpravodajem je pan senátor Pavel tohl. Pane kolego, máte slovo.</w:t>
        <w:br/>
        <w:t>Senátor Pavel tohl:</w:t>
        <w:br/>
        <w:t>Váený pane předsedající, váený pane ministře, váené kolegyní a kolegové, chtíl bych vás seznámit s usnesením výboru pro hospodářství, zemídílství a dopravu k tomuto dokumentu Komise Evropskému parlamentu.</w:t>
        <w:br/>
        <w:t>A jetí, ne přečtu usnesení hospodářského výboru, řekl bych tady jednu či dví víty, protoe ve vystoupeních předřečníků u tady vlastní vechno bylo uvedeno. Je to více méní deklarace pro boj proti daňovým podvodům, proti zneuívání daňových předpisů, protoe s touto vící vlastní bojuje celá Evropská unie a e Česká republika se přihlauje k tomuto boji proti zneuívání daňových předpisů, ke spravedlivíjímu, transparentníjímu výbíru daní.</w:t>
        <w:br/>
        <w:t>Tolik snad jenom na úvod.</w:t>
        <w:br/>
        <w:t>A nyní vás chci seznámit s usnesením hospodářského výboru:</w:t>
        <w:br/>
        <w:t>V návaznosti na usnesení č. 82 výboru pro záleitosti Evropské unie, po úvodním sloví zástupce gestora Simony Hornochové, námístkyní ministra financí České republiky, po zpravodajské zpráví senátora Pavla tohla a po rozpraví výbor</w:t>
        <w:br/>
        <w:t>I. projednal toto Sdílení Komise Evropskému parlamentu,</w:t>
        <w:br/>
        <w:t>II. zaujal stanovisko, které je přílohou k tomuto usnesení,</w:t>
        <w:br/>
        <w:t>III. určil zpravodajem výboru pro jednání na schůzi Senátu senátora Pavla Stohla,</w:t>
        <w:br/>
        <w:t>IV. povířil předsedu výboru senátora Jana Hajdu, aby předloil toto usnesení předsedovi výboru pro záleitosti Evropské unie Senátu.</w:t>
        <w:br/>
        <w:t>Díkuji.</w:t>
        <w:br/>
        <w:t>1. místopředseda Senátu Přemysl Sobotka:</w:t>
        <w:br/>
        <w:t>Já také díkuji. Otevírám rozpravu. Do rozpravy se hlásí pan senátor Zdeník Besta.</w:t>
        <w:br/>
        <w:t>Senátor Zdeník Besta:</w:t>
        <w:br/>
        <w:t>Díkuji za slovo, pane místopředsedo. Váený pane ministře, váené senátorky a senátoři, chci se jenom krátce vyjádřit k tomuto evropskému tisku K 26, kterým je Sdílení s příznačným názvem: Spravedlivý la efektivní systém daní z příjmů právnických osob v Evropské unii  pít klíčových oblastí, kde je třeba jednat.</w:t>
        <w:br/>
        <w:t>Mnohé z nás evropské tisky nezajímají a jejich projednávání máme za ztrátu vzácného senátorského času. Myslím, e to tak není. Zdánliví nezáivný materiál, který bude na základí tohoto Sdílení diskutován, a snad skončí jako nařízení, podle kterého se budou řídit jednotlivé státy Evropské unie, je velice důleitý v tom, e chce sjednotit systém daní a dosáhnout spravedlivíjího a efektivního zdaníní a účinní zabránit vyhýbání se daňovým povinnostem.</w:t>
        <w:br/>
        <w:t>Jako důleitou vidím snahu, zejména o společný konsolidovaný základ daní a řeení pro přesouvání zisku právnických osob z jednotlivých zemí. Odhady přesuny zisku nadnárodní společnosti z naí republiky jsou  to se lií. Jsou od 40 mld. a do 160 mld. roční. To jsou potom prostředky, které chybí na domácím, investičním, kapitálovém a finančním trhu.</w:t>
        <w:br/>
        <w:t>S tím souvisí dalí bod k diskusi EU. To je zajitíní efektivního zdaníní v místí, kde byl vytvořen, co je vlastní překákou pro zdaníní v místí sídel firem, tzv.matek, kde zisk potom odtéká. Myslím, e z tohoto pohledu je chvályhodné a chvályhodná i snaha naí koaliční vlády a ministra financí udílat pořádek v současném daňovém systému. A je to ji formou elektronických pokladen nebo hláení, či dalími opatření. Bohuel tato snaha, jak vidíme, je ze strany opozice bojkotována a obstruována.</w:t>
        <w:br/>
        <w:t>Jakkoliv se zdá, e tato nae opatření s předmítným projednávaným evropským tiskem nesouvisí, přesto v konečném důsledku to přispíje k lepímu a spravedlivíjímu výtíku daní, sniování schodku státního rozpočtu a zadluení. Proto si myslím, e pro tento materiál v duchu usnesení, jak ji bylo řečeno, výboru pro záleitosti EU i hospodářského výboru, můeme bez obav hlasovat.</w:t>
        <w:br/>
        <w:t>Díkuji.</w:t>
        <w:br/>
        <w:t>1. místopředseda Senátu Přemysl Sobotka:</w:t>
        <w:br/>
        <w:t>Díkuji. Pan senátor Martin Tesařík má slovo.</w:t>
        <w:br/>
        <w:t>Senátor Martin Tesařík:</w:t>
        <w:br/>
        <w:t>Díkuji za udílení slova. Váený pane místopředsedo, pane ministře, kolegyní, kolegové. V duchu předchozího vystoupení naeho kolegy Besty bych se také rád vyjádřil k tomuto materiálu.</w:t>
        <w:br/>
        <w:t>Já jsem velmi poslouchal předevím obí dví vystoupení. Jak předkladatele za ministerstvo financí, pana ministra, tak kolegu Bestu. Kdy si uvídomíme, e hovořil o bankách, e hovořil o automobilovém průmyslu, e hovořil o obchodních řetízcích a e v diskusi jsme zaslechli, e cílem tohoto materiálu je posílit vazbu mezi místem zdaníní a místem vzniku tíchto hodnot a v rámci Evropy koordinovat tyto daňové systémy, tak si myslím, e je nabíledni, e tento tisk je pro ČR velmi významný.</w:t>
        <w:br/>
        <w:t>Určití ho podpořím. A protoe mé vystoupení mílo být velmi krátké, tak bych ho zakončil pouze dotazem na pana ministra  zda-li Ministerstvo financí má níjakou analýzu, kterých nadnárodních společností by se tady tento tisk v budoucnosti týkal a v jakém rozsahu by případní přijetí navrhovaných zmín, jaký by míl dopad, řekníme, do finanční výtínosti daní, které by mohly v budoucnosti zůstat v ČR. Kdy by se posílil princip vazby mezi místem zdaníní a místem vzniku tíchto hodnot.</w:t>
        <w:br/>
        <w:t>Díkuji.</w:t>
        <w:br/>
        <w:t>1. místopředseda Senátu Přemysl Sobotka:</w:t>
        <w:br/>
        <w:t>Díkuji. Pan senátor Jiří Čunek má slovo.</w:t>
        <w:br/>
        <w:t>Senátor Jiří Čunek:</w:t>
        <w:br/>
        <w:t>Váený pane místopředsedo, pane ministře, váené kolegyní, kolegové. Já mám na pana ministra jediný dotaz, a to  pokud Česká republika v novém projektovém období jistí také, ale i svými vlastními projekty bude podporovat a předevím svými vlastními penízi bude podporovat zahraniční investory v ČR, zda česká vláda uvauje o tom, e by s tímito investory také diskutovala o tom, kde oni skuteční danit chtíjí. Kde daní budou odvádít, protoe u nadnárodních společností je to vítinou jejich rozhodnutí. Tedy rozhodnutí holdingu a v tomto případí se domnívám, e by bylo dobře tuto diskusi s nimi minimální vést, pokud oni dostávají níjaký benefit od ČR.</w:t>
        <w:br/>
        <w:t>Díkuji.</w:t>
        <w:br/>
        <w:t>1. místopředseda Senátu Přemysl Sobotka:</w:t>
        <w:br/>
        <w:t>Díkuji. Pan senátor Václav Hampl má slovo.</w:t>
        <w:br/>
        <w:t>Senátor Václav Hampl:</w:t>
        <w:br/>
        <w:t>Díkuji za slovo. Kolegyní a kolegové, váený pane předsedající, váený pane ministře. Já jenom jsem chtíl jednu poznámku. Já jsem také v evropském výboru hlasoval pro toto navrené usnesení a jsem připraven pro níj hlasovat i teï. Jenom musím říct, e tak, jak jsem materiál četl a tak jak ho vnímám, a tak jak je formulován návrh usnesení, tak to není myleno jako podpora dopředu, jako jakýsi příslib podpory k takovým vícem, jako je třeba elektronická evidence treb.</w:t>
        <w:br/>
        <w:t>Pokud by to bylo takto vnímáno, tak bych pro takovéto usnesení nehlasoval. Take bych potřeboval jenom ubezpečení, jestli to vnímám správní, e nejde o konkrétní podporu této iniciativy.</w:t>
        <w:br/>
        <w:t>Díkuji.</w:t>
        <w:br/>
        <w:t>1. místopředseda Senátu Přemysl Sobotka:</w:t>
        <w:br/>
        <w:t>Díkuji. Nikdo dalí se nehlásí. Rozpravu končím. Pane ministře, jestli se chcete vyjádřit. Chcete, tak máte mikrofon.</w:t>
        <w:br/>
        <w:t>Místopředseda vlády a ministr financí ČR Andrej Babi:</w:t>
        <w:br/>
        <w:t>Díkuji za slovo. Já bych chtíl ubezpečit předřečníka, e skuteční to s EET nemá nic společného. Prosím vás, EET je způsob vykazování treb. A ten se vykazuje buï registračními pokladnami...Nevím, jaký vy jste poslanec... (Poznámka: Má na mysli označení "senátor"), z pravicové či levicové. Ale pravicové  védsko to zavedlo v 2007. Nebo Slováci to zavedli v 1996. Oslaví dvacet let registračních pokladen.</w:t>
        <w:br/>
        <w:t>My jsme poslední zemí v Evropí, která v podstatí se tváří, e tady není 160 mld. edé ekonomiky a vlastní sami si leme do kapsy a říkáme, není tady edá ekonomika. Ale Český statistický úřad říká 160 miliard. Take to je níco úplní jiného. A EET je jenom technologický způsob přenosu dat. Ale já tady nechci mluvit o EET.</w:t>
        <w:br/>
        <w:t>Tady jde o to skuteční, aby v EU právnické osoby platily daň v místí podnikání a hlavní aby byl sjednocen základ daní. Ano. A my tady samozřejmí máme problém. Tady předřečník mluvil o tom, e odcházejí peníze z naí zemí. Ano, odcházejí, protoe níkdo tady zainvestoval. Máme tady 6 000 nímeckých firem, např., které tady zainvestovaly. Zamístnávají lidi, odvádíjí sociální, zdravotní a platí daň z příjmu právnických osob, kterou minulý rok jsme vybrali o 11 mld. více. A to je normální a to je vude.</w:t>
        <w:br/>
        <w:t>A potom, kdy zaplatí daň  a teï je samozřejmí otázka, z jakého základu platí daň. Nae finanční správa, pod mým vedením se soustředí hlavní na optimalizaci daní. To znamená, díváme se, jestli jejich matky nefakturují níjaký management zbyteční nebo licence. Nebo nepřimířené vysoké úroky, a tím vlastní oni sniují základ daní a sniují příjem naeho rozpočtu. To jsou tzv. "transfer ceny".</w:t>
        <w:br/>
        <w:t>Ale to díláme samozřejmí bez ohledu na to, co EU říká nebo neříká. Teï jde o to, abychom si sjednotili základy a také abychom si řekli, které jurisdikce mají níjaké výjimky nebo se chovají jiným způsobem. Můeme se paradoxní  předseda Evropské komise je níjaký bývalý ministr financí v Lucembursku. Můeme se vrátit na Lux Lix, a můeme se bavit o "bévéčkách". Jestli nai podnikatelé, velcí podnikatelé vlastní "bévéčka" v Holandsku. Proč je mají? No, proto, aby optimalizovali daň u pro sebe. Protoe, kdy níkdo vlastní firmu v Čechách, zaplatí daní a pokud si chce vzít zisk, a ne jako právnická osoba, ale jako fyzická osoba, musí zaplatit jetí 15 %. No, a to veobecní se moc neplatí. Take máme 15 tisíc offshore, za kterými stojí četí podnikatelé. Ty to asi dílají proto, sice oni tvrdí, e mají obavy z naeho právního prostředí. Zatím se neznárodňuje, doufejme, ani nebude. Tak to optimalizují. Tento přístup je samozřejmí o sjednocení daní. Tady bylo vzpomínáno, e odchází 40, 60 miliard. Ne, odchází asi 250 miliard.</w:t>
        <w:br/>
        <w:t>Ale ty miliardy odchází poté, co ti zahraniční investoři je tady zdanili. To znamená  nadnárodní řetízce, banky atd. Víme, kdo tady ze zahraničí investoval. My jsme rádi, e investovali. Taky jim asi nemůeme říct, e teï jim zdaníme i tu dividendu, protoe takto to funguje v celé EU. koda jen, e české firmy, které investují v zahraničí, potom by peníze nevrací domů. Díval jsem se na to před lety, do roku 2013 přilo do České  české firmy ze zahraničí  asi 6 miliard. A odchází tích 250. Take tady jde skuteční o ten základ té daní, aby vechny ty společnosti v rámci EU míly de facto stejná pravidla. Tolik za mí. Já si myslím, e ten investor to dílá proto, protoe to dílá pro zisk. Povauji to za normální, je to standardní. Pro nás je důleité to, e je samozřejmí pro nás nepřijatelné, abychom unifikovali korporátní daň v EU. Protoe to je nae konkurenční výhoda, my máme 19 %, v Nímecku je 30 %. Take proto jsme i atraktivní. Nejen proto, ale i z jiných důvodů. Take tolik za mí z hlediska tích dotazů.</w:t>
        <w:br/>
        <w:t>1. místopředseda Senátu Přemysl Sobotka:</w:t>
        <w:br/>
        <w:t>Díkuji, pane ministře. Pan zpravodaj, senátor Jenita, se také vyjádří.</w:t>
        <w:br/>
        <w:t>Senátor Ludík Jenita:</w:t>
        <w:br/>
        <w:t>Závírem vystoupili tři senátoři, nepadl tady jiný návrh, ne souhlasit s návrhem usnesení VEU. Díkuji.</w:t>
        <w:br/>
        <w:t>1. místopředseda Senátu Přemysl Sobotka:</w:t>
        <w:br/>
        <w:t>A o tom budeme po znílce hlasovat.</w:t>
        <w:br/>
        <w:t>Zahajuji hlasování. Kdo je pro toto usnesení, tlačítko ANO a zvedne ruku. Kdo je proti, tlačítko NE a zvedne ruku.</w:t>
        <w:br/>
        <w:t>Hlasování č. 8</w:t>
        <w:br/>
        <w:t>ukončeno, registrováno 73, kvórum 37, pro 59, proti 2. Návrh byl schválen. Končím projednávání tohoto bodu. Díkuji, pane ministře, i zpravodajům. A my se vystřídáme.</w:t>
        <w:br/>
        <w:t>Místopředseda Senátu Ivo Bárek:</w:t>
        <w:br/>
        <w:t>Milé kolegyní, váení kolegové, budeme pokračovat dalím bodem dnení schůze, a tím je</w:t>
        <w:br/>
        <w:t>Návrh senátního návrhu zákona senátora Zdeňka kromacha a dalích senátorů, kterým se míní zákon č. 262/2006 Sb., zákoník práce, ve zníní pozdíjích předpisů a níkteré dalí zákony</w:t>
        <w:br/>
        <w:t>Tisk č.</w:t>
        <w:br/>
        <w:t>172</w:t>
        <w:br/>
        <w:t>Tento návrh senátního návrhu zákona uvede zástupce navrhovatelů, pan senátor Zdeník kromach, který má práví teï slovo. Prosím, pane místopředsedo.</w:t>
        <w:br/>
        <w:t>Místopředseda Senátu Zdeník kromach:</w:t>
        <w:br/>
        <w:t>Váený pane předsedající, váené paní senátorky, páni senátoři. Tento návrh je reakcí na návrh, který byl předloen skupinou senátorů a senátorek u před více ne rokem. Tento návrh byl projednáván u ve výboru déle ne rok. Vycházíme tedy z toho, e jednak ten původní návrh, který byl dnes staen, je u neaktuální vzhledem k tomu, e mezi tím se zmínila legislativa a mnohé zákony, na které ten návrh zákona navazuje.</w:t>
        <w:br/>
        <w:t>Dále jsme reagovali na diskusi, která probíhla, a to i se sociálními partnery  jak odbory, tak zamístnavateli. Take nebudu tady iroce zdůvodňovat, proč mají být první tři dny nemoci placené. Ale pouze zdůrazním ten rozdíl oproti tomu návrhu, který byl před rokem a který jsme tady u projednávali a který proel tím prvním čtením. A sice rozdíl je v tom, e kromí prvních 3 dnů nemoci placených, a tady zdůrazňuji, je to placeno  první tři dny jsou placeny zamístnavatelem, tedy stejní jako první dva týdny nemocenské náhradou mzdy ve výi 60 %. Vycházíme z diskuse, kde bylo řečeno, e by bylo dobré, kdyby určitá úleva byla i vůči zamístnavatelům. Navrhujeme v tomto návrhu úlevu 0,1 % z odvodů na nemocenské pojitíní. V zásadí pokud jde o státní rozpočet, míli jsme tady před chvilkou pana ministra financí, pokud jde o státní rozpočet, tak výbír nemocenské na nemocenskou je dlouhodobí v přebytku. Take je to vlastní příjem jakoby navíc státního rozpočtu. Dopad do státního rozpočtu tohoto návrhu, tak, jak jej navrhujeme, by byl asi řádoví kolem 1,1  1,2 miliardy korun, co je méní, ne kolik je přebytek výbíru na nemocenské pojitíní, který vlastní je realizován v posledních níkolika letech.</w:t>
        <w:br/>
        <w:t>Čili je to určitá stabilizace toho systému, by určité zvýhodníní tady stále trvá u z dob minulých, kdy byl zaveden tento nový zákon, kdy zamístnavatelé byli výrazní zvýhodníní v odvodu nemocenského pojitíní oproti stavu, který byl před realizací tohoto zákona, kdy nemocenskou vyplácel stát, potamo Česká správa.</w:t>
        <w:br/>
        <w:t>Take poádal bych vás, váené paní senátorky, páni senátoři, abyste tento novelizovaný tisk propustili do dalího čtení, příp. pokud by byly níjaké dalí připomínky, můeme se k tomu vrátit. Ale jsem přesvídčen o tom, e tento tisk reaguje i na tu diskusi, která probíhla v rámci jak pléna Senátu, tak i přísluného výboru Senátu.</w:t>
        <w:br/>
        <w:t>Díkuji za pozornost.</w:t>
        <w:br/>
        <w:t>Místopředseda Senátu Ivo Bárek:</w:t>
        <w:br/>
        <w:t>Také já vám díkuji, pane senátore. Prosím vás, abyste zaujal místo u stolku zpravodajů. Organizační výbor určil zpravodajem pro první čtení senátora Jiřího Voseckého. A já mu nyní udíluji slovo. Prosím, pane senátore.</w:t>
        <w:br/>
        <w:t>Senátor Jiří Vosecký:</w:t>
        <w:br/>
        <w:t>Dobrý den, pane předsedající, dámy a pánové. Já bych pouze doplnil, co předřečník řekl, a to je to, e k tomu senátnímu tisku 20, který byl staen, se udílal seminář, kde byli přítomni v podstatí vichni sociální partneři, byli tam přítomni i zástupci ministerstva financí. A v podstatí vichni se shodli, e by bylo vhodné, aby lidi, kteří pracují, za to, e pracují, nebyli trestáni a v podstatí ty první 3 dny nemoci dostali zaplaceno.</w:t>
        <w:br/>
        <w:t>Podnikatelé a zamístnavatelé řekli  ano, my s tím nemáme problém, ale bylo by vhodné, kdybychom to míli kompenzováno. Předkladatel na tuto výtku slyel, upravil to. A já jaksi s tím teï, jak je to podáno, souhlasím. Pravdou je, e asi bude politikum, jestli to bude 0,1 % nebo jestli to budou 0,2 %, ale to je otázka o tom, abychom se pobavili na výboru. To znamená, e já bych navrhl, aby Senát návrh senátního výboru zákona senátora Zdeňka kromacha a dalích senátorů, kterým se míní zákon č. 262/2006 Sb., zákoník práce, ve zníní pozdíjích předpisů, a níkteré dalí zákony  senátní tisk 127</w:t>
        <w:br/>
        <w:t>a) aby byl přikázán jako garančnímu výboru VZSP,</w:t>
        <w:br/>
        <w:t>b) určuje zpravodajem pro prvního čtení senátora Jiřího Voseckého.</w:t>
        <w:br/>
        <w:t>Díkuji prozatím za pozornost.</w:t>
        <w:br/>
        <w:t>Místopředseda Senátu Ivo Bárek:</w:t>
        <w:br/>
        <w:t>Ano, díkuji, pane senátore. Rovní i vy se, prosím, posaïte ke stolku zpravodajů. Nyní otvírám obecnou rozpravu. Ptám se, zda se do obecné rozpravy níkdo hlásí? Nehlásí, take obecnou rozpravu končím. Máme tady jediný návrh na usnesení. Vzhledem k tomu, e jsme návrh zákona nevrátili navrhovateli k dopracování, ani jsme jej nezamítli, přikáeme návrh senátního návrhu zákona výboru k projednání. Organizační výbor navrhuje, tak, jak tady konstatoval pan zpravodaj, aby garančním výborem pro projednávání tohoto návrhu senátního návrhu zákona byl VZSP. Já se nyní ptám, jestli má níkdo jetí jiný návrh? Vidím, e nemá. Já o tomto návrhu nechám za chviličku hlasovat.</w:t>
        <w:br/>
        <w:t>Přistoupíme k hlasování. Aktuální je přítomno 74 senátorek a senátorů, aktuální kvórum je 38. Já nyní zahajuji hlasování. Kdo je pro tento návrh, nech zvedne ruku a zmáčkne tlačítko ANO. Kdo je proti tomuto návrhu, nech zvedne ruku a zmáčkne tlačítko NE.</w:t>
        <w:br/>
        <w:t>Hlasování č. 9</w:t>
        <w:br/>
        <w:t>, registrováno 74, kvórum 38, pro 45, proti 2. Tento návrh byl schválen. Já končím projednávání tohoto bodu.</w:t>
        <w:br/>
        <w:t>Dostáváme se k poslednímu bodu dnení schůze, a tím je</w:t>
        <w:br/>
        <w:t>Návrh senátního návrhu zákona senátora Iva Valenty a dalích senátorů, kterým se míní zákon č. 121/2000 Sb., o právu autorském, o právech souvisejících s právem autorským a o zníní níkterých zákonů (autorský zákon), ve zníní pozdíjích předpisů</w:t>
        <w:br/>
        <w:t>Tisk č.</w:t>
        <w:br/>
        <w:t>125</w:t>
        <w:br/>
        <w:t>Tento návrh zákona uvede zástupce navrhovatelů, senátor Ivo Valenta. Já mu nyní předávám slovo. Prosím, pane senátore, máte slovo.</w:t>
        <w:br/>
        <w:t>Senátor Ivo Valenta:</w:t>
        <w:br/>
        <w:t>Díkuji. Váený pane předsedající, váené kolegové. Tento návrh zákona vznikl, protoe lidová písnička si nezaslouí, aby na ni kdokoliv parazitoval. Vybíral z ní poplatky, nebo ji zatíoval administrativou. Folklor bychom míli rozvíjet pro svoji nezamínitelnost, upřímnost a lidský rozmír. I proto jsem dnes přijal výzvu řady svých přátel  folkloristů, kteří mí před časem vybídli k tomu, abych se také na plénu Senátu objevil v krojové koili, kdy u zde hájím zájmy Slovácka. Dnes tomu byla zřejmí ta nejlepí příleitost.</w:t>
        <w:br/>
        <w:t>Dovolte mi krátce zrekapitulovat dva hlavní cíle novely zákony.</w:t>
        <w:br/>
        <w:t>Prvním z nich je zpřesnit zníní stávající právní úpravy ve vztahu k folklorním hudebním dílům...</w:t>
        <w:br/>
        <w:t>Místopředseda Senátu Ivo Bárek:</w:t>
        <w:br/>
        <w:t>(V sále je runo.) Promiňte, pane senátore... Prosím, milé kolegyní, váení kolegové, o klid v sále. I v předsálí, prosím.</w:t>
        <w:br/>
        <w:t>Senátor Ivo Valenta:</w:t>
        <w:br/>
        <w:t>Já je zkusím překřičet.</w:t>
        <w:br/>
        <w:t>Místopředseda Senátu Ivo Bárek:</w:t>
        <w:br/>
        <w:t>Promiňte, omlouvám se, pane senátore. Opít máte slovo.</w:t>
        <w:br/>
        <w:t>Senátor Ivo Valenta:</w:t>
        <w:br/>
        <w:t>Take prvním z nich je zpřesnit zníní stávající právní úpravy ve vztahu k folklorním hudebním dílům, jejich autor není znám, není anonymní či nevystupuje pod pseudonymem. Míníme zníní tak, aby vynítí folklorních díl z ochrany poskytované autorským zákonem bylo jednoznačníjí.</w:t>
        <w:br/>
        <w:t>Druhým cílem novely je zbavit folkloristy ohlaovací povinnosti, týkající se programu jejich produkce ve vztahu k provozovateli produkce, a to v případí, e prezentují výhradní folklorní hudební díla, která nemají autora. Vzhledem k tomu, e v takových případech jsou hraná hudební díla podle stávající právní úpravy vyňata z působnosti autorského zákona, jeví se tato povinnost v tíchto případech jako nadbytečná administrativní zátí, od které lze folklorním sdruením a organizátorům folklorních akcí ulevit. Ani by to mílo jakýkoli negativní dopad na ochranu autorských práv.</w:t>
        <w:br/>
        <w:t>Novela předkládaná s ohledem na stávající praxi, kdy v minulosti docházelo a stále dochází k tomu, e dodavatelé ivé hudební produkce či její provozovatelé hradí kolektivnímu správci licenční poplatky i za výtvory, které úpraví autorského zákona nepodléhají.</w:t>
        <w:br/>
        <w:t>Pokud se stane, zmiňoval jsem to zde na plénu ji v prvním čtení, například u Folklorního sdruení ČR, e folkloristům OSA vypoví například smlouvu o kolektivním placení poplatků, dostanou se tyto spolky do finančních problémů a jsou nuceny zajiovat si vekerou administrativní agendu samy. Administrativa je zbyteční zatíí a čas a energii, kterou by mohly vínovat rozvoji tradic a lidové kultury, vynaloí na sháníní finančních prostředků pro úhradu autorských odmín, které vlastní ani nejsou autorskou odmínou. Zdůraznil bych také, e vedoucí folklorních souborů vesmís dílají svoji práci zcela dobrovolní, nezitní a samozřejmí i bez nároku na jakýkoliv honorářů. Obávám se, e vlivem neustále bobtnající administrativy by časem mohlo dojít a k zániku folkloru jako takového.</w:t>
        <w:br/>
        <w:t>Podle mého názoru jsou folkloristé významnými nositeli tradiční lidové kultury a národního kulturního dídictví, jejich role je v tomto nezastupitelná, a práví z toho důvodu by míl být zákon upraven.</w:t>
        <w:br/>
        <w:t>Jsem rád, e jme bíhem projednávání v senátních výborech nali shodu na pozmíňovacím návrhu, který nás posunul blíe k přijetí novely.</w:t>
        <w:br/>
        <w:t>Naím cílem při diskusi o zmínách předlohy bylo zachovat ve stejném zníní novelu navreného osvobození od výe uvedených administrativních povinností pro provozovatele a dodavatele ivých hudebních produkcí, pokud tato ivá hudební produkce bude provozovat pouze výtvory tradiční lidové kultury, povahy hudební ve smyslu § 3 písm. b), jejich autor není znám.</w:t>
        <w:br/>
        <w:t>Zároveň jsme se snaili vyjít vstříc legislativí a reagovali jsme na níkteré jejich výhrady. Po dohodí s legislativci jsme se pak navíc rozhodli jít v návrhu jetí dál a rozířili jsme předkládanou novelu o takové právní úpravy, která by dodavatelům hudební produkce v praxi umonila před akcí oznámit kolektivnímu správci pouze informaci o prostém konání akce a kompletní seznam vech písní s názvy díl a autorů by dodavatelé poskytli provozovateli a po akci, nejpozdíji do 15 dnů.</w:t>
        <w:br/>
        <w:t>Povauji to za vstřícný krok vůči vem dodavatelům, ale i provozovatelům ivých hudebních produkcí, kteří dnes předem sloití vypisují celé názvy a autory písní, přitom po akci jetí nemusejí stejní dohlaovat přídavky. Tato zmína reflektuje implementaci evropské smírnice a inspirovala se návrhem novely autorského zákona, kterou připravuje ministerstvo, take není v rozporu s představami resortu kultury.</w:t>
        <w:br/>
        <w:t>Váený pane předsedající, váené kolegyní, kolegové, na závír mi dovolte podíkovat vem kolegům za podporu pozmíňovacích návrhů zákona ve výborech. Tam, kde je folklor, tam je nae česká, moravská i slezská píseň. Ochrana tradiční lidové kultury a pomoc v jejím rozvoji je velmi důleitá, obzvlátí dnes, v dobí, kdy například v důsledku uprchlické krize čelíme nechtíným vlivům jiných kultur.</w:t>
        <w:br/>
        <w:t>Rád bych vás vechny z tohoto místa poádal o podporu tohoto návrhu zákona ve zníní usnesení výboru, folklor je víc ne hudba, je to ivotní postoj, s nezastupitelnou rolí v naí historii. Níkdy si musíme postesknout, e nae tradiční lidová kultura u dávno není tím kadodenním průvodcem ivota, jakým byla dřív.</w:t>
        <w:br/>
        <w:t>A proto, prosím, nezapomínejme na nae kořeny a nenechme je časem zcela zmizet. Pomozme tímto návrhem aspoň částeční nai tradiční lidovou kulturu rozvíjet. Díkuji.</w:t>
        <w:br/>
        <w:t>Místopředseda Senátu Ivo Bárek:</w:t>
        <w:br/>
        <w:t>Také já vám díkuji, pane senátore, prosím vás, abyste zaujal místo u stolku zpravodajů. Senátní tisk projednal VVVK jako výbor garanční. Zpravodajem výboru je pan senátor Jiří Oberfalzer. Usnesení výboru jste obdreli jako senátní tisk č. 125/01. Nyní prosím pana senátora, aby nás seznámil se zpravodajskou zprávou.</w:t>
        <w:br/>
        <w:t>Senátor Jiří Oberfalzer:</w:t>
        <w:br/>
        <w:t>Pane předsedající, milé kolegyní, kolegové. Pan zástupce předkladatelů, pan senátor Valenta, vysvítlil podstatu této novely. Je to velice kratičký text. Jistí jste se s ním vichni míli monost seznámit. Na naem výboru byl projednáván tento návrh na dvakrát. Poprosili jsme navrhovatele, aby konzultovali s ministerstvem kultury, s přísluným odborem autorských práv níkteré technikálie. Práví s ohledem na to, e ministerstvo připravuje celý nový autorský zákon. Dospíli jsme k závíru, e to ale není v rozporu, e je mono tomuto zájmu, zjednoduení řečeno na podporu folkloru, vyjít vstříc a usnadnit pořadatelům a souborům jejich kulturní činnost. Bezesporu obecní prospínou.</w:t>
        <w:br/>
        <w:t>Tento návrh projednávaly celkem čtyři orgány Senátu. Ná výbor, VUZP, ale také komise, a sice komise pro venkov a mediální komise. Ze vech tíchto orgánů, jako i z naeho kulturního výboru, vzeel souhlas se schválením ve zníní pozmíňovacích návrhů, které práví byly zpracovány ve spolupráci s legislativou a přísluným odborem ministerstva kultury.</w:t>
        <w:br/>
        <w:t>Take struční. Můj závír je, e vichni se shodují v tom, abychom podpořili tento návrh ve zníní pozmíňovacích návrhů, které jsou přílohou vech čtyř usnesení. Díkuji.</w:t>
        <w:br/>
        <w:t>Místopředseda Senátu Ivo Bárek:</w:t>
        <w:br/>
        <w:t>Také já vám díkuji, pane senátore. Prosím rovní, abyste se posadil ke stolku zpravodajů. Návrh projednal VUZP. Usnesení vám bylo rozdáno jako senátní tisk č. 125/02. Zpravodajem výboru byl určen senátor Petr Gawlas, kterého prosím, aby nás nyní seznámil se svojí zpravodajskou zprávou. Prosím, pane senátore.</w:t>
        <w:br/>
        <w:t>Senátor Petr Gawlas:</w:t>
        <w:br/>
        <w:t>Díkuji, pane předsedající, váený senátore, milé kolegyní a kolegové. Dovolte mi, abych vám v krátkosti přečetl usnesení VUZP, které ve svém 78. usnesení ze 16. schůze, která se konala 25. listopadu 2015</w:t>
        <w:br/>
        <w:t>I.</w:t>
        <w:tab/>
        <w:t>doporučuje Senátu PČR schválit projednávaný návrh senátního návrhu zákona ve zníní pozmíňovacích návrhů, které tvoří přílohu tohoto usnesení,</w:t>
        <w:br/>
        <w:t>II.</w:t>
        <w:tab/>
        <w:t>určuje zpravodajem výboru pro jednání na schůzi PČR senátora Petra Gawlase,</w:t>
        <w:br/>
        <w:t>III.</w:t>
        <w:tab/>
        <w:t>povířuje předsedu výboru Senátu, Miloe Vystrčila, aby předloil toto usnesení předsedovi Senátu PČR.</w:t>
        <w:br/>
        <w:t>Díkuji.</w:t>
        <w:br/>
        <w:t>Místopředseda Senátu Ivo Bárek:</w:t>
        <w:br/>
        <w:t>Také díkuji, pane senátore. Návrh také projednala Stálá komise Senátu pro rozvoj venkova. Usnesení jste obdreli jako senátní tisk č. 125/03. Zpravodajkou komise byla určena paní senátorka Zdeňka Hamousová. Ta má nyní slovo. Prosím, paní senátorko.</w:t>
        <w:br/>
        <w:t>Senátorka Zdeňka Hamousová:</w:t>
        <w:br/>
        <w:t>Dobrý den, díkuji. Take Stálá komise Senátu pro rozvoj venkova na své 5. schůzi dne 1. prosince 2015 svým 30. usnesením</w:t>
        <w:br/>
        <w:t>I.</w:t>
        <w:tab/>
        <w:t>doporučuje schválit návrh senátního návrhu zákona ve zníní schválených pozmíňovacích návrhů, které jsou přílohou usnesení,</w:t>
        <w:br/>
        <w:t>II.</w:t>
        <w:tab/>
        <w:t>určuje zpravodajem komise pro jednání Zdeňku Hamousovou,</w:t>
        <w:br/>
        <w:t>III.</w:t>
        <w:tab/>
        <w:t>povířuje předsedu komise, senátora Miroslava Nenutila, aby s tímto usnesením seznámil předsedu Senátu.</w:t>
        <w:br/>
        <w:t>Díkuji za pozornost.</w:t>
        <w:br/>
        <w:t>Místopředseda Senátu Ivo Bárek:</w:t>
        <w:br/>
        <w:t>Také díkuji, paní senátorko. A jako poslední návrh projednala Stálá komise Senátu pro sdílovací prostředky. Usnesení jste obdreli jako senátní tisk č. 125/04. Zpravodajem komise byl určen pan senátor Petr Bratský. U je u mikrofonu  a má slovo.</w:t>
        <w:br/>
        <w:t>Senátor Petr Bratský:</w:t>
        <w:br/>
        <w:t>Hezký den, kolegyní, kolegové, taky přeji poehnaný nový rok vem a za komisi bych jenom sdílil, e máme obdobné usnesení, které zaznílo před chvílí, ale také jsme se seli dvakrát, a vlastní vystupuji pouze proto, abych vám sdílil, e komise, Stálá komise Senátu pro sdílovací prostředky, shledala potřebnost této zmíny, přestoe na ministerstvu se připravuje tzv. velká novela autorského zákona. Plní vemi hlasy podporujeme i ve druhém čtení toto zníní. Díkuji.</w:t>
        <w:br/>
        <w:t>Místopředseda Senátu Ivo Bárek:</w:t>
        <w:br/>
        <w:t>Také díkuji, pane senátore. Vzhledem k tomu, e nám zazníly vechny zpravodajské zprávy, tak otevírám obecnou rozpravu. Do obecné rozpravy se hlásí pan senátor Jiří Dienstbier, pan ministr, s přednostním právem. Prosím, pane ministře.</w:t>
        <w:br/>
        <w:t>Ministr ČR Jiří Dienstbier:</w:t>
        <w:br/>
        <w:t>Váený pane místopředsedo, váené kolegyní, kolegové. Já bych tady jenom doplnil informaci a upřesnil, která zazníla od pana senátora Bratského. Ministerstvo kultury ji předloilo pomírní rozsáhlou novelu, která zcela noví upravuje kolektivní správu autorských práv. To znamená, e se samozřejmí můe stát, e v případí, e tento návrh bude schválen, e se sejde ve snímovní s vládním návrhem zákona. Já to zatím nemohu garantovat. Jenom mohu jetí uvést, e přítí týden tento vládní návrh bude projednávat Legislativní rada vlády, tedy formální u byl vládí ministerstvem kultury předloen. Pak samozřejmí v případí, e by ta velká novela byla schválena v Poslanecké snímovní, tak v podstatí toto není příli aplikovatelné, ale nepochybní tam bude příleitost ty poadavky uplatnit a projednat znovu. Díkuji.</w:t>
        <w:br/>
        <w:t>Místopředseda Senátu Ivo Bárek:</w:t>
        <w:br/>
        <w:t>Ano, díkuji, pane ministře, za doplníní. Dalí do obecné rozpravy je přihláen pan senátor Milo Vystrčil.</w:t>
        <w:br/>
        <w:t>Senátor Milo Vystrčil:</w:t>
        <w:br/>
        <w:t>Váený pane předsedající, váené kolegyní, kolegové. Taky ode mí poehnaný rok 2016 na úvod. Co se týká toho návrhu zákona, tak co jsem mohl pozorovat aspoň z jednání se senátorkami a senátory, tak panuje veobecná podpora, nebo zásadním způsobem umoňuje odstranit administrativní náročnost krokům, které musí absolvovat např. folklorní soubory, kdy chtíjí zpívat v uvozovkách lidové písničky. Já jsem se přihlásil jednak proto, abych přijetí toho zákona podpořil, ale také proto, e chci upozornit, e je to vlastní jenom níjaký vrchol toho ledovce. Jsou tady potom jetí dalí problémy, které souvisí s tím, e různé folklorní soubory, které, jak tady říkal můj pan kolega, ijí vlastní pouze z členských příspívků, příp. níjakých podpor, jetí musí platit za lidové písničky, které také vlastní nemají známého autora, ale poté se stalo to, e byly níkomu zazpívány, a on je přepsal do níjakého zpívníku a dal k nim noty. Tyto písničky potom jsou např. přisuzováno, jejich autorství, např. panu Suilovi, nebo níkomu dalímu, a přitom to není tak, e oni by je sloili, e oni by je vymysleli. Ale pouze přepsali do not, co níkde slyeli. To je docela velký problém, který se týká také vítiny folklorních souborů. A jak toto řeit, úplní nevím. Ale nejsem si jistý, e je spravedlivé v tomto případí to, e ty folklorní soubory na různých vystoupeních za tyto písničky platí, nebo to není tak, e ti, co je níkde napsali do níjakého zpívníku, je sloili, nebo vytvořili.</w:t>
        <w:br/>
        <w:t>Místopředseda Senátu Ivo Bárek:</w:t>
        <w:br/>
        <w:t>Ano, dalí do rozpravy je přihláen pan senátor Martin Tesařík. Prosím, pane senátore, máte slovo.</w:t>
        <w:br/>
        <w:t>Senátor Martin Tesařík:</w:t>
        <w:br/>
        <w:t>Díkuji za udílení slova. Váený pane místopředsedové, kolegové, kolegyní. Mé druhé vystoupení dnení den bude velmi krátké. Nicméní bude se týkat meritu projednávané víci. Předkladatel, pan senátor Valenta, dneska přiel, a to říkám pro stenozáznam, i v krásné lidové koili, vyzdobené lidovými motivy, tím chtíl demonstrovat svůj vztah k tomu folkloru. Samozřejmí, řada z nás velmi intenzivní v průbíhu celého roku podporuje tyto aktivity, protoe stejní tak jako on si uvídomuje, e ten folklor nám vlastní přináí to, co nám tady zanechali nai předkové. A teï mám na mysli předkové, kteří tady ili před desítkami, moná stovkami let, a obydlovali území, které se dnes nazývá Česká republika. Myslím si, e v kontextu aktuálního díní ve svítí a v celé EU, v návaznosti na migrační krizi, podpora folkloru je jedním z kamenů, kterým můeme podpořit ten národní cit. Ten si myslím, e je velmi důleitý, protoe  popravdí řečeno  četí občané vztah k ČR vítinou vyjadřují, kdy vítízíme na mistrovství svíta v ledním hokeji či nai sportovci získají níjakou medaili na olympiádí či mistrovství svíta. To je báječné. Ale takový ten kadodenní vztah k té rodné hroudí, ten nám tady prezentují předevím tato folklorní sdruení.</w:t>
        <w:br/>
        <w:t>Dneska jsme tady slyeli, e dva výbory a dví komise podpořily předloený návrh zákona. Chci říci, e tento návrh zákona samozřejmí kadý v rámci svých moností v regionu určití prezentoval, tak jsem to udílal i já. Můu vám říct, e desítky souborů, se kterými se setkávám ve svém volebním obvodu, vítají tento návrh zákona a sledují nae rozhodování. Vířím, e nebudou zklamání a e nejenom nae auditorium, Senát, ale předevím i potom Poslanecká snímovna tento návrh zákona podpoří.</w:t>
        <w:br/>
        <w:t>Díkuji za pozornost.</w:t>
        <w:br/>
        <w:t>Místopředseda Senátu Ivo Bárek:</w:t>
        <w:br/>
        <w:t>Také díkuji, pane senátore. Dalí v pořadí je přihláen do obecné rozpravy pan senátor Miroslav Nenutil.</w:t>
        <w:br/>
        <w:t>Senátor Miroslav Nenutil:</w:t>
        <w:br/>
        <w:t>Díkuji za slovo, váený pane místopředsedo, milé kolegyní, váení kolegové, u tu bylo řečeno, e ten materiál projednala i Stálá komise Senátu pro rozvoj venkova, a to ne náhodou. Kdy členové komise po svých cestách po vlastech českých, moravských i slezských jezdí, tak jsme byli na tento problém často upozorňováni. Já díkuji panu senátoru Valentovi, e ten svůj původní návrh dopracoval tak, e teï je hlasovatelný.</w:t>
        <w:br/>
        <w:t>Nejde ani tak o uetření pár desítek, nebo stovek korun pro různé soubory, ani o sníení administrativní náročnosti. Ale přijetím tohoto návrhu zákona by se odstranila níkdy i nevídomost níkterých tích folklorních hráčů, kdy oni v dobré vůli, e to je lidová písnička, jsou pak ve finále popotahováni v různých právních řízeních od tích správců autorských práv, ani by za to mohli.</w:t>
        <w:br/>
        <w:t>I proto vás prosím o podporu. Díkuji.</w:t>
        <w:br/>
        <w:t>Místopředseda Senátu Ivo Bárek:</w:t>
        <w:br/>
        <w:t>Také díkuji, pane senátore. Dalí do rozpravy je přihláen pan senátor Jaroslav Malý. Prosím, pane senátore, máte slovo.</w:t>
        <w:br/>
        <w:t>Senátor Jaroslav Malý:</w:t>
        <w:br/>
        <w:t>Váený pane předsedající, váené kolegyní, kolegové, váený pane navrhovateli. Já musím říct, e vystupuji proto, e mí zákon oslovil a e pravdípodobní budu hlasovat pro přijetí. Ale míl bych tři takové připomínky nebo dotazy na navrhovatele.</w:t>
        <w:br/>
        <w:t>Zaprvé  níkteří právníci tvrdí, e současné právní předpisy zcela dovolují osvobodit od poplatků ty soubory, o které se jedná. Implementace nebo aplikace současných právních předpisů to snad dovoluje. Jestli jste toto zkoumali a jestli mi dáte za pravdu.</w:t>
        <w:br/>
        <w:t>Zadruhé  v tom návrhu zákona je citace, formální citace  známý autor. Právníci tvrdí, e to má být obecní známý autor. Jestli jste se s tímto níjak vypořádali, protoe známý můe být kolega Mezian, kolega Vícha  ale nejsou obecní známí ve folklorním prostředí.</w:t>
        <w:br/>
        <w:t>A třetí připomínka nebo dotaz se týká  má to slouit malým folklorním souborům, nic proti tomu. Budu zvedat obí ruce. Jenom se chci zeptat, jak velký je malý soubor. Díkuji.</w:t>
        <w:br/>
        <w:t>Místopředseda Senátu Ivo Bárek:</w:t>
        <w:br/>
        <w:t>Také díkuji, pane senátore. Dalí v pořadí je přihláen do obecné rozpravy pan senátor Jan Látka.</w:t>
        <w:br/>
        <w:t>Senátor Jan Látka:</w:t>
        <w:br/>
        <w:t>Díkuji za slovo, milé kolegyní, váení kolegové, já bych chtíl z tohoto místa předevím podíkovat kolegovi Valentovi, e přichází s tímto návrhem. Zadruhé  mám k nímu troku výčitku, protoe kdyby s tím nepřiel on, určití bych s tím přiel já. Já mám tu čest zde zastupovat v Čechách určitý folklorní region, a to je Domalicko, Chodsko. A tak, jak zde hovořil, tuím, kolega Tesařík o té radosti po mistrovství svíta, my tu radost na Chodsku a v Domalicích konkrétní proíváme níkolikrát v roce. Chodské slavnosti, chodský bál. Kdo z vás to sleduje, ji dvakrát jste mohli sledovat chodské slavnosti zde v srpnu v senátních zahradách. Tímto vás i zvu pro letoní začátek srpna na tyto chodské slavnosti. Domalice, Chodsko, dudy. To si myslím, e není třeba co dodávat. Proto si myslím, e tam je základ. Domalice jsou pomírní malé okresní místo. Máme tam základní umíleckou kolu, ve které je přes 1100 áků. Vítina z nich se učí folkloru  zpívu, tanci. Samozřejmí, e k tomu patří i domalické kroje. Mí jenom mrzí, e jsem netuil, e kolega Valenta přijde v této krásné koili. Já mám doma chodskou, ne tak vyívanou... Snad se sejdeme přítí při níjaké akci v tích naich krojích. Nicméní určití bych chtíl moc podíkovat jetí jednou, chtíl bych vás poádat o podporu tohoto zákona, protoe práví v tíchto záleitostech, v otázce folkloru, je základ vzpomenout si na to, na ná základ, na to čeství a na ty krásné kulturní vzpomínky  a u v podobí písniček, tanců a dalích záleitostí naich předků.</w:t>
        <w:br/>
        <w:t>Moc vám díkuji za podporu.</w:t>
        <w:br/>
        <w:t>Místopředseda Senátu Ivo Bárek:</w:t>
        <w:br/>
        <w:t>Také díkuji, pane senátore. Je koda, e jste nepřili v tích koilích, protoe pan senátor Látka mohl přijít v koili, pan senátor Tesařík v hanáckém klobouku apod. Take přítí! Máte jetí níkdo níco do obecné rozpravy? Nikdo není přihláen, obecnou rozpravu končím. Ptám se pana navrhovatele, zda se chce vyjádřit k obecné rozpraví? Prosím.</w:t>
        <w:br/>
        <w:t>Senátor Ivo Valenta:</w:t>
        <w:br/>
        <w:t>Já si tu koili dám v celé kráse, abych pozdravil kolegy ze Slovácka. Nicméní bych tady rád odpovídíl alespoň na část tích otázek. Ano, zákon u dneska umoňuje osvobození od tích plateb, ale my tímto jim dáváme jistotu, protoe ony mnohé tyto malé soubory, které nemají tu administrativu, tak to neznají. A pak jsou prostí v nejistotí. A tímto my přesní definujeme, tak, aby to tam bylo. Obecní známý  podívejte se, pokud je tam jakýkoliv autor, tak to ustanovení padá. To znamená, kdy je tam autor, tak se musí platit poplatky. A malý soubor  ten se asi definovat nedá. Soubor je, jaký je. Platí to pro toho malého i pro toho velkého. Kadopádní bych chtíl jetí jednou poádat o podporu, podíkovat senátorům ve vech výborech, kteří to podpořili. Chtíl bych vám popřát, aby tento rok byl lepí ne ten minulý. Díkuji.</w:t>
        <w:br/>
        <w:t>Místopředseda Senátu Ivo Bárek:</w:t>
        <w:br/>
        <w:t>Nyní se ptám, zda si přeje vystoupit níkterý ze zpravodajů? Např. pan zpravodaj Petr Gawlas, nebo paní zpravodajka Zdeňka Hamousová, nebo pan senátor Petr Bratský? Nevidím nikoho takového, e by chtíl vystoupit. Nyní poprosím pana zpravodaje garančního výboru, aby se nám vyjádřil k práví probíhlé rozpraví. Prosím, pane senátore.</w:t>
        <w:br/>
        <w:t>Senátor Jiří Oberfalzer:</w:t>
        <w:br/>
        <w:t>Díkuji, pane předsedající. Rozpravu bych charakterizoval jako vesmís podpůrnou, nebo upozorňující na níkteré okolnosti, které zde pan zástupce navrhovatelů víceméní ozřejmil. Já bych moná pro úplné pochopení vyslovil, jakých případů přesní se to týká. Skuteční nezáleí na velikosti souboru, nezáleí na charakteru akce. To jediné podstatné a zcela podmiňující, nutná podmínka je, aby lo o skladby autorů, kteří nejsou obecní známi, to znamená neznámých autorů, abychom tomu rozumíli. OSA nás upozornila při prvním čtení na to, e jsou třeba autoři, jako konkrétní určité instrumentace, nebo níjakého aranmá  v tu chvíli samozřejmí to probíhne normálním reimem. Ale tam, kde hraje ta skupina svoje zpracování té písní, hraje jenom písničky, které nemají autory, tak se na ní tato výjimka vztahuje. Čili abychom si rozumíli, e to není ádná masová záleitost. Týká se to velmi specifických případů.</w:t>
        <w:br/>
        <w:t>V rozpraví nepadl návrh schválit, ani zamítnout. Take bychom míli postoupit do podrobné rozpravy.</w:t>
        <w:br/>
        <w:t>Místopředseda Senátu Ivo Bárek:</w:t>
        <w:br/>
        <w:t>Ve výborech u je to schváleno.</w:t>
        <w:br/>
        <w:t>Senátor Jiří Oberfalzer:</w:t>
        <w:br/>
        <w:t>Výbory navrhly schválit návrh ve zníní pozmíňovacích návrhů, take bychom míli...</w:t>
        <w:br/>
        <w:t>Místopředseda Senátu Ivo Bárek:</w:t>
        <w:br/>
        <w:t>Ale ty je schválily...</w:t>
        <w:br/>
        <w:t>Senátor Jiří Oberfalzer:</w:t>
        <w:br/>
        <w:t>Prosím?</w:t>
        <w:br/>
        <w:t>Místopředseda Senátu Ivo Bárek:</w:t>
        <w:br/>
        <w:t>Ale ty je schválily... Take tady se bude hlasovat o schválení tích usnesení z výborů.</w:t>
        <w:br/>
        <w:t>Senátor Jiří Oberfalzer:</w:t>
        <w:br/>
        <w:t>V pořádku, dobře. Já jsem se jenom domníval, e kdy jsou tam pozmíňovací návrhy, by jsou z výborů, tak to musí projít aspoň formální podrobnou rozpravou. Ale nechci to komplikovat. Ta shoda je tady absolutní. Čili pokud tak pan předsedající soudí, můeme schválit tak, jak navrhují výbory a komise ve zníní postoupených pozmíňovacích návrhů z komisí a výborů. (Jeden ze senátorů upozorňuje na potřebu otevřít podrobnou rozpravu.)</w:t>
        <w:br/>
        <w:t>Já si to myslím, e to tak má být, ale nechci se tady s nikým přít.</w:t>
        <w:br/>
        <w:t>Místopředseda Senátu Ivo Bárek:</w:t>
        <w:br/>
        <w:t>Ano. Pan garanční zpravodaj to říká dobře. Protoe je to tedy ve zníní schválených pozmíňovacích návrhů, tak musíme otevřít podrobnou rozpravu.</w:t>
        <w:br/>
        <w:t>Senátor Jiří Oberfalzer:</w:t>
        <w:br/>
        <w:t>Já tedy vyuiji toho, e na ní znovu poukáu. Vechny výbory i komise byly zcela jednotné ohlední zníní tích pozmíňovacích návrhů.</w:t>
        <w:br/>
        <w:t>Místopředseda Senátu Ivo Bárek:</w:t>
        <w:br/>
        <w:t>Ano, díkuji. Otevírám podrobnou rozpravu. Poprosím asi pana garančního zpravodaje...</w:t>
        <w:br/>
        <w:t>Senátor Jiří Oberfalzer:</w:t>
        <w:br/>
        <w:t>Jeliko ádné dalí pozmíňovací návrhy nebyly ani avizovány, ani předloeny, jsou zde ve hře jenom ty, které byly schváleny, jak u jsem uvedl, dříve, a můeme tedy hlasovat v podstatí o usneseních, která byla předloena výbory a komisemi.</w:t>
        <w:br/>
        <w:t>Místopředseda Senátu Ivo Bárek:</w:t>
        <w:br/>
        <w:t>Ano. Já o tomto návrhu nechám hlasovat. Zeptám se, jestli chce jetí níkdo vystoupit v podrobné rozpraví. Nechce. Take podrobnou rozpravu končím.</w:t>
        <w:br/>
        <w:t>Budeme hlasovat o usnesení, které předloil pan senátor Oberfalzer. Vechny vás přizvu k hlasování.</w:t>
        <w:br/>
        <w:t>Pozmíňovací návrhy máte ve svých tiscích. O tíchto pozmíňovacích návrzích dám hlasovat. Kdo je pro tyto pozmíňovací návrhy, nech zvedne ruku a zmáčkne tlačítko ANO. Kdo je proti, nech zvedne ruku a zmáčkne tlačítko NE.</w:t>
        <w:br/>
        <w:t>Hlasování č. 10</w:t>
        <w:br/>
        <w:t>. Registrováno 65, kvorum 33. Pro 55.</w:t>
        <w:br/>
        <w:t>Tento návrh byl schválen. Tím jsme vyčerpali vechny pozmíňovací návrhy.</w:t>
        <w:br/>
        <w:t>Nyní můeme přistoupit k hlasování o schválení senátního návrhu zákona, ve zníní přijatých pozmíňovacích návrhů. (U vás nebudu svolávat.)</w:t>
        <w:br/>
        <w:t>V sále je přítomno 65 senátorek a senátorů, potřebný počet pro přijetí návrhu je 33.</w:t>
        <w:br/>
        <w:t>O tomto návrhu zahajuji hlasování. Kdo je pro tento návrh, nech zvedne ruku a zmáčkne tlačítko ANO. Kdo je proti tomuto návrhu, nech zvedne ruku a stiskne tlačítko NE.</w:t>
        <w:br/>
        <w:t>Hlasování č. 11</w:t>
        <w:br/>
        <w:t>. Registrováno 65, kvorum 33. Pro 55, proti nikdo.</w:t>
        <w:br/>
        <w:t>Tento návrh byl schválen.</w:t>
        <w:br/>
        <w:t>Protoe byl schválen, proto podle § 130 odst. 8 jednacího řádu Senátu navrhuji, abychom povířili</w:t>
        <w:br/>
        <w:t>1. předsedu Senátu, aby zajistil úpravu důvodové zprávy k návrhu zákona v souladu s jeho schváleným zníním a postoupil návrh zákona Poslanecké snímovní k dalímu ústavnímu projednávání, a předpokládám, e senátora Ivo Valentu a senátora, jestli mohu navrhnout, tak pana senátora Vystrčila, aby návrh zákona odůvodnili v Poslanecké snímovní.</w:t>
        <w:br/>
        <w:t>Máte níkdo jiné návrhy na doplníní  tady tíchto kolegů? Nevidím nikoho. Přistoupíme k hlasování o tomto návrhu.</w:t>
        <w:br/>
        <w:t>Zahajuji hlasování. Kdo je pro tento návrh, nech zvedne ruku a zmáčkne tlačítko ANO. Kdo je proto tomuto návrhu, nech zvedne ruku a zmáčkne tlačítko NE.</w:t>
        <w:br/>
        <w:t>Hlasování č. 12</w:t>
        <w:br/>
        <w:t>. Tento návrh byl schválen. Registrováno 65, kvorum 33. Pro 60, proti nikdo. Návrh byl schválen. Končím projednávání tohoto bodu.</w:t>
        <w:br/>
        <w:t>Končím tuto dnení schůzi. S tím, e mní pan předseda připomíná, abych vám připomníl, e je dneska setkání s novináři v Senátorské jídelní v 18.00 hodin. Jste vichni srdeční zváni. Uvidíme se na dalí schůzi, a to přítí týden 13. ledna. Díkuji. astnou cestu! Případní se uvidíme na setkání s novináři.</w:t>
        <w:br/>
        <w:t>(Jednání ukončeno v 12.20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