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Stenozáznam ze schůze Senátu</w:t>
        <w:br/>
        <w:t>Datum: 2013-10-10</w:t>
        <w:br/>
        <w:t>Zdroj: https://www.senat.cz/xqw/webdav/pssenat/original/70205/58970</w:t>
        <w:br/>
        <w:t>Staženo: 2025-06-14 17:52:04</w:t>
        <w:br/>
        <w:t>============================================================</w:t>
        <w:br/>
        <w:br/>
        <w:t>Parlament České republiky, Senát</w:t>
        <w:br/>
        <w:t>9. funkční období</w:t>
        <w:br/>
        <w:t>Tísnopisecká zpráva</w:t>
        <w:br/>
        <w:t>z 14. schůze Senátu</w:t>
        <w:br/>
        <w:t>(2. den schůze  10.10.2013)</w:t>
        <w:br/>
        <w:t>(Jednání zahájeno v 14.01 hodin.)</w:t>
        <w:br/>
        <w:t>Předseda Senátu Milan tích:</w:t>
        <w:br/>
        <w:t>Váené paní senátorky, váení páni senátoři, pane předsedo vlády, milí hosté, dovolte mi, abych vás přivítal na pokračování 14. schůze Senátu Parlamentu České republiky.</w:t>
        <w:br/>
        <w:t>Z dnení schůze se omluvili tito senátoři: Tomá Jirsa, Hassan Mezian, Jaroslav Palas, Vladimír Dryml, Petr Guziana, Jiří esták, Dagmar Terelmeová, Veronika Vrecionová, Daniela Filipiová, Josef Řihák, Lubomír Franc, Jan Veleba, Petr ilar, Tomio Okamura a Zdeník Bro.</w:t>
        <w:br/>
        <w:t>Chci vás upozornit, e k projednávání senátního tisku č. 183 můeme přistoupit nejdříve v 15.41 hodin. Je to čas, který splňuje poadavek lhůty na přestávku mezi podáním návrhu a začátkem projednávání  24 hodin.</w:t>
        <w:br/>
        <w:t>Nyní vás jetí ádám, nebo upozorňuji, pokud nejste zaregistrováni svými identifikačními kartami, abyste tak učinili. Připomínám, e náhradní karty jsou v předsálí naeho Jednacího sálu.</w:t>
        <w:br/>
        <w:t>Nyní budeme pokračovat v projednávání</w:t>
        <w:br/>
        <w:t>Vládní návrh zákonného opatření Senátu o zmíní daňových zákonů v souvislosti s rekodifikací soukromého práva a o zmíní níkterých zákonů</w:t>
        <w:br/>
        <w:t>Tisk č.</w:t>
        <w:br/>
        <w:t>184</w:t>
        <w:br/>
        <w:t>Jedná se o senátní tisk č. 184. Projednávání tohoto senátního tisku jsme přeruili včera  po podání pozmíňovacích návrhů. Byla splnína lhůta 24 hodin. Pozmíňovací návrhy jste obdreli jako senátní tisk č. 184/3.</w:t>
        <w:br/>
        <w:t>Prosím nyní, aby své místo zaujal pan předseda vlády (to u se stalo) a aby k nímu přisedl garanční zpravodaj pan kolega Jiří Lajtoch.</w:t>
        <w:br/>
        <w:t>Nyní, váené kolegyní, váení kolegové, otevírám podrobnou rozpravu, ve které je moné podávat pouze pozmíňovací návrhy k opraví legislativní technických, gramatických a písařských chyb, a k úpravám, které vyplývají z přednesených pozmíňovacích návrhů  to je podle § 122 odst. 2 a 3 naeho jednacího řádu.</w:t>
        <w:br/>
        <w:t>Jako první se do podrobné rozpravy přihlásil pan senátor Milo Vystrčil.</w:t>
        <w:br/>
        <w:t>Senátor Milo Vystrčil:</w:t>
        <w:br/>
        <w:t>Váený pane předsedo, váený pane premiére v demisi, váené kolegyní, kolegové, nebudu navrhovat ádné zmíny pozmíňovacích návrhů. Pouze k nim přednesu jakési stanovisko, které vyplývá z diskuse a z poznatků, které jsem mohl nashromádit bíhem 24 hodin, které jsme míli k prostudování pozmíňovacích návrhů a získání, řekníme, níjakých informací ...</w:t>
        <w:br/>
        <w:t>Předseda Senátu Milan tích:</w:t>
        <w:br/>
        <w:t>Pane kolego  mluvíte jako předseda klubu?</w:t>
        <w:br/>
        <w:t>Senátor Milo Vystrčil:</w:t>
        <w:br/>
        <w:t>Můu mluvit i jako předseda klubu, pokud je to nutné. Podrobná rozprava pokračuje. Vyjadřuji se k pozmíňovacím návrhům.</w:t>
        <w:br/>
        <w:t>Předseda Senátu Milan tích:</w:t>
        <w:br/>
        <w:t>V podrobné rozpraví je moné podávat návrhy  a v této části pouze upřesňovat. Anebo mínit. Anebo opravovat technické chyby, provádít stylistickou úpravu.</w:t>
        <w:br/>
        <w:t>Senátor Milo Vystrčil:</w:t>
        <w:br/>
        <w:t>Dobře. Dovolím si promluvit jako předseda klubu, protoe tady pan předseda Kubera není...</w:t>
        <w:br/>
        <w:t>Předseda Senátu Milan tích:</w:t>
        <w:br/>
        <w:t>Jste místopředseda, proto se vás tái...</w:t>
        <w:br/>
        <w:t>Senátor Milo Vystrčil:</w:t>
        <w:br/>
        <w:t>Ano, jsem. Ale přesto budu vai poznámku respektovat, take budu maximální stručný.</w:t>
        <w:br/>
        <w:t>Za nejvíce problematický povauji pozmíňovací návrh hospodářského výboru, a to z toho důvodu, e sice je pravdou to, e pozmíňovací návrh hospodářského výboru skuteční vrací zdaníní investičních fondů do podoby před podáním zákona o zmíní daňových zákonů. Jinými slovy, na první pohled by se mohlo zdát, e vrací celou situaci do podoby, jak vypadala před rokem či dvíma.</w:t>
        <w:br/>
        <w:t>Ale není to úplní pravda. Z toho důvodu, e bíhem této doby  myslím, e to byl srpen 2013  byl zmínín zákon o investičních fondech, který zásadním způsobem zmínil mnoinu společností, právnických osob, které mohou zakládat investiční fondy a zmínil ji v tom smyslu, e ji velmi rozířil. To znamená, pravidla, která platila a ke kterým se chce svým návrhem hospodářský výbor vrátit, nyní budou více pouitelná a ířeji pouitelná pro více právnických osob, co tu díru v zákoní, která umoňuje právnickým osobám tím, e si zaloí svůj investiční fond anebo tím, e získají více ne 10 % v níjakém investičním fondu, se vyhnout 19procentnímu zdaníní; a dostat se na 5procentní zdaníní  se velmi zvyuje.</w:t>
        <w:br/>
        <w:t>Zdůrazňuji to tady proto, e do jisté míry se VHZD chová v tomto případí nelogicky. Vzhledem k tomu, jak jsme se zachovali; jako Senát, ne jako klub ODS, ale jako Senát v dobí asi před mísícem, kdy jsme práví kvůli tomu, e by mohlo dojít k úniku výbíru daní, zamítli tento zákon, abychom mohli opravit investiční fondy. A dneska odmítáme vládní návrh zákona, který  podle mého názoru  to důkladní a důslední opravu dílá, ale chceme tam vrátit zase monost  pro níkteré právnické osoby, aby nepřimířenou a nekorektní daňovou optimalizaci mohli dílat.</w:t>
        <w:br/>
        <w:t>Jestli má být argumentem to, e tak máme udílat, protoe kdysi ministr financí Fischer v rámci projednávání v Poslanecké snímovní neřekl, e to takhle je patní anebo se vyjádřil k tomuto návrhu neutrální, tak to povauji za docela slabý argument. Myslím, e by nás mílo zajímat to, zda dojde nebo nedojde k 2miliardovému či vícemiliardovému daňovému úniku.</w:t>
        <w:br/>
        <w:t>To je mé vyjádření k návrhu hospodářského výboru. Já jsem chtíl poádat znovu  váené senátorky a senátory, aby se nad tímto pozmíňovacím návrhem zamysleli.</w:t>
        <w:br/>
        <w:t>Abych byl korektní, tak nakonec řeknu jetí jednu víc. A to, e je pravdou, e pokud vláda, která bude zvolená resp. jmenována po ukončených volbách do Poslanecké snímovny, pokud se vláda okamití znovu tímto zákonem začne zabývat, tak si myslím, e můe velmi dobře zabránit tomu, aby níkteré společnosti účeloví přes své investiční fondy potom hospodařily tak, aby dolo k daňovým únikům nebo k daňové optimalizaci, která do jisté míry sniuje daň z 19 na 6 procent.</w:t>
        <w:br/>
        <w:t>Ale je to zbytečné riziko, kterému se přijetím pozmíňovacího návrhu vystavíme. To je v tuhle chvíli ode mne vechno k hlavnímu pozmíňovacímu návrhu.</w:t>
        <w:br/>
        <w:t>U ostatních si myslím, e nesplňují  dle mého názoru  mířítko neodkladnosti, nebo souvisí s jinými vícmi, ne ty, které mají být v rámci zákonných opatření projednávány.</w:t>
        <w:br/>
        <w:t>Díkuji za pozornost a díkuji za pochopení.</w:t>
        <w:br/>
        <w:t>Předseda Senátu Milan tích:</w:t>
        <w:br/>
        <w:t>Také díkuji. Nyní pan senátor Stanislav Juránek, prosím.</w:t>
        <w:br/>
        <w:t>Senátor Stanislav Juránek:</w:t>
        <w:br/>
        <w:t>Váený pane předsedo Senátu, váený pane premiére, mám víc čistí jednoznační malichernou. Zaznílo tady, e rozhodující je text č. 184/3, o kterém budeme hlasovat. A tam v části I. písm. a) v bodí č. 2 je překlep, a to ve sloví "převčíslování", take je třeba krtnout písmeno "v".</w:t>
        <w:br/>
        <w:t>Předseda Senátu Milan tích:</w:t>
        <w:br/>
        <w:t>Ano, máte pravdu, díkuji. Kdo dalí se hlásí do podrobné rozpravy? Nikdo se nehlásí, take rozpravu ukončuji. Pane navrhovateli, pane předsedo vlády, přejete si vystoupit se závírečným slovem? Ano, prosím.</w:t>
        <w:br/>
        <w:t>Předseda vlády ČR Jiří Rusnok:</w:t>
        <w:br/>
        <w:t>Díkuji. Váený pane předsedo, váené paní senátorky, váení páni senátoři, jenom bych připomenul, e smyslem tohoto opatření skuteční je umonit dokončení rekodifikace soukromého práva. A včera jsem tady ji vysvítloval, proč jsme předloili návrh, který je de facto obdobný, a asi na dva nebo tři momenty, tomu, který u tady jednou neproel. Nicméní doufám, e jsem vysvítlil to, e vypreparovat z takto obrovského návrhu, kde technologickou chybu učinila u minulá vláda, za níkolik málo dnů nebo týdnů jenom to, coby čistí správní mílo být ve vztahu k rekodifikaci bylo mnohem vítím rizikem, ne tady předloit tento návrh.</w:t>
        <w:br/>
        <w:t>Senát minule návrh neschválil, protoe v návrhu shledal závaná pochybení v oblasti vícné, která prakticky vůbec nesouvisela s rekodifikací. Chci za to senátorům a senátorkám podíkovat, protoe díky vám skuteční nenastal jetí mnohem vítí problém se zdaňováním zejména investičních fondů, protoe dividendy byly stejní účinné a od roku 2015, ty jsou řekníme symbolická víc v tomto smíru. Ale problém investičních fondů toti u existuje. A faktem je, a navazuji na to, co říkal pan senátor Vystrčil, e my u teï tento problém máme, ve stávajícím uspořádání zdaníní investičních fondů. Natístí jsme zabránili tomu nejhorímu, to znamená tomu, e budou vude samé nuly, myslím v sazbí zdaníní. Teï se v podstatí rozhodujeme mezi tím, jestli pouijeme variantu, kterou do tohoto návrhu vloila vláda, která sice míní mírní dnení stav, ale zdá se, e je daňoví o níco méní optimálníjí, anebo se vlastní vrátíme k dnenímu zníní.</w:t>
        <w:br/>
        <w:t>Po pravdí řečeno, mezi tímito dvíma variantami není podle mého soudu zásadní národohospodářský rozdíl, a budu respektovat v tomto vůli Senátu, i kdy, jak říkám, čistí technicky vzato zníní vládního návrhu v tomto je asi o níco lepí.</w:t>
        <w:br/>
        <w:t>Na druhou stranu za mnohem důleitíjí povauji to, a u dopadne hlasování jakkoliv, bude toto doprovozeno určitou řekníme vůlí politických subjektů celou víc velmi rychle po volbách začít rekodifikovat, co vytvoří podle mne jednoznačná očekávání, e i ti, kteří by moná uvaovali se k této tzv. daňové optimalizaci znovu připojit, si to moná rozmyslí, protoe zmína na investiční fond není zase úplní jednoduchá, úplní bezbolestná i z hlediska níjakých transakčních nákladů. A pokud uvidí, e perspektiva v tomto není, tak myslím, e řadu z nich to jaksi ani nebude zajímat.</w:t>
        <w:br/>
        <w:t>K velkému pozmíňovacímu návrhu výboru pro hospodářství, zemídílství a dopravu budu mít mírní negativní stanovisko, ale umím ít i s jeho schválením. Pro víc samu, o kterou tady jde, se nic fatálního nestane.</w:t>
        <w:br/>
        <w:t>Pokud jde o ostatní návrhy, které tady budou, tak v zásadí souhlasím s technickou opravou, která se týká sKaret, sociálních karet. U zdaňování odpisů, resp. délky, za kterou se započítávají odpisy do nákladů, jak človík, kterému leí na srdci v tuto chvíli více stabilita veřejných financí, budu mít mírní pozitivní stanovisko. A k ostatním návrhům bohuel nebudu moci být pozitivní, protoe jsou to návrhy podle mne nesouvisející zcela s předloenou materií, a navíc u níkterých ani jejich dopad není úplní jistý, jestli by byl pouze pozitivní. Obávám se, e nikoliv. Díkuji.</w:t>
        <w:br/>
        <w:t>Předseda Senátu Milan tích:</w:t>
        <w:br/>
        <w:t>Také díkuji, pane předsedo vlády. A ptám se, zda si přeje vystoupit zpravodaj ústavní-právního výboru pan senátor Miroslav kaloud? Nepřeje si vystoupit, díkuji vám, pane senátore.</w:t>
        <w:br/>
        <w:t>A nyní ádám zpravodaje garančního výboru, aby se vyjádřil k probíhlé rozpraví.</w:t>
        <w:br/>
        <w:t>Senátor Jiří Lajtoch:</w:t>
        <w:br/>
        <w:t>Váený pane předsedo Senátu, váený pane ministře, váené paní senátorky, váení pánové senátoři. Pozmíňovací návrhy, které byly předloeny včera, jsou zakomponovány, jak bylo řečeno, do usnesení pod č. 184/3. Máme čtyři pozmíňovací návrhy. V diskusi vystoupil pan senátor Milo Vystrčil a hovořil o usnesení výboru pro hospodářství, zemídílství a dopravu, o části A týkající se investičních fondů.</w:t>
        <w:br/>
        <w:t>Zrekapituloval bych, e pozmíňovací návrh hospodářského výboru se skládá ze dvou částí, z části A a B. Část A se týká diskutovaných investičních fondů, část B je zruení karty sociálních systémů, co je spíe technická záleitost.</w:t>
        <w:br/>
        <w:t>Ve druhé části je pozmíňovací návrh senátora Jana Hajdy. Ten se týká zrychlených odpisů, bylo tady hovořeno o vyputíní zrychlených odpisů do novely.</w:t>
        <w:br/>
        <w:t>Třetí návrh je pozmíňovací návrh senátora Frantika Bublana, týká se toku finančních prostředků pro Hasičský záchranný sbor ČR, přímého toku do hasičských záchranných sborů.</w:t>
        <w:br/>
        <w:t>A čtvrtý pozmíňovací návrh je pozmíňovací návrh senátora Petra Bratského. Týká se nespolehlivého plátce, kde upřednostňujeme nespolehlivého plátce v nií kategorii.</w:t>
        <w:br/>
        <w:t>To jsou čtyři pozmíňovací návrhy, o kadém z nich budeme hlasovat samostatní. Díkuji.</w:t>
        <w:br/>
        <w:t>Předseda Senátu Milan tích:</w:t>
        <w:br/>
        <w:t>Pane garanční zpravodaji, já bych přece jenom pro pořádek, pokud bude souhlas pléna, doporučoval malinkou zmínu, a to, abychom hlasovali I. bod A, který se týká investičních fondů, ale abychom i bod B hlasovali zvlá, bylo by to druhé hlasování, čili nespojovat toto hlasování, protoe z diskuse je zřejmé, e mohou být různé názory.</w:t>
        <w:br/>
        <w:t>Myslím, e hlasování č. 3 je moné hlasovat společní a pak hlasovat jako čtvrté hlasování návrh III. a jako poslední páté hlasování návrh IV.</w:t>
        <w:br/>
        <w:t>Jsou níjaké námitky? Nejsou. Souhlasíte?</w:t>
        <w:br/>
        <w:t>Senátor Jiří Lajtoch:</w:t>
        <w:br/>
        <w:t>Souhlasím.</w:t>
        <w:br/>
        <w:t>Předseda Senátu Milan tích:</w:t>
        <w:br/>
        <w:t>Díkuji. Připravte se na hlasování. Budu se samozřejmí vdycky ptát jak garančního zpravodaje, tak předevím pana premiéra, aby se vyjádřili.</w:t>
        <w:br/>
        <w:t>Pane garanční zpravodaji, sice bych se toho mohl ujmout já, ale my máme v naich pravidlech, e to předkládá garanční zpravodaj. Nechci vás oidit o vai minutku slávy.</w:t>
        <w:br/>
        <w:t>Váené kolegyní, váení kolegové. Budeme hlasovat o pozmíňovacích návrzích k senátnímu tisku č. 184 tak, jak navrhl garanční zpravodaj, jak jsme jetí upřesnili v mém návrhu. V současné dobí je aktuální přítomno 62 senátorek a senátorů, kvorum pro přijetí je 32. Take já bych nyní prosil, aby pan garanční zpravodaj nám přednesl první návrh na hlasování.</w:t>
        <w:br/>
        <w:t>Senátor Jiří Lajtoch:</w:t>
        <w:br/>
        <w:t>Za prvé budeme hlasovat o pozmíňovacím návrhu výboru pro hospodářství, zemídílství a dopravu, část A, týkající se investičních fondů, o kterém tady byla i diskuse a pan premiér to vysvítloval. Take hlasujeme  jetí jednou rekapitulace  o pozmíňovacím návrhu výboru pro hospodářství, zemídílství a dopravu, část A.</w:t>
        <w:br/>
        <w:t>Předseda Senátu Milan tích:</w:t>
        <w:br/>
        <w:t>Díkuji. Pane předsedo vlády, stanovisko?  (Premiér: Stanovisko negativní.) Negativní. Pan zpravodaj? (Pozitivní.)</w:t>
        <w:br/>
        <w:t>Zahajuji hlasování. Kdo souhlasí, stiskne tlačítko ANO a zvedne ruku. Kdo je proti tomuto návrhu, stiskne tlačítko NE a zvedne ruku. Díkuji.</w:t>
        <w:br/>
        <w:t>Hlasování č. 17</w:t>
        <w:br/>
        <w:t>, registrováno 62, kvorum pro přijetí 32. Pro návrh 40, proti 12. Návrh byl schválen. Prosím, pokračujte.</w:t>
        <w:br/>
        <w:t>Senátor Jiří Lajtoch:</w:t>
        <w:br/>
        <w:t>Druhé hlasování bude hlasování o pozmíňovacím návrhu výboru pro zemídílství a dopravu, část B. Je to hlasování, týkající se vyputíní karty sociálních systémů  technická záleitost.</w:t>
        <w:br/>
        <w:t>Předseda Senátu Milan tích:</w:t>
        <w:br/>
        <w:t>Díkuji. (Premiér: Stanovisko pozitivní.) Vae, pane zpravodaji? (Zpravodaj: Pozitivní.) Zahajuji hlasování.</w:t>
        <w:br/>
        <w:t>Kdo souhlasí, stiskne tlačítko ANO a zvedne ruku. Kdo je proti tomuto návrhu, stiskne tlačítko NE a zvedne ruku. Díkuji.</w:t>
        <w:br/>
        <w:t>Hlasování č. 18</w:t>
        <w:br/>
        <w:t>, registrováno 62, kvorum pro přijetí 32, pro návrh 53, proti nikdo. Návrh byl přijat. Prosím, pokračujte.</w:t>
        <w:br/>
        <w:t>Senátor Jiří Lajtoch:</w:t>
        <w:br/>
        <w:t>Třetí pozmíňovací návrh je pozmíňovací návrh pana senátora Hajdy. Týká se zruení zrychlených odpisů.</w:t>
        <w:br/>
        <w:t>Předseda Senátu Milan tích:</w:t>
        <w:br/>
        <w:t>Pane předsedo vlády? (Premiér: Stanovisko mírní pozitivní.) Slyeli jste, pane zpravodaji? (Zpravodaj: Pozitivní.) Zahajuji hlasování.</w:t>
        <w:br/>
        <w:t>Kdo souhlasí, stiskne tlačítko ANO a zvedne ruku. Kdo je proti tomuto návrhu, stiskne tlačítko NE a zvedne ruku. Díkuji.</w:t>
        <w:br/>
        <w:t>Hlasování č. 19</w:t>
        <w:br/>
        <w:t>, registrováno 62, kvorum pro přijetí 32. Pro návrh 42, proti 13. Návrh byl schválen. Díkuji vám.</w:t>
        <w:br/>
        <w:t>Senátor Jiří Lajtoch:</w:t>
        <w:br/>
        <w:t>Čtvrtý pozmíňovací návrh pana senátora Bublana. Týká se to Hasičského záchranného sboru a vlastní toku finančních prostředků pro novelu zákona pro Hasičský záchranný sbor.</w:t>
        <w:br/>
        <w:t>Předseda Senátu Milan tích:</w:t>
        <w:br/>
        <w:t>Díkuji. Pane předsedo vlády, stanovisko? (Premiér: Stanovisko mírní negativní.) Mírní negativní. Pan zpravodaj? (Zpravodaj: Pozitivní.)</w:t>
        <w:br/>
        <w:t>Slyeli jste stanoviska. Zahajuji hlasování.</w:t>
        <w:br/>
        <w:t>Kdo je pro tento návrh, stiskne tlačítko ANO a zvedne ruku. Kdo je proti tomuto návrhu, stiskne tlačítko NE a zvedne ruku. Díkuji vám.</w:t>
        <w:br/>
        <w:t>Hlasování č. 20</w:t>
        <w:br/>
        <w:t>, registrováno 62, kvorum pro přijetí 32. Pro návrh 50, proti nikdo. Návrh byl přijat.</w:t>
        <w:br/>
        <w:t>Senátor Jiří Lajtoch:</w:t>
        <w:br/>
        <w:t>Poslední pozmíňovací návrh, pátý, to je pozmíňovací návrh pana senátora Petra Bratského  týká se to nespolehlivého plátce. Ve.</w:t>
        <w:br/>
        <w:t>Předseda Senátu Milan tích:</w:t>
        <w:br/>
        <w:t>Díkuji. Stanovisko pana premiéra? (Premiér: Stanovisko negativní.) Pana zpravodaje? (Zpravodaj: Negativní.) Slyeli jste  negativní. Take zahajuji hlasování.</w:t>
        <w:br/>
        <w:t>Kdo je pro tento návrh, stiskne tlačítko ANO a zvedne ruku. Kdo je proti tomuto návrhu, stiskne tlačítko NE a zvedne ruku. Díkuji vám.</w:t>
        <w:br/>
        <w:t>Hlasování č. 21</w:t>
        <w:br/>
        <w:t>, registrováno 62, kvorum pro přijetí 32, pro návrh 11, proti 34. Návrh byl zamítnut, nebyl tedy přijat.</w:t>
        <w:br/>
        <w:t>Nyní jsme vyčerpali vechny pozmíňovací návrhy a budeme jetí hlasovat o celkovém zníní. Take vyčerpali jsme vechny pozmíňovací návrhy a přistoupíme k hlasování o tom, zda návrh zákonného opatření schválíme ve zníní přijatých pozmíňovacích návrh. V sále je přítomno 62 senátorek a senátorů, kvorum pro přijetí je 32.</w:t>
        <w:br/>
        <w:t>Pane předsedo vlády, vae stanovisko? (Premiér: Stanovisko pozitivní.) Pozitivní. Pan zpravodaj? (Zpravodaj: Takté pozitivní.) Zahajuji hlasování.</w:t>
        <w:br/>
        <w:t>Kdo je pro tento návrh, stiskne tlačítko ANO a zvedne ruku. Kdo je proti tomuto návrhu, stiskne tlačítko NE a zvedne ruku. Díkuji vám.</w:t>
        <w:br/>
        <w:t>V okamiku</w:t>
        <w:br/>
        <w:t>hlasování č. 22</w:t>
        <w:br/>
        <w:t>, registrováno 62, kvorum pro přijetí 32. Pro návrh se kladní vyslovilo 55, proti nikdo. Návrh byl schválen a byl s dostatečným počtem hlasů přijat.</w:t>
        <w:br/>
        <w:t>Díkuji vám, pane garanční zpravodaji. Nyní přistoupíme, váené senátorky a senátoři, k určení osob  senátorek a senátorů, kteří nás zastoupí při předloení tohoto návrhu při jednání Poslanecké snímovny. Navrhuje se, aby jimi byli senátor Milan tích, předseda Senátu a první místopředsedkyní Senátu paní Alena Gajdůková. Ptám se, zda moje kolegyní souhlasí. (Souhlasí.) Já samozřejmí také souhlasím, ale zároveň se ptám, zda je jiný návrh? Jiný návrh není. Zahajuji hlasování.</w:t>
        <w:br/>
        <w:t>Kdo je pro přijetí tohoto návrhu, stiskne tlačítko ANO a zvedne ruku. Kdo je proti tomuto návrhu, stiskne tlačítko NE a zvedne ruku. Díkuji vám</w:t>
        <w:br/>
        <w:t>Hlasování č. 23</w:t>
        <w:br/>
        <w:t>, registrováno 62, kvorum pro přijetí 32. Pro návrh hlasovalo 57, proti jeden. Návrh byl schválen.</w:t>
        <w:br/>
        <w:t>Já vám díkuji a projednávání tohoto bodu je ukončeno. Díkuji navrhovateli a zároveň díkuji naim zpravodajům.</w:t>
        <w:br/>
        <w:t>Nyní se vrátíme k předelému bodu, kterým je</w:t>
        <w:br/>
        <w:t>Vládní návrh zákonného opatření Senátu, kterým se míní zákon č. 137/2006 Sb., o veřejných zakázkách, ve zníní pozdíjích předpisů, a zákon č. 55/2012 Sb., kterým se míní zákon č. 137/2006 Sb., o veřejných zakázkách, ve zníní pozdíjích předpisů</w:t>
        <w:br/>
        <w:t>Tisk č.</w:t>
        <w:br/>
        <w:t>186</w:t>
        <w:br/>
        <w:t>Projednávání tohoto senátního tisku jsme přeruili včera, po podání pozmíňovacích návrhů, které máte jako senátní tisk č. 186/4. Prosím nyní, aby místo u stolku zpravodajů zaujal garanční zpravodaj, pan kolega Radko Martínek.</w:t>
        <w:br/>
        <w:t>Konstatuji, e lhůta 24 hodin byla dodrena. Nyní otevírám podrobnou rozpravu, ve které je mono podávat pouze pozmíňovací návrhy k opraví legislativní technických, gramatických a písařských chyb a k úpravám, které vyplývají z přednesených pozmíňovacích návrhů.</w:t>
        <w:br/>
        <w:t>Váené kolegyní, kolegové, kdo se hlásí do přeruené podrobné rozpravy? Nikdo se nehlásí? Pan senátor Pavel Eybert, prosím, jetí můete vystoupit.</w:t>
        <w:br/>
        <w:t>Senátor Pavel Eybert:</w:t>
        <w:br/>
        <w:t>Váený pane předsedo, váený pane premiére, kolegyní, kolegové, chci jenom potvrdit, e pozmíňovací návrh, který jsem tady včera podal je tak, jak jsem ho podal, správní. Můeme se k nímu vyjádřit svým hlasováním. Díkuji za pozornost.</w:t>
        <w:br/>
        <w:t>Předseda Senátu Milan tích:</w:t>
        <w:br/>
        <w:t>Díkuji. Kdo dalí se hlásí do podrobné rozpravy? Nikdo se nehlásí? Hlásit se musíte elektronicky... Pojïte, pane senátore  hlásíte se jako předseda klubu, předpokládám.</w:t>
        <w:br/>
        <w:t>Senátor Jaroslav Kubera:</w:t>
        <w:br/>
        <w:t>Já se omlouvám, pane předsedo, jetí jsem konzultoval s legislativou. Kdy jsme dávali pozmíňovací návrh, tak jsme ho nedokončili. Týká se jetí jednoho odstavce. Je velmi jednoduchý, máte to před sebou. Je tam jenom  tuční titíné včetní poznámky pod čarou 85 a tuční titíné zákon č. 360, ve zníní pozdíjích předpisů.</w:t>
        <w:br/>
        <w:t>Přeloím do četiny. Autorizovaný architekt bude jenom u velkých stavebních zakázek, ne u ostatních. Popravdí řečeno, původní jsem chtíl, aby nebyl u ádných. Ale u na to není teï prostor.</w:t>
        <w:br/>
        <w:t>Předseda Senátu Milan tích:</w:t>
        <w:br/>
        <w:t>Je mono, váené kolegyní a kolegové, to povaovat za upřesníní, které nepřekračuje rámec jednacího řádu? Nejsou ádné námitky? Nikdo je nevznáí. Dobře.</w:t>
        <w:br/>
        <w:t>Kdo dalí se hlásí do podrobné rozpravy?</w:t>
        <w:br/>
        <w:t>Já bych, ale přece jenom, pane senátore, prosím, abyste jasní upravil zníní  je ve lutém tisku? (Já ho tu nemám, musím se na to podívat...) Promiňte, ale i já chci vídít, o čem budu přesní hlasovat. (Hledání v materiálu...) Dobře. Vichni to máte k dispozici? Dobře.</w:t>
        <w:br/>
        <w:t>Kdo dalí se hlásí do podrobné rozpravy? Nikdo se nehlásí, rozpravu končím.</w:t>
        <w:br/>
        <w:t>Tái se pana navrhovatele, resp. vyzývám pana předsedu vlády, aby se k probíhlé rozpraví vyjádřil.</w:t>
        <w:br/>
        <w:t>Předseda vlády ČR Jiří Rusnok:</w:t>
        <w:br/>
        <w:t>Váený pane předsedo, dámy a pánové, díkuji za probíhlou rozpravu včerejí i dnení. Sdíluji, e budu podporovat v zásadí vechny pozmíňovací návrhy, protoe  dle mého názoru  se týkají merita víci a zlepují stav, o který nám jde.</w:t>
        <w:br/>
        <w:t>Bez schválení tohoto zákonného opaření by situace ve vypisování veřejných zakázek, která u tak je tristní, byla katastrofální. Díkuji vám.</w:t>
        <w:br/>
        <w:t>Předseda Senátu Milan tích:</w:t>
        <w:br/>
        <w:t>Také díkuji, pane předsedo. Ptám se zpravodaje ÚPV kolegy Miloe Malého, zdali si přeje vystoupit. (Ne.) Pan senátor Korytář za VHZD? (Nepřeje si vystoupit.)</w:t>
        <w:br/>
        <w:t>Nyní je slovo pana garančního zpravodaje senátora Martínka, aby se vyjádřil k probíhlé rozpraví.</w:t>
        <w:br/>
        <w:t>Senátor Radko Martínek:</w:t>
        <w:br/>
        <w:t>Váený pane předsedo, váené kolegyní, kolegové, váený pane premiére, myslím, e k rozpraví je moné se vyjádřit velmi lapidární, protoe byla vlastní načtena legislativní technická zmína.</w:t>
        <w:br/>
        <w:t>Já jsem se níkolikrát ujioval u legislativy senátní, e se skuteční jedná o legislativní technickou zmínu, to znamená, není to ádný problém, který by míl níjakým způsobem komplikovat situaci.</w:t>
        <w:br/>
        <w:t>Vyuil bych situace k tomu, e bych si vám dovolil navrhnout, jakým způsobem budeme pokračovat ve schvalování.</w:t>
        <w:br/>
        <w:t>Navrhl bych tedy, abychom jako první hlasování hlasovali o bodu 2 pozmíňovacího návrhu přijatého ÚPV  to je odst. B, tak z toho bod 2. V případí, e tento návrh bude schválen, pak bych jako druhé hlasování navrhoval o bodu A, pozmíňovací návrhy obsaené v usnesení VUZP, a to sice o bodech 1, 3, 4, 5. Pokud bude bod 2 ÚPV schválen, poté je bod 2 VUZP nehlasovatelný. Pokud toto hlasování bude takto schváleno, tak jsme vlastní odhlasovali návrh vech 3 výborů, protoe vechny 3 výbory v bodech 1, 3, 4, 5 jsou shodné.</w:t>
        <w:br/>
        <w:t xml:space="preserve">Potom bych navrhoval  jako dalí bod  hlasovat o pozmíňovacím návrhu pana senátora Eyberta. Poté bych navrhoval hlasovat o pozmíňovacím návrhu senátora Jaroslava Kubery, ve zníní legislativní technické zmíny, kterou tady načetl před chvílí. </w:t>
        <w:tab/>
        <w:t>Na závír bych potom navrhl hlasovat o návrhu zákona jako celku, ve zníní přijatých pozmíňovacích návrhů.</w:t>
        <w:br/>
        <w:t>Předseda Senátu Milan tích:</w:t>
        <w:br/>
        <w:t>Pane zpravodaji, díkuji vám, myslím, e to bylo vyčerpávající. Tái se, zdali jsou k navrenému postupu garančního zpravodaje níjaké připomínky, námitky. Nejsou. Přizveme k hlasování. Díkuji.</w:t>
        <w:br/>
        <w:t>Aktuální je přítomno 61 senátorek a senátorů, kvorum pro přijetí je 31. Prosím o první návrh.</w:t>
        <w:br/>
        <w:t>Senátor Radko Martínek:</w:t>
        <w:br/>
        <w:t>První návrh  budeme tedy hlasovat o bodu B odst. 2.</w:t>
        <w:br/>
        <w:t>Předseda Senátu Milan tích:</w:t>
        <w:br/>
        <w:t>Pan předseda vlády  stanovisko? (Stanovisko pozitivní.) Zpravodaj? (Souhlas.)</w:t>
        <w:br/>
        <w:t>Zahajuji hlasování. Kdo souhlasí, stiskne tlačítko ANO a zvedne ruku. Kdo je proti tomuto návrhu, stiskne tlačítko NE a zvedne ruku. Díkuji vám.</w:t>
        <w:br/>
        <w:t>Hlasování č. 24</w:t>
        <w:br/>
        <w:t>. Registrováno 61, kvorum pro přijetí 31. Pro návrh se vyslovilo 60, proti nikdo. Návrh byl schválen.</w:t>
        <w:br/>
        <w:t>Prosím o dalí návrh.</w:t>
        <w:br/>
        <w:t>Senátor Radko Martínek:</w:t>
        <w:br/>
        <w:t>Nyní budeme hlasovat u bodu A o odst. 1, 3, 4, 5  odst. 2 se stal nehlasovatelným.</w:t>
        <w:br/>
        <w:t>Předseda Senátu Milan tích:</w:t>
        <w:br/>
        <w:t>Pan předseda vlády? (Souhlas.) Souhlasí. Pan zpravodaj? (Souhlas.) Souhlasí.</w:t>
        <w:br/>
        <w:t>Zahajuji hlasování. Kdo je pro návrh, stiskne tlačítko ANO a zvedne ruku. Kdo je proti, stiskne tlačítko NE a zvedne ruku. Díkuji vám.</w:t>
        <w:br/>
        <w:t>Hlasování číslo 25</w:t>
        <w:br/>
        <w:t>, registrováno 61, kvorum 31, pro návrh 60, proti nikdo. Návrh byl schválen.</w:t>
        <w:br/>
        <w:t>Prosím dalí návrh.</w:t>
        <w:br/>
        <w:t>Senátor Radko Martínek:</w:t>
        <w:br/>
        <w:t>Nyní budeme hlasovat o bodu D, tedy pozmíňovacím návrhu kolegy senátora Pavla Eyberta.</w:t>
        <w:br/>
        <w:t>Předseda Senátu Milan tích:</w:t>
        <w:br/>
        <w:t>Já bych prosil stanovisko předsedy vlády. (Mírní pozitivní.) Mírní pozitivní. Pan zpravodaj? (Souhlas.) Souhlas.</w:t>
        <w:br/>
        <w:t>Zahajuji hlasování. Kdo souhlasí, stiskne tlačítko ANO a zvedne ruku. Kdo je proti tomuto návrhu, stiskne tlačítko NE a zvedne ruku. Díkuji.</w:t>
        <w:br/>
        <w:t>Hlasování číslo 26</w:t>
        <w:br/>
        <w:t>, registrováno 61, kvorum pro přijetí 31, pro návrh 53, proti 1. Návrh byl přijat.</w:t>
        <w:br/>
        <w:t>Senátor Radko Martínek:</w:t>
        <w:br/>
        <w:t>Nyní bychom hlasovali o bodu E, pozmíňovací návrh kolegy senátora Jaroslava Kubery, ve zníní přečtené legislativní technické zmíny. (Poznámka předsedy pana tícha: Úpravy.) Úpravy, pardon.</w:t>
        <w:br/>
        <w:t>Předseda Senátu Milan tích:</w:t>
        <w:br/>
        <w:t>Díkuji. Pan předseda vlády? (Stanovisko pozitivní.) Ano. Pan zpravodaj? (Pozitivní.)</w:t>
        <w:br/>
        <w:t>Zahajuji hlasování. Kdo je pro návrh, stiskne tlačítko ANO a zvedne ruku. Kdo je proti, stiskne tlačítko NE a zvedne ruku. Díkuji vám.</w:t>
        <w:br/>
        <w:t>Hlasování číslo 27</w:t>
        <w:br/>
        <w:t>, registrováno 61, kvorum 37, pro návrh 57, proti nikdo. Návrh byl schválen.</w:t>
        <w:br/>
        <w:t>Senátor Radko Martínek:</w:t>
        <w:br/>
        <w:t>Nyní bychom míli hlasovat o ... (Přeruen předsedajícím.)</w:t>
        <w:br/>
        <w:t>Předseda Senátu Milan tích:</w:t>
        <w:br/>
        <w:t>Ano, vyčerpali jsme vechny pozmíňovací návrhy a přistoupíme k hlasování o tom, zda návrh zákonného opatření schválíme ve zníní přijatých pozmíňovacích návrhů. (Předseda vlády: Souhlas.) Pan předseda vlády souhlasí. Předpokládám, e zpravodaj také. (Souhlas.) V sále je přítomno 60 senátorek a senátorů, kvorum pro přijetí je 31.</w:t>
        <w:br/>
        <w:t>Zahajuji hlasování. Kdo je pro návrh, stiskne tlačítko ANO a zvedne ruku. Kdo je proti tomuto návrhu, stiskne tlačítko NE a  zvedne ruku. Díkuji vám.</w:t>
        <w:br/>
        <w:t>Hlasování číslo 28</w:t>
        <w:br/>
        <w:t>, registrováno 60, kvorum 31, pro návrh 57, proti nikdo. Návrh byl přijat.</w:t>
        <w:br/>
        <w:t>Díkuji zpravodajům, hlavní garančnímu zpravodaji, i panu předsedovi vlády.</w:t>
        <w:br/>
        <w:t>Jetí, kolegyní a kolegové, musíme udílat povíření. Povíříme tedy senátory, kteří odůvodní usnesení Senátu na schůzi Poslanecké snímovny. Navrhuji, aby opít jimi byli senátor Milan tích a senátorka Alena Gajdůková. Zároveň se ptám, zda souhlasí. Kolegyní souhlasí. Ptám se, zdali nejsou jiné návrhy. Jiné návrhy nejsou předloeny, take přistoupíme k hlasování. Návrh jste slyeli. V sále je přítomno 60, kvorum 31.</w:t>
        <w:br/>
        <w:t>Zahajuji hlasování. Kdo souhlasí, stiskne tlačítko ANO a zvedne ruku. Kdo je proti tomuto návrhu, stiskne tlačítko NE a zvedne ruku. Díkuji vám.</w:t>
        <w:br/>
        <w:t>Hlasování číslo 29</w:t>
        <w:br/>
        <w:t>, registrováno 61, kvorum 31, pro návrh 56, proti 1. Návrh byl schválen.</w:t>
        <w:br/>
        <w:t>Projednávání tohoto bodu jsme ukončili.</w:t>
        <w:br/>
        <w:t>Poslední bod  přeruený, kterým je tisk č. 183, jak bylo avizováno, můeme začít projednávat v 15.41 hodin, take já si dovolím pokračování této schůze svolat na 15.45 hodin, na tři čtvrtí na čtyři.</w:t>
        <w:br/>
        <w:t>V 15.45 hodin budeme pokračovat. Do té doby je přestávka.</w:t>
        <w:br/>
        <w:t>(Jednání přerueno v 14.45 hodin.)</w:t>
        <w:br/>
        <w:t>(Jednání opít zahájeno v 15.45 hodin.)</w:t>
        <w:br/>
        <w:t>Předseda Senátu Milan tích:</w:t>
        <w:br/>
        <w:t>Váené paní senátorky, váení páni senátoři, budeme pokračovat v jednání.</w:t>
        <w:br/>
        <w:t>Nyní projednáme přeruený bod, kterým je</w:t>
        <w:br/>
        <w:t>Vládní návrh zákonného opatření Senátu, kterým se míní zákon č. 592/1992 Sb., o pojistném na veobecné zdravotní pojitíní, ve zníní pozdíjích předpisů</w:t>
        <w:br/>
        <w:t>Tisk č.</w:t>
        <w:br/>
        <w:t>183</w:t>
        <w:br/>
        <w:t>Projednávání tohoto senátního tisku jsme přeruili včera po podání pozmíňovacích návrhů v 15.41 hodin. Pozmíňovací návrhy jste obdreli jako senátní tisk č. 183/3. Prosím nyní, aby své místo u stolku zpravodajů zaujal i garanční zpravodaj pan senátor Milo Janeček.</w:t>
        <w:br/>
        <w:t>Nyní otevírám podrobnou rozpravu, ve které je moné podávat pouze pozmíňovací návrh k opraví legislativní technických, gramatických a písařských chyb a k úpravám, které vyplývají z přednesených pozmíňovacích návrhů. Tái se, kdo se hlásí do rozpravy. Do rozpravy se nikdo nehlásí, take rozpravu uzavírám a ptám se pana navrhovatele, předsedy vlády Jiřího Rusnoka, zda si přeje vystoupit se závírečným slovem. Nepřeje. Pan senátor Vladimír Plaček jako zpravodaj ÚPV si také nepřeje vystoupit, take, pane zpravodaji garančního výboru, prosím, abyste se vyjádřil k celé podrobné rozpraví a navrhl nám, jak budeme postupovat při hlasování.</w:t>
        <w:br/>
        <w:t>Senátor Milo Janeček:</w:t>
        <w:br/>
        <w:t>Pane předsedo, pane premiére, kolegyní, kolegové, ádná podrobná rozprava dalí neprobíhla, neboli budeme hlasovat o tomto zákonném opatření senátu, senátním tisku 183, tak jak byl předloen, včetní pozmíňovacího návrhu ÚPV.</w:t>
        <w:br/>
        <w:t>Předseda Senátu Milan tích:</w:t>
        <w:br/>
        <w:t>Dobře, tak já to upřesním. Díkuji, pane zpravodaji. My budeme nejdříve hlasovat o pozmíňovacích návrzích, ale protoe pozmíňovací návrhy máme pod písmenem A a B, tak se tái vás, pane zpravodaji, zdali budeme hlasovat o obou návrzích najednou, nebo zda navrhujete hlasovat zvlá.</w:t>
        <w:br/>
        <w:t>Senátor Milo Janeček:</w:t>
        <w:br/>
        <w:t>Já navrhuji hlasovat o obou najednou.</w:t>
        <w:br/>
        <w:t>Předseda Senátu Milan tích:</w:t>
        <w:br/>
        <w:t>Slyeli jste návrh hlasovat o obou najednou. Jsou níjaké připomínky, výhrady? Není tomu tak. Take budeme moci přistoupit k hlasování. Já nejdříve spustím znílku.</w:t>
        <w:br/>
        <w:t>V sále je aktuální přítomno 57 senátorek a senátorů, kvorum je 29. Připomenu, co bylo navreno, abychom hlasovali o pozmíňovacích návrzích, které jsou uvedeny v tisku 183/3, a to o obou najednou, to znamená přesní o tích bodech, které jsou pod písmeny A a B. Stanovisko pana předsedy vlády? (Stanovisko souhlasné.) Souhlasné. Pan garanční zpravodaj? (Souhlasné.) Také souhlasné. Take vem je jasno.</w:t>
        <w:br/>
        <w:t>Zahajuji hlasování. Kdo je pro návrh, stiskne tlačítko ANO a zvedne ruku. Kdo je proti tomuto návrhu, stiskne tlačítko NE a zvedne ruku.</w:t>
        <w:br/>
        <w:t>Dámy a pánové, váené kolegyní a kolegové, prohlauji tuto část hlasování za zmatečnou, a nejsou námitky, protoe se jedná o dví shodná usnesení dvou výborů. Prohlauji tedy tuto část hlasování za zmatečnou a ádám garančního zpravodaje, aby uvedl, o čem budeme hlasovat.</w:t>
        <w:br/>
        <w:t>Senátor Milo Janeček:</w:t>
        <w:br/>
        <w:t>Budeme hlasovat o usnesení výboru pro zdravotnictví a sociální politiku.</w:t>
        <w:br/>
        <w:t>Předseda Senátu Milan tích:</w:t>
        <w:br/>
        <w:t>Slyeli jste tento návrh. Prosím o stanoviska. (Předseda vlády i garanční zpravodaj mají kladné stanovisko.)</w:t>
        <w:br/>
        <w:t>Zahajuji hlasování. Kdo souhlasí, stiskne tlačítko ANO a zvedne ruku. Kdo je proti tomuto návrhu, stiskne tlačítko NE a zvedne ruku. Díkuji vám.</w:t>
        <w:br/>
        <w:t>hlasování č. 31</w:t>
        <w:br/>
        <w:t>registrováno 59, kvorum 30, pro návrh 53, proti nikdo. Návrh byl schválen.</w:t>
        <w:br/>
        <w:t>Tím jsme vyčerpali pozmíňovací návrhy a přistoupíme k hlasování o tom, zda návrh zákonného opatření schválíme ve zníní přijatých pozmíňovacích návrhů. V sále je nadále přítomno 59 senátorek a senátorů, kvorum pro přijetí je 30.</w:t>
        <w:br/>
        <w:t>Prosím o stanoviska. (Předseda vlády i garanční zpravodaj mají kladné stanovisko.)</w:t>
        <w:br/>
        <w:t>Zahajuji hlasování. Kdo je pro návrh, stiskne tlačítko ANO a zvedne ruku. Kdo je proti tomuto návrhu, stiskne tlačítko NE a zvedne ruku. Díkuji vám.</w:t>
        <w:br/>
        <w:t>hlasování č. 32</w:t>
        <w:br/>
        <w:t>registrováno 59, kvorum pro přijetí 30, pro návrh se vyslovilo 51, proti nikdo. Návrh byl přijat.</w:t>
        <w:br/>
        <w:t>A nyní přistoupíme ke schválení povíření senátorů, kteří nás zastoupí na schůzi Poslanecké snímovny stejní jako u předelých tisků navrhuji, aby jimi byli senátor Milan tích a senátorka Alena Gajdůková.</w:t>
        <w:br/>
        <w:t>Ptám se, zda jsou jiné návrhy? Není tomu tak. Budeme tedy hlasovat o tomto návrhu.</w:t>
        <w:br/>
        <w:t>Zahajuji hlasování. Kdo je pro, stiskne tlačítko ANO a zvedne ruku. Kdo je proti tomuto návrhu, stiskne tlačítko NE a zvedne ruku. Díkuji vám.</w:t>
        <w:br/>
        <w:t>hlasování č. 33</w:t>
        <w:br/>
        <w:t>registrováno 56, kvorum 29, pro návrh 51, proti nikdo. Odůvodníním usnesení Senátu v Poslanecké snímovní byli povířeni senátoři Milan tích a Alena Gajdůková.</w:t>
        <w:br/>
        <w:t>Váený kolegyní a kolegové, pane premiére, díkuji vám za projednání tohoto bodu i za projednání vech zákonných opatření a dalích bodů, které byly na pořadu 14. schůze Senátu.</w:t>
        <w:br/>
        <w:t>O slovo se jetí přihlásil pan premiér Jiří Rusnok, prosím.</w:t>
        <w:br/>
        <w:t>Předseda vlády ČR Jiří Rusnok:</w:t>
        <w:br/>
        <w:t>Váený pane předsedo, milé paní senátorky, váení páni senátoři, díkuji vám za projednání a schválení předloených zákonných opatření. Prospíli jste České republice. Na shledanou! (Potlesk.)</w:t>
        <w:br/>
        <w:t>Předseda Senátu Milan tích:</w:t>
        <w:br/>
        <w:t>Díkuji panu premiérovi a 14. schůzi Senátu Parlamentu České republiky končím. Uvidíme se, pokud nebude nic mimořádného, na 15. schůzi Senátu, která je Organizačním výborem svolána na 30. října 2013.</w:t>
        <w:br/>
        <w:t>(Jednání ukončeno v 15.54 hodin.)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