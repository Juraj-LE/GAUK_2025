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Stenozáznam ze schůze Senátu</w:t>
        <w:br/>
        <w:t>Datum: 2013-05-16</w:t>
        <w:br/>
        <w:t>Zdroj: https://www.senat.cz/xqw/webdav/pssenat/original/68538/57636</w:t>
        <w:br/>
        <w:t>Staženo: 2025-06-14 17:51:51</w:t>
        <w:br/>
        <w:t>============================================================</w:t>
        <w:br/>
        <w:br/>
        <w:t>Parlament České republiky, Senát</w:t>
        <w:br/>
        <w:t>9. funkční období</w:t>
        <w:br/>
        <w:t>Tísnopisecká zpráva</w:t>
        <w:br/>
        <w:t>z 10. schůze Senátu</w:t>
        <w:br/>
        <w:t>(1. den schůze  16.05.2013)</w:t>
        <w:br/>
        <w:t>(Jednání zahájeno v 10.01 hodin.)</w:t>
        <w:br/>
        <w:t>Předseda Senátu Milan tích:</w:t>
        <w:br/>
        <w:t>Váené paní senátorky, váení páni senátoři, milí hosté, vítám vás na 10. schůzi Senátu Parlamentu České republiky. Tato schůze byla svolána na návrh Organizačního výboru  podle § 49 odst. 1 zákona o jednacím řádu Senátu. Pokud budu zmiňovat jednotlivé paragrafy, jedná s o ustanovení zákona č. 107/1999 Sb., o jednacím řádu Senátu, ve zníní pozdíjích předpisů. Pozvánka na dnení schůzi vám byla zaslána ve čtvrtek 2. kvítna tohoto roku.</w:t>
        <w:br/>
        <w:t>Z dnení schůze se omluvili tito senátoři: Miroslav Krejča, Zdeník Besta, Antonín Matalíř, Josef Táborský, Miroslav kaloud, Jan Veleba, Pavel Trpák, Martin Tesařík, Dagmar Zvířinová, Zdeník Schwarz, Jiří Oberfalzer. Z dopolední části jednání se omluvila paní senátorka Alena Dernerová. Prosím vás, abyste se zaregistrovali svými identifikačními kartami, pokud jste tak neučinili. Připomínám, e náhradní karty jsou k dispozici u prezence v předsálí Jednacího sálu.</w:t>
        <w:br/>
        <w:t>Nyní  podle § 56 odst. 4 určíme dva ovířovatele této schůze. Navrhuji, aby ovířovateli 10. schůze Senátu byli senátoři Milan Peák a Eva Syková. Má níkdo z vás připomínky k tomuto mému návrhu? Připomínky nejsou.</w:t>
        <w:br/>
        <w:t>Přistoupíme k hlasování. Budeme hlasovat o návrhu, aby ovířovateli 10. schůze Senátu byli senátoři Milan Peák a Eva Syková.</w:t>
        <w:br/>
        <w:t>Zahajuji hlasování. Kdo souhlasí s návrhem, nech zvedne ruku a stiskne tlačítko ANO. Kdo je proti tomuto návrhu, zvedne ruku a stiskne tlačítko NE. Díkuji.</w:t>
        <w:br/>
        <w:t>Konstatuji, e v okamiku</w:t>
        <w:br/>
        <w:t>hlasování pořadové číslo 1</w:t>
        <w:br/>
        <w:t>se z přítomných 53 senátorek a senátorů pro návrh vyslovilo 52, proti nebyl nikdo. Návrh byl přijat. Ovířovateli této schůze byli určeni senátoři Milan Peák a Eva Syková.</w:t>
        <w:br/>
        <w:t>Nyní přistoupíme k schválení pořadu 10. schůze Senátu. Návrh na jeho zmínu a doplníní, který obsahuje ádosti jednotlivých navrhovatelů o pevné zařazení, vám byl rozdán na lavice.</w:t>
        <w:br/>
        <w:t>Má níkdo z vás níjaký dalí návrh na zmínu či doplníní pořadu schůze? Pan senátor Milo Vystrčil. Prosím.</w:t>
        <w:br/>
        <w:t>Senátor Milo Vystrčil:</w:t>
        <w:br/>
        <w:t>Váený pane předsedo, kolegyní, kolegové, na základí prosby pana ministra dopravy Stanjury si dovoluji navrhnout vyřazení bodu č. 8  senátní tisky N 21/09 a K 22/09 z pořadu jednání dnení schůze. Díkuji.</w:t>
        <w:br/>
        <w:t>Předseda Senátu Milan tích:</w:t>
        <w:br/>
        <w:t>Ano, díkuji. Pan senátor Vladimír Dryml, prosím.</w:t>
        <w:br/>
        <w:t>Senátor Vladimír Dryml:</w:t>
        <w:br/>
        <w:t>Váený pane předsedající, kolegyní, kolegové, chtíl bych faktickou poznámkou vyjádřit nespokojenost s prací Organizačního výboru, který se schází večer před zasedáním Senátu a zařazuje body, na které se níkteří senátoři nemohou řádní připravit, protoe pracují třeba i se svými poradci! Níkterým to nevadí. Ale nám jako klubu SPOZ - KSČM - a Severočechům to vadí!</w:t>
        <w:br/>
        <w:t>Proto bych chtíl poádat, pane předsedající, aby Organizační výbor zasedal tak, abychom mohli řádní a včas se připravovat na zasedání pléna Senátu.</w:t>
        <w:br/>
        <w:t>Předseda Senátu Milan tích:</w:t>
        <w:br/>
        <w:t>Díkuji, pane senátore. Chci jenom říci, e Organizační výbor zasedá pravidelní v termínech, které vycházejí z toho, jak nám snímovna dá jednací řády; a zníní jednacího řádu, kdy do píti dnů se musí sejít Organizační výbor. Problém není v zasedání Organizačního výboru. Ale je v tom, jestli zařadit, nebo nezařadit navrhované body. Doufám, e mí posloucháte...</w:t>
        <w:br/>
        <w:t>Problém je v tom, jestli zařadit, nebo nezařadit body.</w:t>
        <w:br/>
        <w:t>Ve vaem návrhu jsem neslyel ádný návrh, e bychom níkterý z bodů navrených Organizačním výborem, míli vyřadit. Tudí není o čem hlasovat! Díkuji.</w:t>
        <w:br/>
        <w:t>Kdo dalí se hlásí? Nikdo se nehlásí. Tudí rozpravu končím. Budeme hlasovat o pořadu.</w:t>
        <w:br/>
        <w:t>Byl podán pouze jeden návrh, a to je návrh, abychom z pořadu dnení schůze vyřadili bod, který máme pod č. 8, tj. senátní tisk N 21/09 a K 22/09. Bez znílky, protoe je to pořád v první části schůze, zahajuji hlasování. Kdo souhlasí s tímto návrhem, stiskne tlačítko ANO a zvedne ruku. Kdo je proti tomuto návrhu, stiskne tlačítko NE a zvedne ruku.</w:t>
        <w:br/>
        <w:t>Hlasování č. 2</w:t>
        <w:br/>
        <w:t>. Registrováno 62, kvorum 32. Pro návrh se kladní vyslovilo 57, proti 1. Návrh byl přijat.</w:t>
        <w:br/>
        <w:t>Nyní budeme hlasovat o pořadu 10. schůze Senátu, tak jak nám byl předloen a v duchu předchozího hlasování (tzn. bez bodu č. 8, který jsme před níkolika okamiky vyřadili).</w:t>
        <w:br/>
        <w:t>Hlasujeme o pořadu 10. schůze Senátu, tak jak jsem uvedl. Zahajuji hlasování. Kdo souhlasí, stiskne tlačítko ANO a zvedne ruku. Kdo je proti tomuto návrhu, stiskne tlačítko NE a zvedne ruku. Díkuji.</w:t>
        <w:br/>
        <w:t>Hlasování č. 3</w:t>
        <w:br/>
        <w:t>. Registrováno 62, kvorum 32. Pro návrh 60, proti nikdo.</w:t>
        <w:br/>
        <w:t>Návrh byl schválen. Pořadem schůze se budeme řídit. Díkuji vám.</w:t>
        <w:br/>
        <w:t>Nyní projednáme bod, kterým je</w:t>
        <w:br/>
        <w:t>Návrh zákona, kterým se míní zákon č. 119/2002 Sb., o střelných zbraních a střelivu a o zmíní zákona č. 156/2000 Sb., o ovířování střelných zbraní, střeliva a pyrotechnických předmítů a o zmíní zákona č. 288/1995 Sb., o střelných zbraních a střelivu (zákon o střelných zbraních), ve zníní zákona č. 13/1998 Sb., a zákona č. 368/1992 Sb., o správních poplatcích, ve zníní pozdíjích předpisů, a zákona č. 455/1991 Sb., o ivnostenském podnikání (ivnostenský zákon), ve zníní pozdíjích předpisů, (zákon o zbraních), ve zníní pozdíjích předpisů, a níkteré dalí zákony</w:t>
        <w:br/>
        <w:t>Tisk č.</w:t>
        <w:br/>
        <w:t>86</w:t>
        <w:br/>
        <w:t>Tento návrh zákona jste obdreli jako senátní tisk č. 86. Návrh zákona uvede místo ministra vnitra Jana Kubiceho, který je z dneního jednání omluven, ministr průmyslu a obchodu Martin Kuba. Pane ministře, máte slovo.</w:t>
        <w:br/>
        <w:t>Ministr průmyslu a obchodu ČR Martin Kuba:</w:t>
        <w:br/>
        <w:t>Pane předsedající, dobrý den, díkuji za slovo. Váené senátorky, váení senátoři, velmi krátce mi dovolte předloit z povíření vlády návrh zákona, kterým se míní zákon o zbrani a níkteré dalí zákony tak, jak byly citovány. Cílem návrhu je v podstatí zavést centrální registr zbraní a umonit tak podnikatelům efektivní evidenci zbraní a střeliva elektronicky, zvýit bezpečnost při přepraví zbraní a střeliva jejím nepřetritým sledováním, prodlouit platnost zbrojního průkazu z píti na deset let a v neposlední řadí odstranit výkladové problémy, které jsou způsobeny formulací níkterých zákonných ustanovení.</w:t>
        <w:br/>
        <w:t>Bíhem projednávání v Poslanecké snímovní dolo pouze k jediné zmíní, a to k prodlouení nabytí jeho účinnosti k 1. červenci 2014 s ohledem na průbíh přípravných prací. Navíc se navrhuje novelizovat zákon o myslivosti, mimo jiné o omezení zákazu pouívání olovíných broků a nábojů k lovu vodního ptactva pouze na mokřadech. Jetí doplním, e navrhovaná právní úprava je v souladu s ústavním pořádkem České republiky a také s mezinárodními úmluvami, kterými je Česká republika vázána a je samozřejmí slučitelná s právem Evropské unie, pouze zpřesňuje níkterá implementační ustanovení. To za mne ve.</w:t>
        <w:br/>
        <w:t>Předseda Senátu Milan tích:</w:t>
        <w:br/>
        <w:t>Také díkuji a prosím vás, abyste zaujala místo u stolku zpravodajů. Organizační výbor určil garančním a zároveň jediným výborem pro projednávání tohoto návrhu zákona výbor pro zahraniční víci, obranu a bezpečnost, který přijal usnesení, je vám bylo rozdáno jako senátní tisk č. 86/1. Zpravodajem výboru je pan senátor Jaroslav Sykáček, kterého prosím, aby nás nyní seznámil se zpravodajskou zprávou.</w:t>
        <w:br/>
        <w:t>Senátor Jaroslav Sykáček:</w:t>
        <w:br/>
        <w:t>Váený pane předsedo, váený pane ministře, váené dámy, váení pánové. Nejprve struční k legislativnímu procesu projednávaného zákona. Jedná se o vládní návrh zákona a zástupce navrhovatele je v rámci vládní kampaní proti terorismu ministr vnitra, kterého tady dnes nahrazuje ministr jiného resortu.</w:t>
        <w:br/>
        <w:t>Vláda po meziresortním připomínkovém řízení, týkajícím se zejména přístupu do centrálního registru u kontrolních funkcí a technických zpřesňujících úpravách její legislativní radou schválila návrh novely zákona o zbraních a předloila ho Poslanecké snímovní 21. listopadu loňského roku. Bilanci rozpravy ve snímovní, kde se jednalo celkem o 4 vystoupení ve třech čteních, byla vedena diskuse zejména na téma neposkytování dostatku ochrany státem před napadením. Tudí i potřebou zpřístupnit dospílým občanům bez níjakého zvlátního povolení takzvané monetární, tedy nesmrtící zbraní. Jednalo se o zvukové střelné zbraní, úsporu energií do 60 joulů, při čem dosud je to povoleno do 15 joulů.</w:t>
        <w:br/>
        <w:t>Podstatou míla být souhra pomírní účinné obrany se současným sníením rizika takzvané nepřimířené obrany a mílo jít o legalizaci tíchto zbraní v kategorii zbraní tak zvaných ostatních v rámci zákona o zbraních. Tato iniciativa byla zavrena celkovým hlasováním  nebo hlasováním o tomto návrhu, který ovem Poslanecká snímovna odmítla, a to výrazným počtem hlasů pomírem 134 ku 11.  Dál tento návrh zákona projednával výbor zemídílský a výbor bezpečnostní, výbor zemídílský navrhl snímovní připojit k návrhu zákona novelu o zákonu myslivosti máte v materiálech s tím, e tam se zakazuje lov s pomocí zamířovaní na principu noktovizorů a je tam navrena výjimka. Výbor bezpečnostní připravil 12 pozmíňovacích návrhů, k nejvýznamníjím patří například úleva pro status zkuebního komisaře, kdy se zruuje podmínka, e nesmí podnikat v oboru zbraní a podobní.</w:t>
        <w:br/>
        <w:t>Poslanecká snímovna pak se souhlasným stanoviskem ministra přijala vechny pozmíňovací návrhy výborů. O celém návrhu zákona potom hlasovala snímovna 27. března tohoto roku, kdy ze 158 přihláených hlasovalo 146 pro a nikdo nebyl proti. Do Senátu byl doručen návrh zákona 24. dubna, take 24. kvítna nám končí zákonná lhůta k projednání.</w:t>
        <w:br/>
        <w:t>Nyní k vlastnímu obsahu. Tato novela zákona o zbraních je pomírní velká, jedná se přibliní o 150 novelizačních bodů, ale o níjaké velké koncepční zmíny se nejedná. Pokud bych to míl shrnout přibliní do 6 bodů, tak asi takto.</w:t>
        <w:br/>
        <w:t>Tím prvním bodem je zvýení bezpečnosti při komerční přepraví zbraní na území státu. Tady se jedná o to, e policie bude moci pomocí GPS sledovat polohu nákladů zbraní na základí povinného identifikačního kódu vozidla.</w:t>
        <w:br/>
        <w:t>Tím druhým bodem je zavedení takzvaného centrálního registru zbraní, jak tady pan ministr zmínil. Tento registr je moný evidovat  u kadé zbraní před její registrací a zjednoduit proces evidování zbraní. Zajímavostí je, e podle původních materiálů by byly vývoj a výstavba tohoto systému hrazeny z 85 % výcarskou stranou v rámci česko-výcarského projektu spolupráce. Tam se jednalo přibliní o částku 6,1 milionů korun a dalí přibliní milion korun by míla hradit Policie ČR. Na včerejím zasedání výboru pro zahraničí, obranu a bezpečnost jsme se od pana prvního námístka ministra vnitra dozvídíli, e to nebude asi tak úplní pravda a tato čísla byla poníkud zpochybnína, moná se od pana ministra zde přítomného dozvíme níco více.</w:t>
        <w:br/>
        <w:t>Naím přáním samozřejmí bude, aby tento registr neprovázely problémy, jako níkteré registry předcházející  vichni jsme si to zaili, níkteří i na vlastní kůi  myleno například i registr vozidel anebo přechod na nový systém výplaty sociálních dávek.</w:t>
        <w:br/>
        <w:t>Třetím bodem je omezení administrativní náročnosti agendy zbrojních průkazů a redukce sloitosti související státní správy. Tady je zajímavým momentem prodlouení platnosti zbrojního průkazu z píti na deset let. Při té příleitosti bych chtíl připomenout  e níkteří z vás se s tím setkali  e dritelé zbrojních průkazů mívají u po píti letech problém s tím, aby si vzpomníli, e jim končí platnost takzvaného zbrojáku. Domnívám se, e po 10 letech to bude jetí markantníjí. Dříve existovala taková monost, e vám přiel od Policie České republiky například korespondenční lístek nebo níjaké upozorníní, e byste si míli tento průkaz vymínit. To se tak u dneska nedíje, ale jsme v dobí počítačů a dalích elektronických zařízení.</w:t>
        <w:br/>
        <w:t>Myslím si, e by to nemusel být problém vyrozumívat se elektronickou cestou, e-mailem, SMS a podobní. Ale to je samozřejmí víc dalí a netýká se přímo tohoto zákona.</w:t>
        <w:br/>
        <w:t>Za čtvrté. V této novele zákona se umoňuje povolení časové výjimky k pouití jinak zakázaného doplňku zbraní, noktorizoru, který zajiuje řekníme spolehlivé pouití zbraní v noci. Jedná se tedy o to, e by se toto povolovalo při přemnoení konkrétní černé zvíře a řeí se to v novele zákona o myslivosti.</w:t>
        <w:br/>
        <w:t>Za páté. Pozitivní a řekl bych i přesníji se upravují níkterá pravidla, se kterými dnes zápasí aplikující orgány, zejména Policie České republiky, při vzdání se zbrojního průkazu. To dosud zákon neřeil. Anebo jak se bude postupovat, kdy majitel zbrojního průkazu zemře, a níkteré dalí záleitosti.</w:t>
        <w:br/>
        <w:t>Za esté. Doplňují se tam níkteré chybíjící správní delikty nebo přestupky. Jedná se o poruení povinností, které dosud nebylo postihováno, ale přitom svým obsahem není bagatelní.</w:t>
        <w:br/>
        <w:t>Chtíl bych upozornit na přechodná ustanovení k novele zákona o zbraních, kdy i nyní, řekl bych ji tradiční, je umoníno vrátit zbraní a vyhnout se tak střetu s trestností, trestu nedovoleného ozbrojování. A je to samozřejmí ohraničeno časovou lhůtou, to znamená pokud se zbraň dobrovolní vrátí, odevzdá Policii do esti mísíců.</w:t>
        <w:br/>
        <w:t>Je nutné samozřejmí zmínit i související novely dalích zákonů. Ve stručnosti: Je to novela zákona o zpravodajských slubách, s tím, e zpravodajské sluby budou oprávníny k nepřetritému dálkovému přístupu do centrálního registru zbraní. To asi má svoji logiku. Dále je to novela zákona o ovířování střelných zbraní, dále novela exekučního řádu. O tom byla taká malá rozprava na včerejí schůzi naeho výboru pro zdravotní víci, obranu a bezpečnost, protoe podle tohoto budou moci i zbraní být moným předmítem exekuce. I na to byl dotaz na prvního námístka ministra vnitra.</w:t>
        <w:br/>
        <w:t>Dále se jedná o novelu zákona o myslivosti, s tím, jak u jsem říkal, e se zakazuje lovit zvíř pomocí noktorizorů, ale je-li státní správou myslivosti uloena úprava stavu zvíře, lze tento zákaz pozastavit pro lov v noci.</w:t>
        <w:br/>
        <w:t>A určití jste ji zaregistrovali i níkteré pozmíňovací návrhy. Tato novela také řeí dosavadní obecný zákaz pouívat olovíné brokové náboje k lovu ptactva, kdy tento zuuje pouze vůči ptactvu na mokřadech.</w:t>
        <w:br/>
        <w:t>Poslední a samozřejmí ne nevýznamnou novelou je novela zákona o správních poplatcích, kterou se zvyují v podstatí vechny správní poplatky za úkony na úseku zbraní, a to v průmíru o 45 %. Dám příklad: ádost na vydání zbrojního průkazu dříve stála 500 Kč, dnes bude stát 700 Kč. Ovem práví v tomto případí se jedná o to, e se zde prodluuje lhůta z 5 let na 10 let, take v tomto případí bychom uetřili. U dalích poplatků tomu tak není.</w:t>
        <w:br/>
        <w:t>K účinnosti zákona. Tento zákon by míl nabýt účinnosti 1. července 2014. To je pomírní dlouhá legisvakance, a ta má umonit zkuební provoz zmíníného centrálního registru zbraní a u podnikatelů přípravu na nový způsob evidence zbraní a vybavení vozidel k onomu policejnímu monitorování vozidel pomocí GPS.</w:t>
        <w:br/>
        <w:t>Dámy a pánové, výbor pro zahraniční víci, obranu a bezpečnost návrh zákona projednal včera, tj. 15. kvítna 2013 na své 8. schůzi. Jak jsem ji částeční zmínil, vyskytlo se tam níkolik dotazů, např. na onu monost zabavení zbraní exekutorem, monost zneuití stanovení kontroly u lékaře, způsob podpisu při podání ádosti o povolení k přepraví zbraní podnikatelem s cizozemským sídlem či s místem podnikání v ciziní, a to v případí, kdy nelze u elektronické ádosti dodat elektronický podpis, a níkteré dalí.</w:t>
        <w:br/>
        <w:t>Po zodpovízení dotazů prvním námístkem ministra vnitra Mgr. Jaroslavem Hrukou přijal výbor usnesení, kterým</w:t>
        <w:br/>
        <w:t>I. Doporučuje Senátu Parlamentu ČR schválit návrh zákona, ve zníní postoupeném Poslaneckou snímovnou</w:t>
        <w:br/>
        <w:t>II. Určuje zpravodajem výboru k projednání na schůzi Senátu senátora Jaroslava Sykáčka.</w:t>
        <w:br/>
        <w:t>III. Povířuje předsedu výboru senátora Jozefa Regece, aby s tímto usnesením seznámil předsedu Senátu.</w:t>
        <w:br/>
        <w:t>Dámy a pánové, to je ve stručnosti zatím ve, moná se jetí k níkterým dalím vícem dostaneme. Díkuji za pozornost.</w:t>
        <w:br/>
        <w:t>Předseda Senátu Milan tích:</w:t>
        <w:br/>
        <w:t>Také vám díkuji, pane senátore. Prosím, abyste se posadil ke stolku zpravodajů a sledoval rozpravu. (Velký hluk v Jednacím sále.)</w:t>
        <w:br/>
        <w:t>Váené paní senátorky, váení páni senátoři, nevím, jestli je to tím, e venku začíná léto, ale hladina hluku v jednacím sále se začíná přibliovat úrovni v Poslanecké snímovní. Prosím, abyste se o tuto metu nesnaili a respektovali předkladatele a dalí, kteří vystupují a umonili jim, aby vystupovali v klidu. Díkuji vám za to.</w:t>
        <w:br/>
        <w:t>Ptám se, zda níkdo navrhuje podle § 107 jednacího řádu, aby Senát vyjádřil vůli návrhem zákona se nezabývat. Mám tady tři přihláené, předpokládám, e to není k této proceduře, nebo je? Tái se tedy pana senátora Radko Martínka, paní senátorky Evy Sykové a paní senátorky Eliky Wagnerové, chcete vystoupit k návrhu nezabývat se návrhem zákona? (Nechtíli.) Nechcete, ale jste, prosím vás, přihláení, take dodrujte procedury! Jinak vnáíte zmatek do jednání!</w:t>
        <w:br/>
        <w:t>Nikdo tedy nenavrhuje, aby Senát vyjádřil vůli návrhem zákona se nezabývat, take přistoupíme k obecné rozpraví, kterou tímto otevírám. Jako první je přihláena paní senátorka Eva Syková, prosím.</w:t>
        <w:br/>
        <w:t>Senátorka Eva Syková:</w:t>
        <w:br/>
        <w:t>Váený pane předsedo, váení kolegové. Předkládám tento pozmíňovací návrh:</w:t>
        <w:br/>
        <w:t>V čl. VI bod 2 vypustit a zároveň zruit označení bodů.</w:t>
        <w:br/>
        <w:t>Důvodem pro to je, e schválení návrhu zákona ve zníní postoupeném Poslaneckou snímovnou Parlamentu ČR by vedlo k tomu, e dosavadní zákaz "pouívat olovíné brokové náboje k lovu vodního ptactva" by byl omezen pouze na mokřady (viz § 45 odst. 1 písm. w) zákona č. 449/2001 Sb., o myslivosti). V původním vládním návrhu zmíny zákona o střelných zbraních a zmíní dalích zákonů, předloeném Poslanecké snímovní 21. 11. 2012 (jako snímovní tisk 856/0), nebyla zmína zákona o myslivosti vůbec obsaena. Dostala se tam díky iniciativí snímovního zemídílského výboru (viz snímovní tisk 856/1), konkrétní na návrh zpravodaje Ing. Jiřího Papee (viz zápis z 39. schůze zemídílského výboru Poslanecké snímovny).</w:t>
        <w:br/>
        <w:t>Za omezení ířeji pojatého zákazu olovíných brokových nábojů, který v České republice na rozdíl od jiných evropských zemí platí teprve od roku 2011, se stavíjí předevím myslivci. Poukazují na horí dostřel ocelových broků a jejich vyí odrazivost. Ocelové brokové náboje také nemohou být pouity ve starích typech zbraní. Nicméní při pouití vhodné zbraní a přizpůsobení techniky střelby lze negativní účinek ocelových broků sníit.</w:t>
        <w:br/>
        <w:t>Pro zachování původní úpravy se mimo jiné iniciativy, které nám zaslaly své názory, vyslovila hlavní Česká společnost ornitologická, která "uvedenou zmínu zákona o myslivosti" ve svém vyjádření označila "za neastnou a neádoucí". Své stanovisko podloila následujícími argumenty. Nebudu je číst vechny, ale ty hlavní jsou:</w:t>
        <w:br/>
        <w:t>Na návrh poslance Papee zahrnul do svého pozmíňovacího návrhu zemídílský výbor ustanovení, které "roziřuje monost pouívání jedovatých olovíných broků při lovu vodního ptactva" tím, e dosud platný zákaz jejich pouívání má být noví uplatňován pouze při lovu na mokřadech.</w:t>
        <w:br/>
        <w:t>Nová úprava zákona o myslivosti "je nadbytečná a matoucí", nebo "pojem mokřad není v české legislativí specifikován", vyjma Úmluvy o mokřadech majících mezinárodní význam předevím jako biotopy vodního ptactva, v ní je obsaena velice iroká definice.</w:t>
        <w:br/>
        <w:t>Nejasný výklad toho, co se pokládá za mokřad podle zákona o myslivosti můe vést ke znemoníní kontroly dodrování přísluného ustanovení a tím pádem i prakticky k úplnému "zruení zákazu" pouívání olovíných broků.</w:t>
        <w:br/>
        <w:t>Zařazení pouívání olovíných brokových nábojů na seznam zakázaných způsobů lovu je zdůvodníno prokázaným faktem, "e olovo je jedovatá látka, která se hromadí v prostředí a způsobuje otravy ivočichů".</w:t>
        <w:br/>
        <w:t>Z dosud provedených výzkumů toxických účinků olova na ivočichy i človíka vyplývá, e představuje závané zdravotní riziko ji při nízké koncentraci. Já jako vídec musím upozornit na to, e např. sniuje schopnost reprodukce, způsobuje poruchy růstu apod.</w:t>
        <w:br/>
        <w:t>U kachnovitých byl ve Spojených státech prokázán výskyt otravy olovem, tzv. saturnismus. Často se jedná o nepřímý důsledek pouívání olovíného střeliva, co bych chtíla podtrhnout, e je to nepřímý důsledek, kde je konzumováno olovo rozptýlené v bahní či písku, kde si ti kachnovití obvykle hledají potravu. V Kanadí bylo pouívání olovíného střeliva při lovu stíhovavých ptáků zakázáno ji v roce 1997, v USA dokonce v roce 1991. Tuzemské studie intoxikace u chovných kachen prokázaly otravu a v 35 % případů (Hanák a spol., 1977).</w:t>
        <w:br/>
        <w:t>Co se týká dopadů na človíka, závané riziko představuje zejména kontaminace lovné zvíře olovínými broky a jejich úlomky. Často není ani moné dohledat vechny fragmenty, předevím ty, které vznikly rozpadem po nárazu či otírem, protoe ty mívají velikost mení ne 1 mm. Přesto práví tyto malé částice bývají příčinou vysoké koncentrace olova v tkáních. Zdravotní riziko nelze jednodue sníit pouhým vynítím broků z ulovených zvířat, která jsou v potravinovém řetízci. V Grónsku provedené studie např. ukázaly, e i poté se v 1 g) zvířiny nachází průmírní 1 mikrogram olova.</w:t>
        <w:br/>
        <w:t>Z výe uvedených důvodů doporučuji Senátu Parlamentu ČR, aby přijal mnou předloený pozmíňovací návrh, tj. předloeném návrhu zákona, ve zníní postoupeném Poslaneckou snímovnou v části páté, článku VI vypustil odst. 2. Díkuji.</w:t>
        <w:br/>
        <w:t>Předseda Senátu Milan tích:</w:t>
        <w:br/>
        <w:t>Díkuji a jenom připomínám, e jsme v obecné části rozpravy. Konkrétní pozmíňovací návrh se pak musí předloit, pokud bude otevřena podrobná rozprava.</w:t>
        <w:br/>
        <w:t>A nyní prosím o vystoupení paní senátorku Eliku Wagnerovou a připraví se pan senátor Pavel Lebeda.</w:t>
        <w:br/>
        <w:t>Senátorka Elika Wagnerová:</w:t>
        <w:br/>
        <w:t>Váený pane předsedo, pane ministře, váené kolegyní, váení kolegové. Slyeli jsme od předkladatele, tedy od pana ministra, e cílem vládního návrhu zákona je vytvoření centrální evidence střeliva, zbraní a tak tedy vlastní zvýení bezpečnosti.</w:t>
        <w:br/>
        <w:t>O tom, o čem hovořila moje předřečnice, já nebudu hovořit a nebudu nyní samozřejmí činit ádné pozmíňovací návrhy. Nicméní musím říct, e Poslanecká snímovna v článku VI, bod 2. přidílala přílepek k tomuto zákonu. Přílepek, který se týká jiného zákona, ne je ten, který máme projednávat, a sice zákona o myslivosti. Ale dobře, to by jetí nebylo to nejdůleitíjí. Ovem tento přílepek sleduje úplní jiný cíl, resp. účel, ne sleduje práví vládní novela zákona.</w:t>
        <w:br/>
        <w:t xml:space="preserve">Je nepochybné, e vznikl, jak jsme slyeli, ve výboru, a je to určití zámír určité lobby, řeknu to naplno, myslivecké lovy. Faktem je, e proti tomuto zájmu, který se promítl do textu, stojí řekla bych veřejný zájem, který hájí práví ji zmíníné odborné společnosti, a nejhlasitíji se ozývala práví Česká společnost ornitologická. Ta hájí, tedy v mých očích, veřejný zájem, tudí obecný zájem. </w:t>
        <w:tab/>
        <w:t>Pravda je  a nyní u je to vlastní k vícnému obsahu  e pokud bychom nechali projít zákon v tom zníní, v jakém je, tak riskujeme vlastní ochranu, resp. bezpečí naeho zdraví, a to zdraví nás vech. Čili je tady opravdu poruováno nebo mohlo by být poruováno umoníním projití tohoto přílepku, e bude zasahováno do naeho zdraví tím, e zvířata budou prostí konzumovat ty olovíné broky, a olovo "holt" je kodlivé, ale to tady lépe vysvítlila moje předřečnice.</w:t>
        <w:br/>
        <w:t>Mám jenom za to, ale jsem prostí přesvídčena o tom, e stát je povinen přijímat opatření, která budou chránit zbytečné zásahy do naeho zdraví tohoto typu, zvlá jde-li o zásahy, které jsou výrazem projevu zájmu prostí určité partikulární skupiny. Jinými slovy, budu stejní jako paní senátorka Syková navrhovat pozmíňovací návrh, pokud tedy dojde k tomu, e zákon se dostane do podrobné rozpravy, kde bude k tomu příleitost. Díkuji.</w:t>
        <w:br/>
        <w:t>Předseda Senátu Milan tích:</w:t>
        <w:br/>
        <w:t>Díkuji, paní senátorko. S přednostním právem nyní vystoupí místopředseda Senátu pan Zdeník kromach.</w:t>
        <w:br/>
        <w:t>Místopředseda Senátu Zdeník kromach:</w:t>
        <w:br/>
        <w:t>Váený pane předsedající, váené paní senátorky, páni senátoři. Dovolil bych si reagovat na vystoupení dvou předchozích kolegyň.</w:t>
        <w:br/>
        <w:t>Ohlauji rozpor zájmu, protoe jsem myslivec, a já se k tomu přihlásím. Myslím, e kadý by míl ohlásit, za čí lobby, jak bylo řečeno paní senátorkou Wagnerovou, tady lobbuje. Ona tedy zobrazuje, e to je veřejný zájem, přitom je to zájem určité lobbistické skupiny, kterou tady pojmenovala, řekníme níjaké občanské sdruení, které se zabývá ornitologií, tomu rozumím a chápu to. Ale bylo by dobře, kdyby paní senátorka se přihlásila, e je také lobbistka za tuto skupinu a nezakrývala to níjakým veřejným zájmem. Tento veřejný zájem vychází z dobré praxe i myslivců. To nejsou, proboha, ádní zločinci. Kdyby nebylo myslivců, tak dneska v lesích u ádná zvíř není. A nevím, jestli jedna nebo druhá paní senátorka si zkouela níkdy střílet s olovínými a s ocelovými broky, kdy to takhle odborní posuzují, ale musím říct, e to skuteční je určitý problém. A drobná úprava, která se tam objevila, je pouze reakcí na praxi, která ukazuje, e tak, jak tento zákon byl postaven, nebyl dobře, práví díky lobbingu určitých skupin, které se zakrývají za níjaký veřejný zájem.</w:t>
        <w:br/>
        <w:t>Předseda Senátu Milan tích:</w:t>
        <w:br/>
        <w:t>Díkuji. A nyní s přednostním právem pan senátor Vladimír Dryml, prosím.</w:t>
        <w:br/>
        <w:t>Senátor Vladimír Dryml:</w:t>
        <w:br/>
        <w:t>Váený pane předsedající, kolegyní a kolegové, nejdřív mi dovolte, abych oznámil střet zájmů, protoe jsem dritelem zbrojního průkazu u níkolik desítek let.</w:t>
        <w:br/>
        <w:t>Váení, my tady řeíme ptáky, zatím ne modré, ale řeíme je v podstatí. Chtíl bych říci, e přes 300 let se tady střílelo olovínými broky a nepozoruji, e by český národ vymíral na otravu olovem.</w:t>
        <w:br/>
        <w:t>Dalí víc. I ocelové broky ničí hlavní zbraní. To je sice záleitost myslivců, ale hlavní, kdy chcete chránit ptactvo, tak zraňují ocelové broky, ale nezabíjejí. A teï si tedy řekníme, co je lepí, kdy se tady níkdo prezentuje jako ochránce ptactva.</w:t>
        <w:br/>
        <w:t>A ekologické kody? Tady byla citovaná studie z roku 1977. Doufám, e jsem to nepřeslechl, to datum. Píe rok 2013. Vída  97, a nyní je rok 2013. To znamená, e tady je rozdíl více ne 30 let. Za tu dobu vída a medicína pokročily, take se domnívám, e to není nejastníjí přirovnání. Kdy níkdo níco tvrdí, tak by míl tedy předloit důkazy čerstvíjí, a ne třicetileté.</w:t>
        <w:br/>
        <w:t>Mní na celém zákoní vadí jiné víci. Uvídomme si, e tady jsme sklouzli níkam jinam. Zákon byl oprávníní dán naemu VZVOB, protoe jsou tady bezpečnostní rizika. Já jsem nedostal na zasedání výboru přesvídčivé vysvítlení, ono se to jaksi obelo, jak to bude s exekutory, kteří za účelem exekuovat vechno, i za cenu toho, e třeba nemají pravdu, a jak vidíme při níkterých soudních výrocích, exekuce byla neoprávníná, ale nedá se nic dílat, odmína exekutorovi se musí jetí zaplatit  jak to bude tedy s exekucemi zbraní. Bude to exekuovat jenom ten exekutor, který bude mít zbrojní průkaz? Bude to uloeno u Policie ČR? To by mílo být! A jak tedy budou probíhat prohlídky zájemců o koupi zbraní? Jsou na to vlastní policisté vybaveni? Na to jsme odpovíï z ministerstva nedostali!</w:t>
        <w:br/>
        <w:t>A pak je tam jetí druhá víc, která mí docela vadí, je to zvýení poplatků  správních poplatků. V průmíru je to  poslouchejte, váení  45 %! S tím, e ona nám vlastní ubude práce, ale kdy nám ubude práce, tak je potřeba, abychom dostali více peníz. Protoe my nebudeme dílat častíji správní úkony, ale práví proto musíme dostat více peníz. A e by průmírná hrubá mzda stoupla od roku 2004 o 45 %, jak se argumentovalo, to se mi také nezdá. Take moná se u tady zavádí heslo  zvýíme daní, zlepíme lidem ivot tím, e budeme neustále zvyovat správní poplatky!</w:t>
        <w:br/>
        <w:t>Předseda Senátu Milan tích:</w:t>
        <w:br/>
        <w:t>Díkuji. Nyní vystoupí pan senátor Pavel Lebeda, připraví se pan senátor Jaroslav Palas.</w:t>
        <w:br/>
        <w:t>Senátor Pavel Lebeda:</w:t>
        <w:br/>
        <w:t>Díkuji za slovo, pane předsedo. Váené kolegyní, váení kolegové, předevím chci na úvod uvést, e bych byl velice nerad povaován za lobbistu čehokoliv, lobby, a u myslivecká, tabáková nebo autodopravců, to jsou asi ty nejmocníjí, jsou mi trnem v oku, tak jako mnohým z vás . Já chci reagovat na vystoupení kolegyní Sykové i kolegyní Wagnerové.</w:t>
        <w:br/>
        <w:t>Jsem samozřejmí příznivcem ivotního prostředí, jeho uchování a péče o níj. Jako lékař také dobře vím o toxicití olova a toxikologie tohoto tíkého kovu je významná. Nicméní prosím o jakousi umířenost. Představa, e si zničíme ivotní prostředí v mokřadech tím, e se tam bude tvořit vrstva olovíných broků, je pomírní úsmívná.</w:t>
        <w:br/>
        <w:t>Můj tatínek je, nebo byl myslivcem a celý ivot jsem velice konzumoval zvířinu, tedy dost často, a ta byla zabita olovínými broky, a na mém zdraví se to nikterak neprojevilo. Olovíným střelivem se celá staletí lovila zvíř a aristokracie se témíř výhradní ivila takto ulovenou zvíří. Nae aristokraty kosila francouzská nemoc, případní dna, ale na otravu olovem nestonali. Já si otravu olovem představuji tak, e Jim napumpuje do Joea plný zásobník svého derringeru olovem. (Pobavení v sále.) To je podle mí otrava olovem.</w:t>
        <w:br/>
        <w:t>Já mám takovou představu o jisté umířenosti; a olovíné náboje bych troku jaksi odpustil. Díkuji za pozornost.</w:t>
        <w:br/>
        <w:t>Předseda Senátu Milan tích:</w:t>
        <w:br/>
        <w:t>Díkuji, pane senátore. Nyní prosím pana senátora Jaroslava Palase, aby se ujal slova. Připraví se pan senátor Tomá Jirsa.</w:t>
        <w:br/>
        <w:t>Senátor Jaroslav Palas:</w:t>
        <w:br/>
        <w:t>Váený pane předsedo, váené kolegyní, kolegové, já si dovolím odmítnout argumentaci obou vystoupivích senátorek, ale ne tak učiním, musím oznámit střet zájmů, nebo jsem také dritelem zbrojního průkazu a navíc jsem před sebou Českomoravské myslivecké jednoty.</w:t>
        <w:br/>
        <w:t>Argumentace, která z úst obou senátorek zazníla, skuteční byla do jisté míry tendenční, protoe Evropská unie zakazuje pouívat olovíné střelivo, ale skuteční jenom na mokřadech. A to proto, protoe se v tílech uloveného ptactva, kachen divokých, skuteční nala rezidua po olovu. U nás se tento zákaz dostal na vekeré vodní plochy a tudí i na rybníky, kde je hladina řekníme dva, tři, čtyři metry a kde olovíné střelivo vůbec ničemu nevadí. Pro dokreslení mé argumentace si vás dovoluji upozornit na případy, kdy poklesne hladina například přehrady o dva, tři metry. Bíte se podívat na obnaené břehy a uvidíte tam spoustu olůvek utrených s vlasci, a kdy si vezmete kbelík, tak nasbíráte kilogramy, kilogramy olova! A to nevadí v podstatí ničemu. Tady jde skuteční o to, e na mokřadech vodní ptactvo, které sbírá potravu, omylem konzumuje broky, tam můe dojít ke kontaminaci organismu.</w:t>
        <w:br/>
        <w:t>Druhá argumentace, která tady zazníla, e Spojené státy a Kanada zakázaly ji dávno střelivo, není pravdivá. Já jsem si ovířil u generálního ředitele Sellier &amp; Bellot, v tuto chvíli mají připraveny dva kontejnery tohoto střeliva pro Spojené státy americké a jeden kontejner pro Kanadu, kde se bíní toto střelivo pouívá i dál.</w:t>
        <w:br/>
        <w:t>Take v závíru chci říci, e návrh pana poslance Papee, tak jak byl formulován a jak byl schválen Poslaneckou snímovnou, je naprosto namístí.</w:t>
        <w:br/>
        <w:t>A jetí jeden argument si dovolím sdílit ve vztahu k odpůrcům olovíného střeliva. Účinnost ocelových broků je výrazní nií. Dochází k poraníní ptactva, které vzápítí, za dva a tři dny, jiné v bolestech. Účinnost je nií proto, e se ocelové broky nedeformují, prostí tílem ptactva při lovu pouze proletí, poraní ptactvo, které následní hyne. Take znovu opakuji, pozmíňovací návrh, který přijala Poslanecká snímovna, který podal pan poslanec Pape, je naprosto namístí a koresponduje se situací, která je praktikována v Evropské unii. Díkuji za pozornost.</w:t>
        <w:br/>
        <w:t>Předseda Senátu Milan tích:</w:t>
        <w:br/>
        <w:t>Také díkuji. Prosím o vystoupení pana senátora Tomáe Jirsu. Připraví se pan senátor Jan Hajda.</w:t>
        <w:br/>
        <w:t>Senátor Tomá Jirsa:</w:t>
        <w:br/>
        <w:t>Váený pane předsedo, dámy a pánové, jak tady vichni prohlauji na začátku, jestli nejsou ve střetu zájmů, tak tedy já nejsem myslivec, v ivotí jsem na ádné zvířátko nevystřelil a  u asi nezačnu. Nicméní jsem velmi ostraitý ke vemu, co vychází z dílny Strany zelených. Protoe zelení vdycky vechno halí do krásných zájmů, a u to byla podpora obnovitelných zdrojů, umavská tragédie, trvalé blokování dálnic, hájí to různými veřejnými zájmy, ovem vechny tyto víci ve svém důsledku zhorují zdraví naich obyvatel. Take kdy čtu v pozmíňovacím návrhu paní kolegyní Wagnerové, e ekologičtí odborníci rozhodní varují, tak hned mi začne blikat v hlaví kontrolka, jací ekologičtí odborníci. A myslím, e to pan Palas popsal pomírní přesní, e tady máme pozmíňovací návrh, který donutí myslivce, a znovu říkám, nepatřím mezi ní, střílet nekovovými broky, které ty ptáky zraňují a ti ptáci hynou v bolestech po níkolika dnech níkde jinde. Take je to krásný návrh se patným koncem. Budu hlasovat proti. Díkuji.</w:t>
        <w:br/>
        <w:t>Předseda Senátu Milan tích:</w:t>
        <w:br/>
        <w:t>Prosím, pan senátor Jan Hajda je poslední přihláený.</w:t>
        <w:br/>
        <w:t>Senátor Jan Hajda:</w:t>
        <w:br/>
        <w:t>Váený pane předsedo, váený pane ministře, váené kolegyní a kolegové, nejsem ve střetu zájmů, ponívad nejsem myslivec, ale po tom, jak chodím, nebo znám situaci na svém okrese a hovořil jsem s myslivci, podporují vládní návrh.</w:t>
        <w:br/>
        <w:t>Za prvé ocelové bloky způsobují pouze bolest, olovíné jsou účinné. A proč musí být účinné? První dví paní senátorky hovoří za určitou lobbistickou skupinu. Jaká je situace dnes, kdy vezmu okres Břeclav?</w:t>
        <w:br/>
        <w:t>Za prvé je to absolutní přemnoení kormoránů. Do minulého roku za kody, které kormorán páchal, dostávali rybáři náhrady. Ovem letos od 1. dubna byl kormorán ministerstvem ivotního prostředí vyňat z chráníných zvířat, take tady zůstává proti milionovým kodám  jenom v Břeclavi na jednom rybníku, kde s rybáři spolupracují, jsou to roční dva miliony kody  zůstává ta zbraň jedinou obranou pro tyto rybáře.</w:t>
        <w:br/>
        <w:t>Pokud se týká tíchto ekologických skupin, myslím si, váené kolegyní, kolegové, jetí dví víci. Za prvé kadý z vás asi ví, e Lednice, Lednický zámek je dílo, které nám tady zůstalo historicky. Pokud jste v současném období proli tím krásným parkem apod., tak díky tímto ekologickým skupinám jsou tam natolik přemnoení bobři, e likvidují 300  400 roku staré stromy apod., a toto nikomu nevadí, na toto nikdo nepoukazuje. Navíc v současném období, pokud jsem si zjioval informace, níkteré vodní toky díky přemnoení vyder jsou absolutní bez ryb. Take já bych rád vídíl, jaká v tomto smíru je zodpovídnost vůči společnosti tíchto ekologických skupin, a proto budu hlasovat pro vládní návrh.</w:t>
        <w:br/>
        <w:t>Předseda Senátu Milan tích:</w:t>
        <w:br/>
        <w:t>Díkuji. S přednostním právem pan místopředseda  Zdeník kromach. Připraví se paní senátorka Eva Syková.</w:t>
        <w:br/>
        <w:t>Místopředseda Senátu Zdeník kromach:</w:t>
        <w:br/>
        <w:t>Váený pane předsedo, pane ministře, váené paní senátorky, páni senátoři, je docela zajímavé sledovat, jak se vlastní vede debata o naprosto minoritní záleitosti v rámci celého návrhu zákona. Já bych rád vrátil pozornost k meritu víci. Byl bych rád, kdyby nás pan ministr ujistil o tom, e centrální registr a vechno, co s tím bude souviset, bude daleko lépe připraveno. Otázkou je, zda lhůty, které jsou tam stanoveny, u jsou dostatečné na to, aby se neopakovaly podobné případy, jako bylo u centrálního registru vozidel nebo jiných centrálních registrů, kdy tyto systémy dodneka komentují média a sledují s napítím, jestli fungují nebo nefungují. Take jenom v této víci prakticky bych chtíl od pana ministra konkrétní slyet, jak předejde jeho resort problémům, které tady u v minulosti byly, a jak se z nich poučili.</w:t>
        <w:br/>
        <w:t>Předseda Senátu Milan tích:</w:t>
        <w:br/>
        <w:t>Díkuji. Prosím o vystoupení paní senátorku paní Evu Sykovou. Je zatím poslední přihláená.</w:t>
        <w:br/>
        <w:t>Senátorka Eva Syková:</w:t>
        <w:br/>
        <w:t>Váený pane předsedo, váený pane ministře, váení přítomní. Moná, e z mého delího proslovu nevyplynula základní fakta, proč  pozmíňovací návrh navrhujeme. Chtíla bych upozornit, e nevím, proč mí spojujete se Stranou zelených, nemám s ní nic společného. Mní tam vadí níkolik fakt, která jsem řekla a zopakuji je znovu. To je:</w:t>
        <w:br/>
        <w:t>Prvním faktem je, e tato část zákona je přílepkem. Ta tam nemá co dílat. Má se řeit níjakým jiným způsobem. Tato kratičká víta nepatří do tohoto zákona.</w:t>
        <w:br/>
        <w:t>Druhým faktem je, e Českou republiku zavazuje mezinárodní úmluva. A mezinárodní úmluva mluví o tom, e bychom to míli zakázat.</w:t>
        <w:br/>
        <w:t>Za třetí  je to nevymezení mokřadů. Proti tomu jsem vlastní vystupovala. Prostí to vyaduje zvlátní novelu a aby se tím níkdo zabýval systematicky. Take pokud v právním řádu znamená ohroení nenaplníní mezinárodní úmluvy tím, e nevymezíme, co jsou to mokřady, tak je to chyba tohoto přílepku k zákonu. Tedy je třeba nejprve vymezit mokřady.</w:t>
        <w:br/>
        <w:t>Za čtvrté  jde-li tedy o tak závanou víc v praxi, nic nebrání předloení takové zmínu v řádném legislativním procesu, za vyjádření vech případných míst, která se k tomu mají vyjádřit, a nebudeme tady mluvit o lobbistických skupinách apod. Tak a se k tomu vichni odborníci skuteční vyjádří. Jedná se o normální proces.</w:t>
        <w:br/>
        <w:t>Za dalí  nevím, o co tady vlastní jde, protoe jsou i jiné slitiny ne je olovo, tedy jsou i slitiny, které mohou nahradit ocel nebo čisté olovo, které je samozřejmí moné pouívat. Jde tady tedy o to, aby byla uvolnína distribuce olovíných broků, nebo o co vlastní jde?</w:t>
        <w:br/>
        <w:t>A tím nejdůleitíjím faktem, který jsem tady přednesla, je fakt, e mní osobní jako lékařce jde o zdraví nás vech. Bylo prokázáno, e skuteční  ne u ptáků, ale u lovné zvíře, kterou konzumujeme bíní v restauracích, je procento olova vysoké. To, e nai předci na to neumírali a e tedy nechodíme s otravou z olova do nemocnic, to je irelevantní. Protoe stejní jako vliv patného ivotního prostředí, tak chronické malé dávky olova pokozují nae zdraví a není to ani moné ádným způsobem prokazovat. Je moné jenom prokazovat, jak velké mnoství olova jsou nai občané vystavováni.</w:t>
        <w:br/>
        <w:t>Z tohoto důvodu si myslím, e je tento skrytý, maličký přílepek k zákonu tam přidán nesprávní a e by míl být řeen jinou cestou.</w:t>
        <w:br/>
        <w:t>Předseda Senátu Milan tích:</w:t>
        <w:br/>
        <w:t>Díkuji. S přednostním právem pan senátor Vladimír Dryml.</w:t>
        <w:br/>
        <w:t>Senátor Vladimír Dryml:</w:t>
        <w:br/>
        <w:t>Váený pane předsedající, pane ministře, paní senátorky, páni senátoři, já u to tady nechci dále prodluovat. Myslím si, e rozhodneme hlasováním. Ale  vaím prostřednictvím, pane předsedající, k paní senátorce Sykové  my tady pracujeme s materiálem, který nám poslala Poslanecká snímovna a vláda. Vy v podstatí moná máte i pravdu, ale my nemůeme dílat níco tak radikálního, jako je třeba vykrtnout, vypustit určitou část. Můeme, ale vzhledem k tomu, v jakém postavení v současné dobí je Senát vůči Poslanecké snímovní, je to otázka, domnívám se, znační iluzorní. Ostatní jsme to vidíli i na jiných případech, a není to jenom otázka týkající se myslivosti.</w:t>
        <w:br/>
        <w:t>Ano, můeme zamínit jiné prvky, třeba olovo za zlato, to u se pokoueli alchymisté, transmutace se to jmenovalo. Jestli je to vá návrh, nevím, jestli projde v současné finanční krizi. Otázka je, odkud se olovo v lovné zvíři vlastní bere, jestli to je skuteční z broků, nebo jestli je to z jiných zdrojů, které jsou v přírodí. Velmi mí mrzí to, e se tady mluví o zpochybňování mezinárodní smlouvy, úmluvy. Mezinárodní úmluva mluví pouze a pouze o mokřadlech. O ničem jiném v mezinárodní úmluví se nemluví. Take to není, e bychom to míli ploní vude zakázat. Pouze na mokřadlech. A e mokřadla nejsou definována, je otázka toho, kdo mezinárodní úmluvu takto tvořil. Take my tady nezpochybňujeme mezinárodní úmluvu, ale bohuel kadý zákon a kadá úmluva má svoje hranice.</w:t>
        <w:br/>
        <w:t>Předseda Senátu Milan tích:</w:t>
        <w:br/>
        <w:t>Díkuji a prosím o vystoupení paní senátorku Eliku Wagnerovou.</w:t>
        <w:br/>
        <w:t>Senátorka Elika Wagnerová:</w:t>
        <w:br/>
        <w:t>Pane předsedo, pane ministře, dámy a pánové. Jsem dojatá péčí níkterých senátorů o humánní umírání ptactva, ale koda, e se nezajímají víc o jaksi humanitu ivota níkterých členů společnosti. To je jedna víc. Zapomeňme tedy na vícné argumenty, které tu vznáela paní kolegyní Syková, nebo které jsem zmínila já. Já bych vás velmi prosila, abyste se zamířili na formální argument, toti, e jde o přílepek, e jde o přílepek, který svým cílem sleduje úplní jiný účel ne sleduje tento vládní návrh a abyste se rozpomenuli na to, bych vás prosila, e to byl práví Senát, který bojoval proti této přílepkové praxi a tudí, e bychom míli dnes této dobré senátní tradici jaksi dostát. Take vás velmi prosím, abyste se zamysleli nad touto vící skuteční jen z tohoto pohledu a zváili, zda bude namístí potom případní vyhovít přítím, snad, pozmíňovacím návrhům. Z tohoto důvodu. Díkuji vám.</w:t>
        <w:br/>
        <w:t>Předseda Senátu Milan tích:</w:t>
        <w:br/>
        <w:t>Také díkuji. Kdo dalí se hlásí? Nikdo se nehlásí. Rozpravu končím a tái se pana navrhovatele, zda si přeje vystoupit, byl dotazován, předpokládám, e ano. Prosím.</w:t>
        <w:br/>
        <w:t>Ministr průmyslu a obchodu ČR Martin Kuba:</w:t>
        <w:br/>
        <w:t>Váený pane předsedající, váené senátorky, váení senátoři. Já rozumím dotazům, které se týkají konkrétní registru, by musím panu kolegovi kromachovi  pomírní upřímní říci, e jako resortní ministerstvo, pod které to přímo spadá, teï nejsem schopen do detailu popsat přípravu a předpokládám, e ministerstvo vnitra předkládá tento materiál a ve vícné přípraví je připraveno tak, aby tento registr nepřinesl ádnou bolest českým občanům, jako se to u níkterých registrů podařilo. Já na tom mám naprosto stejný zájem, jako pan kolega kromach.</w:t>
        <w:br/>
        <w:t>Musím říci pár poznámek k diskusi. U jsem dlouho nebyl v Senátu, tak je pro mí pomírní oivující úvodní rozdílení se do holistických triček, kterým tady zahajujete debatu. Bylo pro mí pomírní zajímavé, to je pomírní hezký fenomen a dovolím si říci pár poznámek k diskusi; a také si je dovolím říci jako lékař.</w:t>
        <w:br/>
        <w:t>Paní doktorko, pouívat tady argumenty, e broky a přítomnost olova ve straví jsou níčím dramatickým, co ohrouje nai populaci, povauji za víc, která asi z odborného hlediska k diskusi být můe, ale obávám se, e co se stravy týče, tak zdraví českého národa  vy to asi víte, stejní jako já  spíe ohrouje nadmírné pouívání stravy, které potom třeba vede k obezití, k vysokému tlaku. Pak je řada nezdravých potravin, u nich jsem si úplní jist  a tady bych si dovolil s dámami senátorkami nesouhlasit  jestli práví problematika, kterou jsme tady řeili ve formí lovení broky, je níčím, čím bychom se v této chvíli míli zdravotní zabývat. A pomírní rozumím  a tady říkám, e nejsem dritelem ádného mysliveckého průkazu, nikdy jsem ádné zvíře nestřílel, a ani nehodlám.</w:t>
        <w:br/>
        <w:t>Ale povauji řadu argumentů, které tady padly, za racionální a vícné. Take bych doporučoval, kdyby tento návrh zůstal tak, jak byl, protoe třeba ono to má potom vazby na takové víci, které se zase dotýkají rybářství, pokozování rybářů kormoránem a podobnými řekníme druhy ptactev, take mní tato argumentace přila velmi racionální a logická. Doporučoval bych podret se vícného návrhu tak jak byl. Díkuji.</w:t>
        <w:br/>
        <w:t>Předseda Senátu Milan tích:</w:t>
        <w:br/>
        <w:t>Díkuji, pane navrhovateli a prosím garančního zpravodaje, aby se vyjádřil k probíhlé rozpraví.</w:t>
        <w:br/>
        <w:t>Senátor Jaroslav Sykáček:</w:t>
        <w:br/>
        <w:t>Váený pane předsedo, dámy a pánové. Rozprava byla pomírní značná. Níkteří senátoři se vyjádřili i vícekrát.</w:t>
        <w:br/>
        <w:t>Vzal bych to postupní. Nejzásadníjí připomínky byly od paní senátorky Sykové a od paní senátorky Wagnerové, které navrhly i pozmíňovací návrhy. V tíchto návrzích je vlastní řečeno, o co konkrétní jde. Jedná se o zúení pouívání olovíných broků v mokřadech. Z návrhu vyplývá, e ádají, aby zákaz se nezuoval, ale byl obecný  v podstatí takto laicky řečeno.</w:t>
        <w:br/>
        <w:t>Paní senátorka Wagnerová při svém posledním vystoupení v podstatí řekla, abychom zkusili zapomenout na vechny, řekníme výtky, a abychom se na to zkusili podívat z toho pohledu, e se jedná o přílepek.</w:t>
        <w:br/>
        <w:t>Jinak vystoupil pan senátor kromach, vystoupil dvakrát, reagoval na paní senátorku Sykovou a paní senátorku Wagnerovou.</w:t>
        <w:br/>
        <w:t>Byla tu zmínka, e i u ornitologických společností můe jít o lobbování. Byla tu zmínka, e myslivci také řeí  zájem společnosti. Dále pan senátor kromach poádal o ujitíní ministra Kuby ve víci, e registr bude funkční a e s ním nebudou takové problémy, jako jsme zaili u i mnou zmíníným registrem vozidel a dalí.</w:t>
        <w:br/>
        <w:t>Dále vystoupil pan senátor Dryml, vystoupil také, pokud se nepletu, dvakrát. Byla tu zmínka, e dnes řeíme ptáky  zatím ne tedy modré...</w:t>
        <w:br/>
        <w:t>Předseda Senátu Milan tích:</w:t>
        <w:br/>
        <w:t>Pane senátore, účelem závírečného zpravodajského vystoupení není opakovat, co jednotliví senátoři říkali, ale shrnout diskusi  kolik, co a jaké byly hlavní smíry, a jinak vichni tady byli přítomní a slyeli jednotlivá vystoupení.</w:t>
        <w:br/>
        <w:t>Take nechci zasahovat, resp. vae práva kadého předkladatele, ale myslím si, e bychom se míli dret merita víci. Díkuji.</w:t>
        <w:br/>
        <w:t>Senátor Jaroslav Sykáček:</w:t>
        <w:br/>
        <w:t>Dobře, díkuji, pane předsedo, za upozorníní.</w:t>
        <w:br/>
        <w:t>Take první základní bod, jak jsem řekl, jinak vystoupil pan senátor Dryml, ten se zeptal a pokusil se mu na to odpovídít pan ministr, nevím jestli to bylo dostatečné.</w:t>
        <w:br/>
        <w:t>Dále pan senátor Lebeda, pan senátor Palas, pan senátor Jirsa, pan senátor Hajda. Z jejich vystoupení jsem vyrozumíl, e podporují stávající zníní, které nám bylo postoupeno Poslaneckou snímovnou. Jestli tak to stačí, pane předsedo?</w:t>
        <w:br/>
        <w:t>Předseda Senátu Milan tích:</w:t>
        <w:br/>
        <w:t>Stačí, díkuji. Take váené kolegyní, váení kolegové, v usnesení garančního výboru byl podán návrh, abychom návrh zákona schválili tak, jak nám byl postoupen Poslaneckou snímovnou. Připomínám, e v rozpraví zaznílo avízo, e by níkteří senátoři a senátorky chtíli, aby byl návrh putín do podrobné rozpravy, aby mohli předloit pozmíňovací návrh a hlasovalo se o ním.  Ale teï podle pravidel naeho jednacího řádu budeme  hlasovat o návrhu schválit návrh zákona postoupený z Poslanecké snímovny.</w:t>
        <w:br/>
        <w:t>Byl podán návrh schválit návrh zákona, ve zníní postoupeném Poslaneckou snímovnou. Přítomno 63 senátorek a senátorů, kvorum 32.</w:t>
        <w:br/>
        <w:t>Zahajuji hlasování. Kdo souhlasí s tímto návrhem, stiskne tlačítko ANO a zvedne ruku. Kdo je proti tomuto návrhu, stiskne tlačítko NE a zvedne ruku. Díkuji.</w:t>
        <w:br/>
        <w:t>Hlasování č. 4</w:t>
        <w:br/>
        <w:t>. Registrováno 64, kvorum 33. Pro návrh 44, proti 5.</w:t>
        <w:br/>
        <w:t>Návrh byl schválen. Díkuji panu předkladateli. Díkuji zpravodaji.</w:t>
        <w:br/>
        <w:t>My se vystřídáme v řízení schůze.</w:t>
        <w:br/>
        <w:t>1. místopředsedkyní Senátu Alena Gajdůková:</w:t>
        <w:br/>
        <w:t>Milé kolegyní, milí kolegové, dalím bodem naeho programu je</w:t>
        <w:br/>
        <w:t>Návrh zákona o státním občanství České republiky a o zmíní níkterých zákonů (zákon o státním občanství České republiky)</w:t>
        <w:br/>
        <w:t>Tisk č.</w:t>
        <w:br/>
        <w:t>87</w:t>
        <w:br/>
        <w:t>Tento návrh zákona jste obdreli jako senátní tisk č. 87. Návrh uvede ministr průmyslu a obchodu Martin Kuba, kterého prosím o přednesení návrhu. Prosím, pane ministře.</w:t>
        <w:br/>
        <w:t>Ministr průmyslu a obchodu ČR Martin Kuba:</w:t>
        <w:br/>
        <w:t>Váená paní předsedající, váené senátorky, váení senátoři, dovolte, abych za pana ministra Kubiceho struční uvedl vládní návrh zákona o státním občanství. Návrh představuje komplexní právní úpravu, je by míla nahradit dosavadní předpisy.</w:t>
        <w:br/>
        <w:t>Navrhovaný zákon přejímá řadu institutů ze současné právní úpravy. Současní vak v níkterých představuje i významné zmíny. Jde zejména o následující:</w:t>
        <w:br/>
        <w:t>Návrh usnadňuje nabývání státního občanství ČR bývalým československým nebo českým státním občanům; a dále občanům jiných členských států EU. Pokud jde o podmínky navrhované pro udílení státního občanství, jsou srovnatelné s právní úpravou v ostatních evropských státech, a u jde o délku pobytu, znalost jazyka a reálií. Obecní integraci adatele o udílení státního občanství do společnosti, trestní bezúhonnost a dalí dodrování právních norem a v neposlední řadí i bezpečnostní zájmy státu.</w:t>
        <w:br/>
        <w:t>Dalí zpřísňování tíchto podmínek podle pozmíňovacích návrhů přijatých ÚPV nedoporučuji. V pozmíňovacím návrhu uvedené prodlouení délky pobytu by znamenalo rozpor s Evropskou úmluvou o státním občanství.</w:t>
        <w:br/>
        <w:t>Návrh definitivní uzavírá problematiku nabývání státního občanství slovenskými státními občany v souvislosti se zánikem společného státu. Sloventí státní občané se po uplynutí jednoročního přechodného období dostanou do stejného reimu jako občané jiných členských států EU.</w:t>
        <w:br/>
        <w:t>Velmi významnou zmínou, který návrh přináí, je monost vzniku dvojího státního občanství. Pozbytí cizího nebude nadále podmínkou pro udílení českého státního občanství. A naopak, nabytím cizího nedojde k zániku českého.</w:t>
        <w:br/>
        <w:t>Návrh dále umoňuje obnovit řízení o udílení občanství, pokud adatel zatajil informace, které by jinak české státní občanství neumoňovalo udílit.</w:t>
        <w:br/>
        <w:t>Návrh vylučuje soudní přezkum u rozhodnutí, kterými byla zamítnuta ádost o udílení státního občanství na základí stanoviska policie nebo zpravodajské sluby, které obsahuje utajované informace. Důvodem je ochrana vyetřování nejzávaníjí trestné činnosti nebo jiného bezpečnostního zájmu státu.</w:t>
        <w:br/>
        <w:t>Zároveň je vak třeba uvést, e na udílení státního občanství neexistuje právní nárok. Proto nedoporučuji přijmout ani pozmíňovací návrh ÚPV, který se týká soudního přezkumu. Návrh rovní umoňuje vést řízení, zda souhlasné prohláení rodičů o ukončení otcovství občana ČR nemá pouze účelový charakter, jeho smyslem je legalizace pobytu matky na území ČR. Pokud se prokáe, e určení otcovství bylo fingované, dítí státní občanství ČR v tomto případí pouze nenabude.</w:t>
        <w:br/>
        <w:t>Myslím, e to je shrnutí za ministerstvo vnitra, které jsem si vám dovolil předloit k návrhu zákona o státním občanství ČR a zmíní dalích zákonů. Díkuji.</w:t>
        <w:br/>
        <w:t>1. místopředsedkyní Senátu Alena Gajdůková:</w:t>
        <w:br/>
        <w:t>Díkuji také, pane ministře. Opít vás poádám, abyste zaujal místo u stolku zpravodajů. Návrh projednal ÚPV. Usnesení vám bylo rozdáno jako senátní tisk č. 87/2. Zpravodajem výboru byl určen senátor Tomio Okamura. Organizační výbor určil garančním výborem pro projednávání tohoto návrhu zákona VZVOB. Tento výbor přijal usnesení, které máte jako senátní tisk č. 87/1.</w:t>
        <w:br/>
        <w:t>Zpravodajem výboru je pan senátor Frantiek Bublan, kterého nyní prosím, aby nás seznámil se zpravodajskou zprávou. Prosím, pane senátore.</w:t>
        <w:br/>
        <w:t>Senátor Frantiek Bublan:</w:t>
        <w:br/>
        <w:t>Díkuji, paní místopředsedkyní. Dámy a pánové, návrh zákona o státním občanství má nahradit současnou právní úpravu, tj. zákon č. 40/1993 Sb., o nabývání státního občanství a zákon č. 193/1999 Sb., o státním občanství níkterých bývalých československých státních občanů.</w:t>
        <w:br/>
        <w:t>Dovolte mi krátkou genezi. Základem pro přípravu tohoto zákona se stala analýza právní úpravy nabývání a pozbývání státního občanství, kterou vláda projednala ji v červenci 2005. Z této analýzy vycházel i vícný zámír zákona. Ten byl schválen v roce 2008. Po dlouhém připomínkovém řízení byl zákon projednán a schválen vládou 3. října 2012.</w:t>
        <w:br/>
        <w:t>V Poslanecké snímovní byl zákon schválen 27. března a po přijetí asi 50 pozmíňovacích návrhů. Říkám to zcela zámírní, protoe zákon je určité novum. Není to novela stávajícího zákona, ale je to nový zákon o státním občanství. Je to norma docela důleitá a v jistém smíru i převratná. V této souvislosti mí troku mrzí, e pan ministr vnitra se omluvil, a není přítomen tomuto projednávání.</w:t>
        <w:br/>
        <w:t>Dovolte mi citovat usnesení nebo nález Ústavního soudu č. 207 z roku 1994. Bude to pro projednávání docela důleité. Tam se praví, e státní občanství lze definovat jako časoví trvalý, místní neomezený právní vztah fyzické osoby a státu, který je proti vůli fyzické osoby zpravidla nezruitelný, na jeho základí vznikají subjektům vzájemná práva a povinnosti spočívající zejména v právu fyzické osoby na ochranu ze strany státu na jeho území i mimo ní, v právu pobytu na jeho území a v právu účasti na správí veřejných záleitostí.</w:t>
        <w:br/>
        <w:t>Povinností občana je předevím vírnost státu, závazek k jeho obraní, výkon určitých funkcí, ke kterým je povolán a dodrování právních předpisů státu i mimo jeho území. Konkrétní obsah státního občanství je určen zákonodárstvím jednotlivého svrchovaného státu. Je výsostným právem státu určovat podmínky, za kterých se nabývá a pozbývá státní občanství.</w:t>
        <w:br/>
        <w:t>Tolik z nálezu Ústavního soudu č. 207.</w:t>
        <w:br/>
        <w:t>V souladu s touto poslední vítou z usnesení, tzn. o podmínkách  návrh respektuje a zohledňuje mezinárodníprávní závazky ČR, tj. přísluné smlouvy týkající se občanství a úmluvy  např. Evropskou úmluvu o státním občanství, Úmluvu o omezení případu bezdomovectví, právní postavení uprchlíků a dalích podobných norem.</w:t>
        <w:br/>
        <w:t>Zruením stávajícího zákona č. 40/1993 dojde k zruení ustanovení, které bránilo tzv. bipolitismu, tedy dvojímu občanství, a tedy povinnost vyvázat se ze státního svazku cizího státu. U to zmínil pan ministr. V toto souvislosti také ČR zruila dvoustranné smlouvy uzavřené za účelem zamezení dvojího občanství  např. s USA a níkterými bývalými socialistickými státy.</w:t>
        <w:br/>
        <w:t>Rovní tak dojde k ukončení monosti pro slovenské státní občany nabývat české občanství zjednodueným způsobem, tj. prohláením, resp. omezuje se tato monost na jeden rok po nabytí účinnosti tohoto zákona.</w:t>
        <w:br/>
        <w:t>Teï níkolik málo slov k obsahu.</w:t>
        <w:br/>
        <w:t>Nejpodstatníjí částí obsahu zákona jsou ustanovení definující sedm způsobů nabývaní státního občanství. Je to narozením, určením otcovství, osvojením, nalezením na území ČR, udílením, prohláením a svíření do ústavní nebo pístounské péče.</w:t>
        <w:br/>
        <w:t>K zásadní zmína dochází k nabývání občanství určením otcovství. Pokud matka není občanskou ČR, avak je občankou EU anebo má trvalý pobyt na území ČR, stačí souhlasné prohláení rodičů. Pokud matka není občankou ČR ani EU, nemá trvalý pobyt na území ČR, vyaduje se genetická zkouka. V případí odmítnutí nabízí návrhu zákona v § 28 náhradní řeení. Dítí můe získat občanství v zjednodueném správním řízení. Jde o to, aby se bíhem asi 3 let prokázalo, e nelo o fingované otcovství, ale otec se skuteční bíhem 3 let o dítí stará a zůstává s rodinou.</w:t>
        <w:br/>
        <w:t>Ke zmínám dochází také při udílování občanství. Zakotvují se noví níkteré podmínky, např. znalost ústavního systému, základní orientace v kulturních a historických reáliích, prokázání výe a zdrojů příjmů, prokázání toho, e adatel poslední 3 roky výrazní nezatíoval systém sociální podpory. Řízení a udílení státního občanství je řízením správním ve smyslu správního řádu. Noví se zavádí, e správním orgánem je krajský úřad, kde má adatel trvalý pobyt.</w:t>
        <w:br/>
        <w:t>K podání ádosti se vyaduje osobní účast adatele. V ádosti se vyjadřuje také obecní úřad, v jeho obvodu adatel bydlí. Lhůta pro vydání rozhodnutí se prodluuje z dosavadních 90 dnů na 180. U adatelů starích 15 let si MV vyaduje stanovisko policie a zpravodajských slueb. Pokud takové stanovisko obsahuje utajované informace, nestává se ze zákona součástí spisu. MV pouze uvede, e k zamítnutí ádosti dolo z důvodu bezpečnosti státu. Proti tomuto rozhodnutí je mono podat opravný prostředek ministru vnitra, avak jeho soudní přezkum, jak ji zde bylo zmíníno, je vyloučen.</w:t>
        <w:br/>
        <w:t>Zákon rovní vymezuje, a to taxativním způsobem, případy, kde je moné nabýt českého občanství prohláením. Týká se to předevím emigrantů, kteří v důsledku dvoustranných smluv ztratili české občanství.</w:t>
        <w:br/>
        <w:t>Účinnost je navrena od 1. ledna 2014.</w:t>
        <w:br/>
        <w:t>Zákonem se zabýval VZVOB na své 8. schůzi. Přijal toto usnesení:</w:t>
        <w:br/>
        <w:t>1. Doporučuje schválit návrh zákona, ve zníní postoupeném Poslaneckou snímovnou.</w:t>
        <w:br/>
        <w:t>II. Určuje zpravodajem výboru k projednání na schůzi Senátu senátora Frantika Bublana.</w:t>
        <w:br/>
        <w:t>III. Povířuje předsedu výboru senátora Jozefa Regece, aby s tímto usnesením seznámil předsedu Senátu.</w:t>
        <w:br/>
        <w:t>Díkuji.</w:t>
        <w:br/>
        <w:t>1. místopředsedkyní Senátu Alena Gajdůková:</w:t>
        <w:br/>
        <w:t>Díkuji také, pane senátore. Také vás poádám, abyste zasedl u stolku zpravodajů. Ptám se, zda si přeje vystoupit zpravodaj ÚPV pan senátor Tomio Okamura. Přeje. Prosím, pane senátore, máte slovo.</w:t>
        <w:br/>
        <w:t>Senátor Tomio Okamura:</w:t>
        <w:br/>
        <w:t>Váená paní předsedající, váené kolegyní, váení kolegové, ÚPV projednal tento návrh zákona o státním občanství ve velmi obsáhlé diskusi. (Míli jsme na to půl hodiny, nakonec to byla hodina a půl.) Vyjádřili se jak zástupci ministerstva vnitra, senátoři a dalí hosté.</w:t>
        <w:br/>
        <w:t>Výsledkem bylo, e jsme doporučili Senátu Parlamentu ČR vrátit projednávaný návrh zákona Poslanecké snímovní s pozmíňovacími návrhy, které ÚPV přijal. Tyto pozmíňovací návrhy byly předem projednány i s legislativním odborem čili jsou v souladu.</w:t>
        <w:br/>
        <w:t>Já tady mohu jenom zopakovat, e ná ÚPV  po velmi dlouhé diskusi  doporučuje vrátit Poslanecké snímovní návrh zákona s naimi pozmíňovacími návrhy, které byly přijaty ÚPV. Díkuji.</w:t>
        <w:br/>
        <w:t>1. místopředsedkyní Senátu Alena Gajdůková:</w:t>
        <w:br/>
        <w:t>Díkuji, pane kolego. Nyní se musím zeptat, zda níkdo navrhuje  podle § 107 jednacího řádu, aby Senát vyjádřil vůli návrhem zákona se nezabývat. Pan senátor Grulich chce podat tento návrh? Prosím, hlaste se, a bude otevřena rozprava...</w:t>
        <w:br/>
        <w:t>Nikoho takového tedy nevidím, Mohu otevřít obecnou rozpravu.</w:t>
        <w:br/>
        <w:t>Do obecné rozpravy se jako první a s právem přednostním přihlásil pan senátor Vladimír Dryml. Prosím, pane senátore, máte slovo.</w:t>
        <w:br/>
        <w:t>Senátor Vladimír Dryml:</w:t>
        <w:br/>
        <w:t>Váená paní předsedající, pane ministře, senátorky, senátoři, velmi mí mrzí, e pan zpravodaj, pan senátor Bublan  vaím prostřednictvím  tady nepřečetl usnesení VZVOB, který je garantem celého tohoto zákona! Ostatní se domnívám, e by to mílo být prvořadou povinností kadého, kdo "zpravodajuje" rozhodnutí níkterého výboru, aby řekl, jak to vlastní je! Na rozdíl od zástupce ÚPV.</w:t>
        <w:br/>
        <w:t>VZVOB se usnesl na tom, e doporučuje k schválení tento zákon  bez níkterých pozmíňovacích návrhů, které dával pan senátor Bublan a pan senátor títina.</w:t>
        <w:br/>
        <w:t>Chtíl bych upozornit, e není náhodou, e ná výbor je garančním, e to není ÚPV, ale VZVOB! Protoe jde o bezpečnost státu! O bezpečnost naí zemí! Jde o velmi citlivá témata!</w:t>
        <w:br/>
        <w:t>U nyní se rozvolňují níkterá kritéria pro udílování občanství. Byla otázka testů  genetických testů, jestli to je, nebo není velký problém. Jak moc to má co do činíní s demokracií. Kadá demokracie má ale své určité hranice. Pokud oba rodiče prohlásí, e dítí je jejich, tak by tam nemíl být ádný problém. Chtíl bych zdůraznit, e není ádný, ádný právní nárok na to, aby níkdo získal státní občanství!</w:t>
        <w:br/>
        <w:t>Jsou zemí, kde se čeká nejen níkolik let, ale více ne třeba 10 let, jako je třeba výcarsko, Spojené státy. Jsou státy, kde ani níkdy občanství níkteří nedostanou, a nikdy se ani nedozví, proč ho nedostali.</w:t>
        <w:br/>
        <w:t>Byla velká diskuse na výboru o tom, jestli i rozhodnutí zpravodajských slueb a policie, jestli by mílo být přezkoumáváno státem. Pan senátor Bublan  vaím prostřednictvím, paní předsedající  myslím, e nevyzradím ádné tajemství, dokonce vyslovil názor, e zpravodajské sluby zneuívají toho, e níkomu chtíjí, nebo nechtíjí dát souhlas k získání státního občanství.</w:t>
        <w:br/>
        <w:t>Váení, je to ale otázka toho, jak fungují zpravodajské sluby v ČR. Je záleitostí jiných orgánů, třeba komise pro dohled nad BIS v Poslanecké snímovní, aby zabránila tímto neskutečným vícem, protoe jsou to váné signály o tom, e můe docházet k zneuívání tajných slueb v níkterých vícech.</w:t>
        <w:br/>
        <w:t>A to je velmi alarmující skutečnost. Ale prosím, to nemá co společného s tímto, protoe si uvídomme, e pokud celou víc budou přezkoumávat soudy, a to i víci týkající se činnosti zpravodajských slueb, tak se můeme dostat do velmi nepříjemných situací! Moná, e mi namítnete, e níkteří soudci u dnes se setkávají s níkterými tímito vícmi. Ale uvídomme si, e kadý z tích lidí má i právo na obhájce, ten má právo se seznamovat se vemi skutečnostmi a vícmi, a u se roziřuje okruh lidí, které se dostávají k tímto citlivým datům.</w:t>
        <w:br/>
        <w:t>Podle informací prvního námístka ministra vnitra by mohlo jít i o to, e se neúmírní zatíí české soudy a mohlo by vznikat a tisíc soudních sporů.</w:t>
        <w:br/>
        <w:t>Paní senátorka Wagnerová, vaím prostřednictvím, paní předsedající, nad tím kroutí hlavou. To jsou informace, které se dostaly na zahraničním výboru z úst prvního námístka ministra vnitra! A já se domnívám, e to je tak váená osoba, e jí musíme vířit. A proto jsme se v rámci této diskuse zabývali tímito problémy.</w:t>
        <w:br/>
        <w:t>Chtíl bych říci jedno. Není moné, abychom přistoupili na to, aby se neúmírní prodluovalo vzhledem k tomu, jestli sociální a zdravotní výhody pro české občany budou vítí neli na Slovensku, to, e níkdo neví, jak se má po tolika letech rozhodnout, jestli bude českým nebo slovenským občanem. Vezmíme si, kdy dolo k rozdílení českého státu.</w:t>
        <w:br/>
        <w:t>A návrhy jisté nevládní organizace, nebudu ji tady jmenovat, demokraticky jsme si vyslechli jejích pít návrhů, jsou pro nás nepřijatelné. Argument, e níkdo neumí ani po tolika letech administrativní dokázat, aby poádal o zmínu občanství? Kdy to nedokázal po tolika letech, tak pochybuji, e se to naučí za přítích 10 let, jak byl níkterý z tích návrhů.</w:t>
        <w:br/>
        <w:t>Chtíl bych své vystoupení uzavřít tím, e já osobní stojím za stanoviskem, které nám předneslo ministerstvo vnitra na schůzi výboru. Chtíl bych říci, e výbor souhlasil s tím, co nám přilo z Poslanecké snímovny, bez moných pozmíňovacích návrhů, které byly předloeny na výboru.</w:t>
        <w:br/>
        <w:t>A chtíl bych uzavřít jedním moná citátem: Kdy jsem v římském státu, musím se chovat jako Říman!</w:t>
        <w:br/>
        <w:t>1. místopředsedkyní Senátu Alena Gajdůková:</w:t>
        <w:br/>
        <w:t>Díkuji, pane senátore. Jenom musím v této chvíli říci, e nebudu nic vyřizovat, protoe jste paní senátorce nic nevzkázal, jenom jste za prvé komentoval její mimoslovní komunikaci. A za druhé, pan senátor Bublan návrh usnesení přečetl a já jsem zaevidovala, e z výboru je schválit návrh zákona, ve zníní postoupeném Poslaneckou snímovnou.</w:t>
        <w:br/>
        <w:t>Dále se do rozpravy přihlásil pan senátor Tomá Grulich. Prosím, pane senátore.</w:t>
        <w:br/>
        <w:t>Senátor Tomá Grulich:</w:t>
        <w:br/>
        <w:t>Váený pane ministře, váená paní místopředsedkyní, kolegyní a kolegové. Nejdříve bych si dovolil obecní tento zákon komentovat i z hlediska evropských zákonů. Zatímco my jsme v ČR pomírní restriktivní a navazujeme na silní restriktivní zákony z doby komunistické éry, tak po roce 1989 jsme tento zákon postupní liberalizovali. I dnení zákon má nakročeno k vítí liberalizaci, ne tomu bylo u zákona předchozího.</w:t>
        <w:br/>
        <w:t>V níkterých západoevropských zemích doly tyto zákony k velmi silné liberalizaci, je se odrazila ve vnitřní politický problém, tak např. ve Velké Británii, v Holandsku z velmi liberální podoby ustupují a objevují se zákony, které jsou restriktivníjí. Mohu tedy říct, jako by se to od nás zleva posouvalo k liberální politice a na západí od liberální k restriktivní politice, a my se ve středu scházíme. Povauji tento zákon za přesní tak vyváený, který kopíruje zkuenost západoevropských zemí a zase přichází s určitou liberalizací.</w:t>
        <w:br/>
        <w:t>Proto my dovolte, abych odmítl návrh ústavní-právního výboru, kdy jeho pozmíňovací návrhy jsou podle mého názoru zase restriktivníjí. Např. uvedu, e pobyt, který byl poadován na pít let, je tady navrhováno, aby se rozířil na osm let, nebo se zde zdvojnásobuje počet let, ze tří let na est let.</w:t>
        <w:br/>
        <w:t>Stejní tak, kdy jsou vyjmuty ze zkouky z četiny díti, které chodí do koly a minimální tři roky s výukou četiny, tak povauji za rozumné, aby nemusely dílat zkouky. Není to nebezpečné.</w:t>
        <w:br/>
        <w:t>Stejní tak je tady určitý benefit pro lidi nad 65 let. Jestlie si človík uvídomí, e se třeba slučují rodiny a přichází sem níkdo, komu je víc ne 65 let, tak chtít na ním, aby dobře zvládal četinu, je, myslím si, u zbyteční příli přísné.</w:t>
        <w:br/>
        <w:t>Ale velmi rád bych avizoval jeden pozmíňovací návrh, který vám byl rozeslán. Já jej samozřejmí zatím nebudu číst, ale chci jej avizovat a předevím jej chci zdůvodnit.</w:t>
        <w:br/>
        <w:t>Jde o to, e ve vládním návrhu, a já jsem se účastnil přípravy tohoto zákona a velmi jsem to sledoval jako předseda komise pro Čechy ijící v zahraničí, a konzultoval jsem to s řadou Čechů ijících za naí hranicí, nebo řekl bych daleko lépe, s českou diasporou, zůstávají nám velké problémy s dítmi. Zákony se toti postupní mínily a je zcela bíné narazit na rodinu, kdy jedno dítí se narodilo v České republice, odelo s rodiči do zahraničí, druhé dítí se narodilo např. ve výcarsku, získalo posléze výcarské občanství. A teï jedno dítí má české občanství a druhé ho mít nemůe a nemůe ani prohláením toto občanství získat. Kdy vláda navrhovala tento zákon, přicházela s tím, e generální pro vechny lidi, kteří míli nebo mohli by mít české občanství, je monost získat občanství s určitým benefitem, to znamená, e nemusí plnit vechny podmínky.</w:t>
        <w:br/>
        <w:t>A v Poslanecké snímovní z toho vyjmuli práví tyto díti a zákon má platit jen pro dospílé.</w:t>
        <w:br/>
        <w:t>Byl bych docela rád, abych tam tyto díti vrátil, a o tom je pozmíňovací návrh, který posléze budu předkládat. Díkuji vám.</w:t>
        <w:br/>
        <w:t>1. místopředsedkyní Senátu Alena Gajdůková:</w:t>
        <w:br/>
        <w:t>Díkuji také. Dále vystoupí pan senátor Pavel Lebeda. Prosím, pane senátore.</w:t>
        <w:br/>
        <w:t>Senátor Pavel Lebeda:</w:t>
        <w:br/>
        <w:t>Díkuji za slovo. Paní předsedající, váené kolegyní, váení kolegové. Jsem občanem České republiky a jsem na to patřiční hrdý. Byl jsem jetí hrdíjí, kdy jsem byl občanem Československa, ale o tento poitek mí připravili nejmenovaní státníci, kteří hanební naloili s odkazem Masaryka a tefánika. Nicméní promiňte mi tuto odbočku.</w:t>
        <w:br/>
        <w:t>Imigrační politika, jejím vrcholem je udílení státního občanství, je v současné dobí celosvítoví velice ostře sledovaný problém a abych tak řekl politický problém.</w:t>
        <w:br/>
        <w:t>V minulosti jsme zaili podivuhodnou vstřícnost v imigrační politice zejména k níkterým skupinám, kdy třeba povolení k trvalému pobytu bylo velice snadnou záleitostí pro níkteré Rusy, Ukrajince i Asiaty. Na to si trpce stíovali etničtí Čei ijící dlouhodobí třeba v Banátu srbském, rumunském, kteří říkali  oni ti Rusové, Ukrajinci, Vietnamci kolem nás proplují a získávají podstatní vítí vstřícnost od úřadů ne my, kteří jsme vlastní Čei. Tím samozřejmí nechci říct, e by hned míli získat státní občanství. Z toho, jak si stíovali etničtí Čei komisi pro krajany ijící v zahraničí, jednoznační čiela korupce.</w:t>
        <w:br/>
        <w:t>Přimlouvám se za to, abychom udílování státního občanství dávkovali, abychom to váili na lékárnických vahách a abychom si vzali vzor z níkterých zemí, které k tomu přistupují po opravdu velmi dlouhé dobí a po dokonalém průzkumu přísluné osoby. Vdy působí a smutní, kdy slyím na Parlamentním shromádíní Rady Evropy, jak rodilý Londýňan, rodilý Angličan řekne: Já, rodilý Londýňan a křesan jsem ve svém místí, v Londýní, u menina.</w:t>
        <w:br/>
        <w:t>Hrůzní také působí skutečnost, která vyplynula při etření atentátu čečenských islámských hrdlořezů při bostonském maratonu, e tito atentátníci byli v řízení pro udílení občanství, co mi připadá neuvířitelné. A z toho také vidíme bezpečnostní riziko, které skýtá udílení občanství.</w:t>
        <w:br/>
        <w:t>Za sebe říkám, e nepodpořím jakýkoliv pozmíňovací návrh, který by usnadnil získání občanství. Nepodpořím ani pozmíňovací návrh ústavní-právního výboru, pokud bude vznesen, a to je soudní přezkoumání tohoto rozhodnutí. Předevím na udílení občanství není ádný právní nárok. A soudní přezkoumání je zase jenom návodem ke korupčním praktikám, a to je pro mí nepřijatelné.</w:t>
        <w:br/>
        <w:t>Jistí mnozí z vás i my na výboru pro zahraniční víci, obranu a bezpečnost jsme zaili masá k takovým tím lidskoprávním aktivistům, kteří hledali skulinu, jak usnadnit kde komu získání občanství. Tato masá byla vydatná. To, co mí dísilo, co tam třeba přednesl ten človík  lhůtu pro rozhodnutí se, e se chce stát občanem České republiky, prodlouit na deset let. Ten človík na to míl 20 let. A oni argumentovali tím, e jsou to často lidé ijící v sociální vyloučených lokalitách a e jsou i bezdomovci, kteří to třeba ani nesledují a nemají tuto monost a prodlouit jim to, hovoří samo o sobí.</w:t>
        <w:br/>
        <w:t>Jsem potíen, e na ministerstvu vnitra jsou úředníci, kteří vídí, v čem je problém, vídí, o čem mluvím a nastavili laku tak vysoko, jak bych si dokázal představovat. Tato chvála zřejmí nebude smířovat k panu ministrovi, na kterého mám názor zcela jiný.</w:t>
        <w:br/>
        <w:t>Končil bych tím, co tady řekl kolega Dryml, a tím, co u se říkalo v antice: Chce-li ít jak v Římí, musí ít jako Říman. Díkuji.</w:t>
        <w:br/>
        <w:t>1. místopředsedkyní Senátu Alena Gajdůková:</w:t>
        <w:br/>
        <w:t>Díkuji také. Dále vystoupí pan senátor Tomio Okamura. Prosím, máte slovo.</w:t>
        <w:br/>
        <w:t>Senátor Tomio Okamura:</w:t>
        <w:br/>
        <w:t>Váená paní místopředsedkyní, váené kolegyní, váení kolegové. Zareagoval bych, paní předsedající, vaím prostřednictvím na pana senátora Grulicha, protoe tady byly výtky proti návrhům ústavní-právního výboru. Rád bych to dovysvítlil.</w:t>
        <w:br/>
        <w:t>Na ústavní-právním výboru jsme se shodli, a zde souhlasím, prostřednictvím paní předsedající, s mým předřečníkem panem senátorem Lebedou. Tam dolo ke shodí v tom smyslu, abychom prodlouili ty lhůty, kdy vlastní zkoumáme adatele o státní občanství, a to z důvodů  a nyní cituji  zda-li neporuil závaným způsobem povinnosti vyplývající z jiných právních předpisů upravujících vstup a pobyt cizinců na území České republiky. A teï konkrétní: zdali platil veřejné zdravotní pojitíní, zdali platil sociální zabezpečení, důchodové pojitíní, zdali nebyl dlouhodobí příjemcem podpory v nezamístnanosti, zdali platil daní, cla, odvody, poplatky, vyivovací povinnost vůči dítem, které mají trvalý pobyt, zdali plnil veřejní právní povinnosti k obci, kde je přihláen. A my jsme se vítinoví přiklonili k tomu, práví proto, e tito cizinci ji mají trvalé pobyty, a proto argumenty různých nevládních organizací jsou liché, protoe tito cizinci ji mají trvalé pobyty, tzn. není tady obava z toho, e by se níkam odstíhovávali. Nicméní státní občanství je vrcholný akt, nevratný. Proto jsme se přiklonili k tomu, e je potřeba prodlouit tu lhůtu práví po negativních zkuenostech ze západní Evropy, kdy se jim to vymklo z rukou, a posuzovat přínos jejich nových státních občanů přece jenom dlouhodobíji, nikoliv pouze tři roky, zdali platili pojitíní, jak je v původním návrhu, ale aby to bylo déle, aby tento nevratný akt se skuteční týkal občanů, kteří chtíjí být přínosem pro nai Českou republiku.</w:t>
        <w:br/>
        <w:t>To je první část pozmíňovacích návrhů.</w:t>
        <w:br/>
        <w:t>Druhá část, o které mluvil můj předpředřečník, se týkala zkouek z reálií a z četiny. V současném návrhu je, e je nutné, aby uchazeč o státní občanství udílal zkouku z četiny v jednom bodí, a ve druhém bodí je, aby udílali zkouku z českých reálií. Nicméní tam byla stanovena celá řada výjimek, tzn. díti do 15 let, starí 65 let apod.</w:t>
        <w:br/>
        <w:t>Ná návrh je, a ústavní-právní výbor se tak usnesl, e bychom tyto výjimky vyřadili. Proč? Tito uchazeči ji mají trvalý pobyt, kde mimochodem je u zkouka z četiny. To znamená paklie před níkolika lety, mnoha lety v rámci trvalého pobytu, o který si mohou cizinci ádat po píti letech dlouhodobého pobytu, to znamená státní občanství je u nejvyí instancí, tak jestli ani řeknu po 10 letech pobytu v České republice nebyli ochotni se naučit alespoň konverzační česky a neseznámili se s českým zemípisem či reáliemi, tak to práví vidíme v západní Evropí, e potom se ukazuje, e se vytvářejí různá ghetta, e ti lidé ve skutečnosti jsou čistými ekonomickými migranty. Ale my práví po tíchto zkuenostech jsme se přiklonili k názoru, e by bylo dobré, kdy u mají trvalé pobyty, proto nehrozí obava, e se budou vystíhovávat cizinci, jde tedy o to, aby ti lidé skuteční prokázali řekl bych aktivitu v tom, ukázali nám, občanům České republiky, e se chtíjí asimilovat, chtíjí být přínosem, chtíjí se integrovat a projevili to bezpodmíneční tím, e umíjí česky na určité úrovni. A protoe to má provířovat Univerzita Karlova, tak tady problémy nevidíme.</w:t>
        <w:br/>
        <w:t>A co se týče třetího pozmíňovacího návrhu, jeho autorem je původní pan senátor Bublan, k tomu se eventuální vyjádří pan senátor sám.</w:t>
        <w:br/>
        <w:t>Chtíl jsem jenom osvítlit, v čem to tedy spočívá, protoe tady byla na toto téma diskuse. Díkuji.</w:t>
        <w:br/>
        <w:t>1. místopředsedkyní Senátu Alena Gajdůková:</w:t>
        <w:br/>
        <w:t>Díkuji. Dále vystoupí pan senátor Jiří Čunek. Prosím, pane senátore.</w:t>
        <w:br/>
        <w:t>Senátor Jiří Čunek:</w:t>
        <w:br/>
        <w:t>Paní předsedající, váené kolegyní a kolegové. Zareagoval bych na podporu pozmíňovacího návrhu, který poaduje soudní přezkum, nebo vytváří monost soudního přezkumu.</w:t>
        <w:br/>
        <w:t>Prostřednictvím paní předsedající, jako e ve vítiní případů souhlasím se senátorem Lebedou, tady bych na základí osobních zkueností s lidmi, kteří ádali o občanství, spí vidíl nedostatek v tom, e počet úředníků státu, kteří rozhodují o tom, kdo bude občanem ČR nebo nebude, je velmi úzce limitován.</w:t>
        <w:br/>
        <w:t>A já si myslím, e v níkolika případech, se kterými jsem se mohl seznámit, jsem zjevní konstatoval, e to rozhodnutí bylo absolutní neobjektivní. A jsem přesvídčen, e naopak proti korupci můeme bojovat tím, e soudní přezkum bude dalím článkem, by soudnictví bude samozřejmí v níjaké míře zatíeno více, bude přeci jenom vylučovat tuto monost, e si úředník udílá, co chce. A e bych já míl takovou důvíru k naim úředníkům, kteří o tom rozhodují, z příkladů, jak říkám, míti nemohu.</w:t>
        <w:br/>
        <w:t>Jiná forma kontroly v tuto chvíli zřejmí není moná. By chápu, e i justice je prolezlá korupcí, přesto si myslím, e se situace zlepuje a snad i dále bude zlepovat a e tento dalí kontrolní prvek můe být k lepímu.</w:t>
        <w:br/>
        <w:t>Tolik na obranu tohoto pozmíňovacího návrhu.</w:t>
        <w:br/>
        <w:t>Jinak po diskusích, které jsme vedli nad tímto zákonem, souhlasím s panem kolegou Okamurou, e nás nenechávají nikoho lhostejnými také návrhy, e by Slováci míli mít daleko jednoduí přístup k získání občanství. Určití co se týká naeho přístupu, kadý z nás by to rád podpořil. Problém jenom je práví s tími, kteří ze Slovenska přicházejí pouze z ekonomických, skoro bych řekl ekonomicko-dávkových důvodů. A jak víte, tak Slováci mají tento problém daleko vítí ne my. A dokud v České republice bude sociální podpora na té úrovni, na které ji v tuto chvíli máme, není moné uvaovat tímto smírem, e bychom uvolnili stavidla z důvodu toho, e ke Slovákům máme daleko blií vztah, u proto, e jsme byli v jednom státí společní. Díky.</w:t>
        <w:br/>
        <w:t>1. místopředsedkyní Senátu Alena Gajdůková:</w:t>
        <w:br/>
        <w:t>Díkuji také. A dále vystoupí paní senátorka Elika Wagnerová. Prosím, paní senátorko.</w:t>
        <w:br/>
        <w:t>Senátorka Elika Wagnerová:</w:t>
        <w:br/>
        <w:t>Paní předsedající, dámy a pánové. Chci předevím plédovat za onen pozmíňovací návrh, resp. část pozmíňovacích návrhů, které vzely z ústavní-právního výboru, a sice za ten, který má umonit soudní přezkum rozhodnutí správního orgánu i v případí, e občanství je odmítáno proto, e údajní adatel představuje bezpečnostní riziko.</w:t>
        <w:br/>
        <w:t>Níkolikrát tady zaznílo, e tedy údajní na občanství není právo, není nárok. No, prosím vás píkní, není jaksi nárok bez dalího. Ale  a to je princip právního státu, princip ústavního státu. Jakmile zákon stanoví, e podmínky pro to, aby človík níco získal, k níčemu se dostal a onen človík, adatel tyto podmínky splní, tak právní stát musí přistupovat ke vem adatelům rovní a stejní a nemůe říct, no, ty jsi vechno splnil, ale mní se stejní nelíbí a proto ti to nedám. Dámy a pánové, potom by toti byly zákony k ničemu. Potom a nám vládne státní správa, která bude vykonávat naprostou diskreci. A zákony jsou potom k ničemu, sedíme tady pak naprosto, ale naprosto zbyteční.</w:t>
        <w:br/>
        <w:t>A státní občanství z tohoto reimu, daného právním státem, ústavním státem, a to je tedy apel ústavní, prostí apel bezpodmínečný, chce-li si Česká republika říkat právní stát, a ona jím být musí, protoe si to předepsala do své Ústavy, tak ho musí splňovat.</w:t>
        <w:br/>
        <w:t>Bylo zde řečeno, e údajní míl prohlásit námístek ministra vnitra, e soudy budou přetíeny, budou-li řeit tuto agendu. No, tak s odputíním  pan námístek ministra vnitra se soudy nemá naprosto, ale naprosto nic společného, a pochybuji, e můe hodnotit jejich zatíení, přetíení nebo nevytíení. K tomu by se musel maximální vyjadřovat ministr spravedlnosti, ten to neučinil. A museli by se k tomu eventuální vyjadřovat i sami soudci, aby řekli, jaké kapacity k tomu mají. Ale předevím, a to je potřeba říci, jaký mají vícný názor na tuto problematiku. A já vás ujiuji, e jsem mluvila s níkolika soudci správních soudů, včetní Nejvyího správního soudu, kde skuteční sedí bezvadní odborníci, a jsou řekla bych různých politicko-filozofických zamíření. Ale přesto vichni do jednoho samozřejmí vidí jako nutnost, aby byla tato rozhodnutí ministerstva vnitra překontrolovávána soudem práví proto, aby v tomto státí nepanovala libovůle exekutivy, resp. libovůle správních orgánů. To jsme u zaili. Teï jsme jinde, jiná etapa.</w:t>
        <w:br/>
        <w:t>Soudci se tomu tedy naprosto nebrání, naopak, jsou s tímto samozřejmí srozumíni, ne snad proto, e by si chtíli přidílávat práci, ale protoe jde o lidi, kteří jsou oddáni ústavnímu pořádku tohoto státu. A já jsem za to velmi, velmi ráda.</w:t>
        <w:br/>
        <w:t>Druhý argument, proč má existovat onen soudní přezkum, i v případí případní utajovaných skutečností, Ústavní soud opakovaní rozhodoval o takovýchto případech, a sice v souvislosti s vydáváním a nevydáváním osvídčení ze strany Národního bezpečnostního úřadu. A opakovaní prohlásil, e je naprosto nezbytné, aby i v tomto případí, tedy ve vztahu k tímto skutečnostem, existoval, samozřejmí jistým způsobem limitovaný, ale zásadní existoval soudní přezkum. Ta víc u je tedy jasná. Pro ústavního právníka je to houska na krámí. Ale míla by to být houska na krámí i pro ministra, který připravuje takovýto zákon, protoe Ústavní soud nejudikuje sám pro sebe, ale judikuje práví pro exekutivu, pro správní orgány, a konec konců i pro Parlament, ten by také míl znát jeho rozhodnutí, abychom se mohli chovat racionální, dámy a pánové, a nedílali stále to samé, protoe já garantuji, e kdy nepřijmeme tento pozmíňovací návrh, tak první adatel, který se na Ústavní soud obrátí ve víci, e mu byl odepřen přístup k soudu, e mu byl odepřen spravedlivý proces, e má prostí podezření na diskriminaci i z důvodu korupce. A vířte, e o korupci se v této oblasti ve vztahu ke správním orgánům mluví velmi, velmi. Mnozí říkají, e by bylo naopak i zajímavé spí přezkoumávat ta rozhodnutí, kde občanství bylo udíleno, protoe se mluví o tom, e se to samozřejmí kupuje, atd., atd. Konec konců i média se touto problematikou čas od času zabývají.</w:t>
        <w:br/>
        <w:t>A je zvlátní, e ministerstvo vnitra ale tak tvrdohlaví odmítá podrobit se soudnímu přezkumu. To je pro mí signál, který naopak k tomu vést musí.</w:t>
        <w:br/>
        <w:t>Ale znovu se vracím k rozhodnutím Ústavního soudu. Chovejme se racionální, racionální! Říkáme, e tento stát nemá mnoho ekonomických prostředků, e mu chybíjí.</w:t>
        <w:br/>
        <w:t>Proč vyvolávat náklady dalí dalím rozhodováním Ústavního soudu? To jsou velké náklady, ne se takové jedno rozhodnutí připraví atd., atd. A my tomu můeme zabránit prostým přijetím tohoto návrhu, který vzeel z ÚPV. Díkuji vám.</w:t>
        <w:br/>
        <w:t>1. místopředsedkyní Senátu Alena Gajdůková:</w:t>
        <w:br/>
        <w:t>Díkuji také, paní senátorko. Dále vystoupí v rozpraví pan senátor Vladimír Plaček. Prosím, pane senátore.</w:t>
        <w:br/>
        <w:t>Senátor Vladimír Plaček:</w:t>
        <w:br/>
        <w:t>Váená paní předsedající, váené paní senátorky, váení páni senátoři, můj příspívek k tomuto návrhu zákona bude poníkud jiný. Bude se jednat o záleitost kompetencí. Kompetencí k výkonu agendy státního občanství. Současná právní úprava umoňuje tuto agendu vykonávat také magistrátům tří velkých míst. Týká se to Brna, Ostravy a Plzní. Nová právní úprava, která je navrhována, tuto kompetenci tímto magistrátům odebírá. Myslím si, e je to minimální krok zpátky, a to z pohledu dvojího. Jednak občan, který podle nové právní úpravy by musel vyřizovat státní občanství noví na krajském úřadu, nicméní záleitosti občanského průkazu a pasu by nadále vyřizoval na magistrátech velkých míst, to znamená, e by musel navtívit minimální dva úřady, čím se mu přístupnost veřejné správy oddaluje. Ale také z toho důvodu, e magistráty tíchto velkých míst zabezpečují tuto agendu pro vítí počet obyvatel. Brno pro 376 tisíc obyvatel, Ostrava 316 tisíc obyvatel, Plzeň skoro 170 tisíc obyvatel. Tímto magistrátům tato kompetence má být odňata, nicméní místským částem Prahy, a je jich 22, má být tato agenda nadále ponechána. Tady jenom pro kontrast si dovolím upozornit, e například Praha 16 by tuto agendu vykonávala pro 8486 obyvatel, Praha 19 pro 6768 obyvatel, Praha 22 pro 9487 obyvatel, jaký nepomír, desetitisíce a statisíce obyvatel.</w:t>
        <w:br/>
        <w:t>Avizuji předloení pozmíňovacího návrhu v podrobné rozpraví. Tuto záleitost jsem diskutoval takté na ÚPV a po dopracování na legislativním odboru si pak dovolím předloit tento pozmíňovací návrh Chtíl bych vás poádat o jeho podporu, to znamená ponechat agendu udílování, nebo vůbec agendu státního občanství i magistrátům tíchto tří velkých míst. Díkuji za pozornost.</w:t>
        <w:br/>
        <w:t>1. místopředsedkyní Senátu Alena Gajdůková:</w:t>
        <w:br/>
        <w:t>Díkuji také, pane senátore. Nyní s přednostním právem vystoupí pan senátor Vladimír Dryml. Prosím, pane senátore.</w:t>
        <w:br/>
        <w:t>Senátor Vladimír Dryml:</w:t>
        <w:br/>
        <w:t>Váená paní předsedající, pane ministře, senátorky, senátoři. Dovolte mi, abych trochu zareagoval  a krátce  na vystoupení paní senátorky Wagnerové. Za prvé není pravda, e pravidla nejsou daná. Jsou jasní daná pro vechny. Pro vechny! A najednou do toho mají zasahovat soudci. Nezávislí soudci! Zdůrazňuji  nezávislí soudci, kteří nenesou zodpovídnost, na rozdíl od ministerstva vnitra, na rozdíl od tajných slueb. Ukate mi, který soudce ÚS byl kdy, nebo bude v budoucnosti odvolán pro nekompetentnost. Ukate mi, kteří soudci, kteří soudí tak, jak soudí, byli odvoláni. Soudci přece mají svůj právní názor, ani nemusí respektovat zákon, protoe oni jsou právní přesvídčeni o tom, jak rozhodli. Ani, to jsou argumenty soudců.  A vy tady zasahujete do bytostní jasných bezpečnostních otázek tohoto státu. Stát nese zodpovídnost. Nejsou to soudci.</w:t>
        <w:br/>
        <w:t>1. místopředsedkyní Senátu Alena Gajdůková:</w:t>
        <w:br/>
        <w:t>Dále je přihláen pan senátor Jaromír títina. Prosím.</w:t>
        <w:br/>
        <w:t>Senátor Jaromír títina:</w:t>
        <w:br/>
        <w:t>Váená paní předsedající, váený pane ministře, dámy a pánové, my tady hrajeme prastarou hru, která se hraje od okamiku, kdy vznikly demokratické a parlamentní systémy. Tu hru obyčejní hrají dva hráči. Na jedné straní jsou to represivní sloky státu, a u to jsou tajné sluby, a u to jsou sloky ministerstva vnitra nebo policie. A na straní druhé jsme my, parlamenty tích zemí. Parlamenty jsou brzdou toho, aby si represivní sloky státu neusnadňovaly práci tím, e mají nadsazené represivní poadavky v zákonech, které předestírají. A tento zákon je skuteční dokonalou ukázkou tohoto boje.</w:t>
        <w:br/>
        <w:t>Já si myslím, e je naí povinností, abychom se podívali kriticky na to, co nám ministerstvo vnitra přináí. A návrh pana senátora Bublana se o to pokouí. Tady je to křiáloví čisté, protoe tady nejde jenom o policii, tady jde o tajné sluby. Představte si, e tajné sluby mají určovat, jak kdo se bude ucházet o občanství a jestli ho bude dostávat nebo ne. Tajné sluby tady máme proto, aby informovaly. Ty tady nejsou proto, aby rozhodovaly. Proto si myslím, e je potřeba vzít velmi vání návrh ÚPV.</w:t>
        <w:br/>
        <w:t>Já si dovolím jetí avizovat na závír, e pokud se dostane návrh do podrobné rozpravy, předloím také jeden pozmíňovací návrh, který se týká onoho povinného určování DNA pro určení otcovství. Díkuji za pozornost.</w:t>
        <w:br/>
        <w:t>1. místopředsedkyní Senátu Alena Gajdůková:</w:t>
        <w:br/>
        <w:t>Díkuji také. V této chvíli je do rozpravy přihláen pan senátor Frantiek Bublan. Prosím, pane senátore.</w:t>
        <w:br/>
        <w:t>Senátor Frantiek Bublan:</w:t>
        <w:br/>
        <w:t>Díkuji za slovo. Váené kolegyní a váení kolegové, abychom tady ze soudního přezkumu nedílali níjakou hodní rozsáhlou záleitost. Pokud si dobře přečtete návrh zákona, soudní přezkum se vylučuje pouze v jednom jediném případí. To je případ, kdy k adateli jsou níjaké informace od policie nebo zpravodajských slueb. To znamená, e soudní přezkum je moný v ostatních případech. Kdy adatel dejme tomu neplatí sociální a zdravotní pojitíní, tak ádost je mu zamítnuta, on si podá rozklad k ministru vnitra, ten to také zamítne, a on si můe podat ádost k soudu, aby to přezkoumal. Soudní přezkum v tomto zákoní je moný v tíchto, řekl bych, utajovaných případech. V případí, kdy jsou tam níjaké informace od slueb nebo od policie, o to se teï přeme, jestli soudní přezkum tam dát nebo to ponechat bez ního.</w:t>
        <w:br/>
        <w:t>Víte, já se troku ptám, pokud má policie nebo zpravodajské sluby informaci k adateli o tom, e je skuteční bezpečnostním rizikem, e naruuje svrchovanost, územní celistvost, demokratické základy, ivoty, zdraví nebo majetkové hodnoty, tak jak je to v zákoní uvedeno, tak se ptám, proč ten adatel zde má trvalý nebo níjaký jiný pobyt. Proč není vyhotín. Proč není zatčen apod. To, o čem se tady mluví, e by mohlo dojít ke zneuití, to je namístí. Já sice chápu oponenturu, která říká, e na státní občanství není právní nárok, e to není základní právo garantované Listinou, nicméní musíme zamezit tomu, aby nedolo k zneuívání mocí výkonnou bez monosti kontroly nezávislým soudem. A to je jediná víc, kterou bychom do toho chtíli vloit.</w:t>
        <w:br/>
        <w:t>To nebudou tisíce případů. To budou jednotlivci, moná níjaká desítka, ale skuteční se bude jednat o jednotlivce a já bych se tomu nebránil. Soudní přezkum, tak jak je popsán v pozmíňovacím návrhu, v podstatí kopíruje to, co u musela snímovna novelizovat  zákon o utajovaných informacích, to je ta známá 412. Za určitých podmínek, to znamená, e ji by dolo k soudnímu přezkumu, informace, které soudce dostane od zpravodajských slueb nebo od policie, nejsou součástí spisu, jsou oddíleny od spisu. Účastníci řízení se neseznamují s tímito informacemi. Je to pouze informace pro soudce, aby posoudil, zda skuteční je namístí zamítnutí nebo není. Take nepodceňujme nae soudy a nepřistupujme k nim, jako e jsou nesvéprávní a nemají schopnost toto posoudit.</w:t>
        <w:br/>
        <w:t>I v řízení ádná informace nemůe uniknout. V případí, e by soudce chtíl provést níjaké důkazy, potom poádá o zprotíní mlčenlivosti policisty nebo zpravodajce, a pokud dojde ke zprotíní, tak si myslím, e ani ta záleitost nebude tak příli utajovaná, aby nemohla být řečena veřejní.</w:t>
        <w:br/>
        <w:t>Take to jenom k soudnímu přezkumu, já bych se také přimlouval za to, aby tento pozmíňovací návrh schválený na ÚPV byl přijat. Díkuji.</w:t>
        <w:br/>
        <w:t>1. místopředsedkyní Senátu Alena Gajdůková:</w:t>
        <w:br/>
        <w:t>Díkuji také. S přednostním právem je přihláen pan senátor Vladimír Dryml Prosím, pane senátore.</w:t>
        <w:br/>
        <w:t>Senátor Vladimír Dryml:</w:t>
        <w:br/>
        <w:t>Váená paní předsedající, pane ministře, senátorky, senátoři, obehraná písnička se opít opakuje. Vechno toto bylo předloeno na garančním výboru, branní bezpečnostním. Stanovisko garančního výboru i přes to přese vechno bylo jasné. Argumenty vyvrátil zástupce ministerstva vnitra. Domnívám se, e i v Poslanecké snímovní to prolo určitou rozpravou,  a tam také nedolo k ádným zmínám a k tomu, co se nám tady níkteré aktivistické organizace, jako je ProAlt a jiné nevládní organizace, které nenesou zodpovídnost, snaí propaovat, prostřednictvím níkterých nás,  formou pozmíňovacích návrhů do tohoto zákona.</w:t>
        <w:br/>
        <w:t>S hrůzou zjiuji, e je tady navrhováno, aby činnost tajných slueb přezkoumávaly soudy. Pak se ptám, jestli jetí tajné sluby budou tajnými, nebo jestli to budou veřejnoprávní instituce. To, co tam bylo řečeno, e to bude nejméní 1000 soudních sporů, to asi také nikoho nezajímá, včetní nákladů na soudní řízení i nákladů na advokáty. A níkoho na základí činnosti tajných slueb vyhostit? Ono to  vaím prostřednictvím, paní předsedající, k panu senátoru Bublanovi  není tak jednoduché. Hlavní on by to míl velmi dobře vídít, protoe dlouhodobí působil v tíchto slokách.</w:t>
        <w:br/>
        <w:t>1. místopředsedkyní Senátu Alena Gajdůková:</w:t>
        <w:br/>
        <w:t>Dále vystoupí v rozpraví pan senátor Jiří Čunek. Prosím, pane senátore.</w:t>
        <w:br/>
        <w:t>Senátor Jiří Čunek:</w:t>
        <w:br/>
        <w:t>Paní předsedající, váené kolegyní, váení kolegové. Já chci zareagovat jenom na vystoupení pana kolegy Drymla, který říká, e vlastní stát si má hlídat své víci sám a nepotřebuje k tomu soud nebo justici jako takovou. Já bych s ním určití v mnoha případech souhlasil, a na to, e výsledek tady vidíme. Stát nás připravil o níkolik miliard, o mnoho desítek miliard zatím v solárech a v různých jiných vícech, které tady jsou. A řekníte mi, kdo byl postien. Je dost dobře moné, e to níkdy přijde tak, e zaplatí níjaký malý úředník za chybu, která nás ty miliardy stojí, níkolikamísíčním platem, a tím to skončí.</w:t>
        <w:br/>
        <w:t>Co se týká této záleitosti, tam jsem přesvídčen, e nezaplatí nikdo nic. Zkrátka úředník si myslí, e to tak je, tak tak rozhodne a není nikdo, kdo by ho mohl zkontrolovat, a u vůbec ne ádný zákonodárce. Ale není nikdo jiný. Vdy v systému státu u je to tak, e u to posuzuje jenom ministr, tedy níjaká jeho komise. Tak to probíhá, e ministr na tyto víci vdycky má níjakou rozkladovou komisi, take zase to dílá jenom přísluné ministerstvo. Nikdo třetí do toho vstoupit nemůe. Ani parlament, tedy nikdo z členů parlamentu, ani nikdo jiný, ádná nezisková organizace.</w:t>
        <w:br/>
        <w:t>Já proto pléduji za podporu tohoto návrhu, protoe přece jenom v tích níkolika případech - a já jsem přesvídčen, e to nemohou tisíce z celkového počtu lidí, kteří se z tohoto důvodu nemohou odvolat k soudu, to jsou moná ani ne desítky roční  si myslím, e tato kontrola je dobrá.</w:t>
        <w:br/>
        <w:t>1. místopředsedkyní Senátu Alena Gajdůková:</w:t>
        <w:br/>
        <w:t>Díkuji. Dále se přihlásil a vystoupí tedy pan senátor Miroslav Nenutil. Prosím.</w:t>
        <w:br/>
        <w:t>Senátor Miroslav Nenutil:</w:t>
        <w:br/>
        <w:t>Váená paní 1. místopředsedkyní, pane ministře, dámy a pánové, je naprosto pochopitelné, e zástupce zahraničního výboru prosazuje usnesení tohoto výboru. Ale tvrdit tady před plénem, e novelou tohoto zákona chtíjí soudy přezkoumávat, nebo kontrolovat činnost tajných slueb, nezlobte se, to mi připadá hodní, hodní účelové. Já vás chci vrátit do situace v ÚPV. U tady zaznílo, já jenom opakuji, e projednávání bylo témíř dvouhodinové. Byli tam samozřejmí zástupci jak ministerstva  vnitra, tak občanských sdruení, tak zástupci jednotlivých politických stran, a doli jsme nakonec k tomuto usnesení. Porovnávali jsme to skuteční s uplatňováním základních práv človíka, a u o občanství ádá nebo ho vyuívá. Z toho důvodu bych vás prosil, abychom u tady nepřemlouvali jeden druhého. Domnívám se, e usnesení ÚPV  je vyváené, protoe, jak u jsem říkal, vzniklo po dlouhé debatí a je svým způsobem kompromisem v názorech. Díkuji vám za pozornost.</w:t>
        <w:br/>
        <w:t>1. místopředsedkyní Senátu Alena Gajdůková:</w:t>
        <w:br/>
        <w:t>Také díkuji za vystoupení. Dále vystoupí pan senátor Jiří Dienstbier. Prosím.</w:t>
        <w:br/>
        <w:t>Senátor Jiří Dienstbier:</w:t>
        <w:br/>
        <w:t>Váená paní místopředsedkyní, kolegyní, kolegové, já bych přece jen učinil pár poznámek k probíhající debatí. Myslím, e řada zmín, která je v zákoní obsaena, je zajímavá, je spíe pozitivním posunem proti současné právní úpraví, ale přece jenom níkolik vící povauji sám za troku sporných. Nebudu podrobní mluvit k soudnímu přezkumu. Myslím, e ústavníprávní argumentace je pomírní jasná, a schvalovat zákon, o kterém skoro s jistotou můeme říct, e tuto jeho část ÚS zruí, pokud se na níj níkdo obrátí, nemá ani příli smysl, Senát by takto nemíl postupovat nikdy.</w:t>
        <w:br/>
        <w:t>Ale chtíl bych se zmínit předevím o jiné víci. Souvisí to s demografickým vývojem v ČR. Je naprosto zřejmé, e ČR bude přijímat migranty z jiných zemí, e to je dokonce nezbytné i z hlediska udrení populace, která je rozumná v naem prostoru. Je naprosto jasné, e tou nejlepí monou imigrací pro nás je imigrace z kulturní podobného prostředí, jako je samotná ČR. Z tohoto hlediska mi nepřijde úplní astné to, e zákon omezuje monost opce pro občany Slovenské republiky, protoe jestli je nám níkdo blízký, tak je to práví Slovensko, i díky tomu, e jsme dlouho ili ve společném státí.</w:t>
        <w:br/>
        <w:t>Stejní tak mi ale přijde nerozumné zpřísňování podmínek například pro udílování občanství občanům EU, tak jak je to obsaeno v návrhu ÚPV, protoe si myslím, e podmínky, tak jak je samo MV navrhlo, jistí nebyly přehnaní vstřícné. Asi tady vnitro posoudilo svoje zkuenosti s tím, co je únosné práví pro přidílování občanství  v tomto případí lidem z EU. Opít bych tady upozornil, e je to civilizační nejblií monost imigrace, která nai společnost nijak zásadní neohrouje. Take bych se chtíl přimluvit, abychom nezpřísňovali v tomto smíru podmínky, které v návrhu zákona, tak jak jsme ho obdreli z Poslanecké snímovny, jsou obsaeny.</w:t>
        <w:br/>
        <w:t>K dalím vícem tady byla pomírní podrobná debata. I tam se budu dret spíe pro adatele příznivíjí úpravy, protoe si myslím, e zpřísňování tady nemá racionální důvody.</w:t>
        <w:br/>
        <w:t>1. místopředsedkyní Senátu Alena Gajdůková:</w:t>
        <w:br/>
        <w:t>Jetí nemohu uzavřít rozpravu, přihlásil se pan senátor Vladimír Dryml.</w:t>
        <w:br/>
        <w:t>Senátor Vladimír Dryml:</w:t>
        <w:br/>
        <w:t>Váená paní předsedající, pane ministře, senátorky, senátoři, níkdy mi to tady připadá, e ÚPV je ten jediný, který má absolutní pravdu a moc a e co nebude podle jejich, tak je vechno patní. Tohle zavání velmi zvlátními způsoby. My jsme garančním výborem! Posuzovali jsme vechny monosti. Tvrdit tady níkomu, e to je protiústavní, vaím prostřednictvím, paní předsedající, panu senátoru Dienstbierovi, je velmi silná káva. Protoe nejen ministerstvo vnitra, nejen Parlament ČR, ta nií komora, snímovna, hlasy 132 poslanců schválila toto zníní. A vy tady říkáte, e 132 poslanců jednalo v podstatí protiústavní? Já se tedy ptám, kdy jste vichni takoví čistí ochránci ústavy, co jste udílali pro to, aby k tomu nedocházelo, kdy říkáte, e to je i dohoda politických stran. Pokud vím, tak je níjaká sto jednička, moná 105 lidí, ale ne 132 lidí, kteří by nesouhlasili s tím, co tady před sebou máme. Tady se bavíme o ochraní zájmů státu. Nemalé hledisko tady je i to, e často je občanství zneuíváno. Zneuíváno v sociální zdravotních otázkách. A to vy také ignorujete. Vy ignorujete to, co tady říká ministerstvo vnitra, protoe vy říkáte  my jsme ti nade vemi, my chceme, aby o vem tady, v ČR rozhodovaly soudy. Ale soudy dneska kolabují, kdy rozhodují, tak jak rozhodují, níkdy dobře, níkdy bohuel, ve vítiní případů, rozhodují k neprospíchu vech občanů této republiky. Díláme a poutíme tady zákony, které jsou daleko více na hraní s ústavou, ne tento návrh, a vy říkáte  nás bezpečnost státu nezajímá, nás stanovisko MV nezajímá. Ano, i s tajnými slubami toto bylo konzultováno  nás tyto názory nezajímají a my chceme, aby o vem rozhodovaly české soudy. A pak to v České republice vypadá tak, jak to vypadá, je amnestie, protoe české soudy ani po dvanácti letech nemohou dospít k níkterým zcela jednoznačným závírům, které moná by byla jasné za rok nebo za dva.</w:t>
        <w:br/>
        <w:t>Rozhodneme hlasováním.</w:t>
        <w:br/>
        <w:t>1. místopředsedkyní Senátu Alena Gajdůková:</w:t>
        <w:br/>
        <w:t>Take v této chvíli nikoho  mám přihláeného pana senátora Petra Víchu. Prosím, pane senátore.</w:t>
        <w:br/>
        <w:t>Senátor Petr Vícha:</w:t>
        <w:br/>
        <w:t>Díkuji za slovo. Já chci konstatovat, e pan senátor Dryml pouil oslovení  vy ignorujete, vy chcete, a to můe učinit pouze prostřednictvím předsedající.</w:t>
        <w:br/>
        <w:t>1. místopředsedkyní Senátu Alena Gajdůková:</w:t>
        <w:br/>
        <w:t>Ano, díkuji, je to pravda. V této chvíli nikoho dalího nemám přihláeného do rozpravy, obecnou rozpravu tedy uzavírám. Ptám se pana navrhovatele, zda chce vystoupit v rozpraví. Není tomu tak. Zeptám se tedy pana zpravodaje ÚPV. Pan senátor Okamura si také nepřeje vystoupit, ale pan senátor Bublan jako garanční zpravodaj vystoupit témíř musí.</w:t>
        <w:br/>
        <w:t>Senátor Frantiek Bublan:</w:t>
        <w:br/>
        <w:t>V této bohaté diskusi vystoupilo celkem 11 senátorů, níkteří opakovaní. Mohli jsme se rozdílit na dví části. Na ty, kteří to chtíjí zpřísnit nebo zachovat níkterá ustanovení, a na ty, kteří chtíjí zmínu. Tak uvidíme následným hlasováním, jestli se dostaneme do podrobné rozpravy.</w:t>
        <w:br/>
        <w:t>1. místopředsedkyní Senátu Alena Gajdůková:</w:t>
        <w:br/>
        <w:t>Ano, díkuji pane zpravodaji. Já doplňuji, e padl návrh schválit návrh zákona, také byly avizovány pozmíňovací návrhy. (K senátoru Dienstbierovi.) Pane senátore, je mi líto, ale nemůete u vystoupit, já jsem uzavřela obecnou rozpravu, nedá se nic dílat. Svoláme se k hlasování.</w:t>
        <w:br/>
        <w:t>Svolali jsme se k hlasování a budeme hlasovat o návrhu zahraničního výboru, tedy návrhu schválit návrh zákona ve zníní postoupeném poslaneckou snímovnou.</w:t>
        <w:br/>
        <w:t>V sále je aktuální přítomno 63 senátorek a senátorů, aktuální kvorum je 32.</w:t>
        <w:br/>
        <w:t>Zahajuji hlasování. Kdo je pro tento návrh, nech stiskne tlačítko ANO a zvedne ruku. Kdo je proti tomuto návrhu, nech stiskne tlačítko NE a zvedne ruku. Díkuji.</w:t>
        <w:br/>
        <w:t>Konstatuji e</w:t>
        <w:br/>
        <w:t>vhlasování poř. číslo 5</w:t>
        <w:br/>
        <w:t>se z 64 přítomných senátorek a senátorů při kvoru 33 pro vyslovilo 18, proti bylo 22. Návrh nebyl přijat.</w:t>
        <w:br/>
        <w:t>Můeme tedy postoupit dále v projednávání tohoto návrhu zákona. Otevírám podrobnou rozpravu. Do podrobné rozpravy se přihlásil pan senátor Tomá Grulich. Prosím, pane senátore, máte slovo.</w:t>
        <w:br/>
        <w:t>Senátor Tomá Grulich:</w:t>
        <w:br/>
        <w:t>Dámy a pánové, tak jak jsem avizoval v obecné rozpraví, navrhuji zmínit § 31 do původní vládní podoby a dovolím si celý § 31 přečíst.</w:t>
        <w:br/>
        <w:t>(3) Fyzická osoba, její alespoň jeden z rodičů nebo prarodičů je nebo byl bývalým občanem podle odst. 1, můe státní občanství ČR nabýt prohláením, pokud není ke dni učiníní prohláení státním občanem Slovenské republiky.</w:t>
        <w:br/>
        <w:t>(4) Prohlaovatel k prohláení připojí</w:t>
        <w:br/>
        <w:t>a) rodný list,</w:t>
        <w:br/>
        <w:t>b) oddací list, doklad o vzniku partnerství, případní doklad o rozvodu manelství, doklad o zruení partnerství, úmrtní list zemřelého manela nebo partnera,</w:t>
        <w:br/>
        <w:t>c) rodné listy rodičů, jejich oddací list, popřípadí doklad o rozvodu manelství nebo úmrtní listy,</w:t>
        <w:br/>
        <w:t>d) rodné listy prarodičů, jejich oddací list, popřípadí doklad o rozvodu manelství, nebo jejich úmrtní listy, pokud jsou tyto doklady nezbytné pro učiníní prohláení,</w:t>
        <w:br/>
        <w:t>e) doklad o prokazujícím datu a způsobu pozbytí českého a československého státního občanství prohlaovatele nebo doklad prokazující datum a způsob pozbytí českého či československého státního občanství jednoho z rodičů nebo prarodičů.</w:t>
        <w:br/>
        <w:t>(5) Rodiče, popřípadí jeden z nich, mohou pro dítí učinit samostatné prohláení podle odst. 3. K prohláení se kromí dokladů uvedených v odst. 4 připojí</w:t>
        <w:br/>
        <w:t>a) rodný list dítíte,</w:t>
        <w:br/>
        <w:t>b) souhlas druhého rodiče s nabytím státního občanství ČR s jeho úřední ovířeným podpisem. Souhlas druhého rodiče se nevyaduje, pokud byl rodičovské odpovídnosti zbaven, výkon jeho rodičovské odpovídnosti byl v této oblasti omezen nebo pozastaven, není-li jeho pobyt, pokud ije mimo území ČR, znám nebo zemřel.</w:t>
        <w:br/>
        <w:t>(6) Jestlie oba rodiče zemřeli, byli zbaveni rodičovské odpovídnosti, výkon jejich rodičovské odpovídnosti byl v této oblasti omezen nebo pozastaven nebo není-li jejich pobyt, pokud ijí mimo území ČR, znám, můe prohláení o nabytí státního občanství ČR učinit pro dítí zákonný zástupce  nebo opatrovník, který k prohláení připojí rodný list dítíte, pravomocné rozhodnutí soudu o jeho ustanovení opatrovníkem.</w:t>
        <w:br/>
        <w:t>(7) K nabytí státního občanství ČR prohláením podle odst. 3 dítítem starím 15 let je třeba souhlas s úřední ovířeným podpisem. Úřední ovířený podpis se nevyaduje, jestlie dítí vyjádří svůj souhlas a prohláení podepíe před správním orgánem, u ního se prohláení činí.</w:t>
        <w:br/>
        <w:t>Díkuji.</w:t>
        <w:br/>
        <w:t>1. místopředsedkyní Senátu Alena Gajdůková:</w:t>
        <w:br/>
        <w:t>Díkuji také. Dále je do rozpravy přihláen pan senátor Jaromír títina. Prosím, máte slovo.</w:t>
        <w:br/>
        <w:t>Senátor Jaromír títina:</w:t>
        <w:br/>
        <w:t>Díkuji za slovo. Paní předsedající, dámy a pánové. Jak jsem ji avizoval, můj pozmíňovací návrh se týká onoho povinného přezkumu otcovství. Kdy jsem poprvé četl tento návrh paragrafu v tomto návrhu zákona, tak jsem si říkal, e moná se doijeme jednou času, kdy u kadého noví narozeného dítíte bude provádín přezkum  povinný přezkum otcovství jejich tatínků. Moná, e by to bylo spravedlivé, protoe by vechny díti míly píkní biologicky a úřední tatínky potvrzeny. Ale v tomto případí, jak tento zákon formuluje, najednou tady máme dví kategorie dítí  jedny, které to mají úřední potvrzeno a druhé díti, které to úřední potvrzeno nemají. Tato kategorizace se mi nelíbí, proto si dovoluji vám sdílit meritum mého pozmíňovacího návrhu, a to jest vyřazení onoho povinného přezkoumávání a nahradit tento odstavec tímto zníním:  Dítí narozené mimo manelství, jeho matka není státní občankou České republiky, nabývá státního občanství České republiky dnem nabytí právní moci rozhodnutím soudu o určení otcovství státního občana České republiky, nebo dnem, kdy je učiníno souhlasné prohláení rodičů o určení otcovství státního občana České republiky. Ostatní paragrafy potom jsou o přečíslování a uspořádání onoho textu.</w:t>
        <w:br/>
        <w:t>Tento návrh jsem konzultoval podrobní s legislativou, a myslím si, e tam nebudou ádné nedostatky tohoto rázu. Díkuji za pozornost.</w:t>
        <w:br/>
        <w:t>1. místopředsedkyní Senátu Alena Gajdůková:</w:t>
        <w:br/>
        <w:t>Díkuji také, dále vystoupí pan senátor Vladimír Plaček. Prosím, pane senátore, máte slovo.</w:t>
        <w:br/>
        <w:t>Senátor Vladimír Plaček:</w:t>
        <w:br/>
        <w:t>Díkuji za slovo, váená paní předsedající, váené paní senátorky, váení páni senátoři. Můj pozmíňovací návrh je tohoto zníní: V § 17 odstavec 1 za slova "u krajského úřadu" vloit slova "ve místech Brno, Ostrava a Plzeň u magistrátu tíchto míst a" dále pokračování původního textu. Za druhé § 75 zcela vypustit a následující paragrafy přečíslovat. Za třetí - část třetí vypustit. Zase následující části a paragrafy přečíslovat. Díkuji za pozornost.</w:t>
        <w:br/>
        <w:t>1. místopředsedkyní Senátu Alena Gajdůková:</w:t>
        <w:br/>
        <w:t>Díkuji také. Dále je přihláena paní senátorka Elika Wagnerová, prosím.</w:t>
        <w:br/>
        <w:t>Senátorka Elika Wagnerová:</w:t>
        <w:br/>
        <w:t>Paní předsedající, dámy a pánové, vezmu to velmi rychle. Naváu na přednes kolegy Dienstbiera, který vlastní u odůvodnil případnou nedostatečnost v samotném zákonu a sice v § 72, který se týká naeho vztahu k monosti nabírání občanství ve vztahu k občanům Slovenské republiky. Já jsem přesvídčená o tomté. Navrhovala jsem u na ústavní-právním výboru zmínu, kde by slova jeden rok byla zmína na slova deset let, prostí neprolo v ústavní-právním výboru. Teï si dovoluji přednést návrh, jaksi kompromisní poté, co jsem o tom hovořila s níkterými kolegy z ústavní-právního výboru, a ten návrh zní, e v § 72 slova "do jednoho roku" budou nahrazena slovy "do píti let". Díkuji, to je ve.</w:t>
        <w:br/>
        <w:t>1. místopředsedkyní Senátu Alena Gajdůková:</w:t>
        <w:br/>
        <w:t>Díkuji také, jenom si nejsem jistá, jestli máme tento vá návrh, paní senátorko, písemní. (Ano.) Dobře, díkuji. Dále vystoupí pan senátor Jiří Dienstbier, prosím.</w:t>
        <w:br/>
        <w:t>Senátor Jiří Dienstbier:</w:t>
        <w:br/>
        <w:t>Váená paní místopředsedkyní, kolegyní a kolegové. Já jsem chtíl zareagovat na závír obecné rozpravy, resp. na to, e přítomný ministr vůbec nevystoupil po obecné rozpraví! Je to praxe, která se nám tady pomírní rozmohla na posledních níkolika schůzích, e členové vlády, kteří jsou zodpovídní za předklad jednotlivých návrhů zákonů, nám sem nechodí! A potom samozřejmí ten, kdo je zastupuje, není schopen reagovat na rozpravu, která zde v Senátu probíhá. Já chápu, e pan ministr Kuba nemůe znát detailní problematiku státního občanství, ale myslím si, e to je ze strany vlády, jako celku, pohrdání Senátem, e se k nám takto chová! Myslím si, e vláda, by sem míla posílat ministry, kteří budou schopni na rozpravu v Senátu reagovat, protoe tady zazníla celá řada podstatných vící, a to, e na to přítomný ministr, který tady formální návrh zákona předkládal, zareaguje tak, e vůbec nevyuije svého práva vystoupit a nic nám k tomu říci nepřijde, je doopravdy naprosto nepřijatelné!</w:t>
        <w:br/>
        <w:t>A teï jetí k jedné konkrétní víci, která tady byla předloena jako pozmíňovací návrh, a to konkrétní návrh kolegy títiny, který se týká testů DNA. Já s tím návrhem souhlasím a podpořím ho, a to z toho důvodu, e toto ustanovení je dáno do zákona kvůli jednotkám případů, kdy údajní dolo k níjakému zneuití. Sama policie přiznala, e jde o jednotky případů. A my tady tímto zatííme obrovské mnoství lidí naprosto nepřimíření. Navíc, já vám jako právník říkám, e toto ustanovení je stejní naprosto díravé a bude velmi snadno obejito, take účelu vůbec nebude dosaeno, i kdy takové ustanovení schválíme. A proto se přimlouvám za to, abychom tuto zmínu podpořili a neobtíovali ty sluné kvůli jednotlivým případům tích, kteří zneuívají právního stavu.</w:t>
        <w:br/>
        <w:t>1. místopředsedkyní Senátu Alena Gajdůková:</w:t>
        <w:br/>
        <w:t>Díkuji. Dále vystoupí předseda Senátu pan Milan tích. Prosím, pane předsedo.</w:t>
        <w:br/>
        <w:t>Předseda Senátu Milan tích:</w:t>
        <w:br/>
        <w:t>Paní místopředsedkyní, pane ministře, kolegyní, kolegové. Vystoupení kolegy Dienstbiera bylo k vícnosti projednávaného tématu, protoe naím zájmem musí být, aby na nae otázky bylo pokud mono kvalifikovaní odpovízeno! Já jsem tady minule řekl toté, e neúčast pana ministra, kdy tady pan ministr Kubice nebyl schopen reagovat na víci, které, bych řekl, průmírný poslanec aspoň zčásti je schopen zodpovídít, tak dneska je to dalí případ, e tady pan ministr předkládá kálu návrhů různých resortů. Já to také povauji dlouhodobí za pohrdání Senátem  minule jsem ádal pana ministra Kubiceho, aby toto vyjádřil ve vládí.</w:t>
        <w:br/>
        <w:t>My nemáme moc obranných mechanismů, ale míli bychom zváit jednu víc. Pokud se takto bude vláda chovat k Senátu, zda bychom nemíli v rozířené míře pouívat návrh "zamítá" a vracet to do Poslanecké snímovny! To si myslím, v dobí tísných pomírů v Poslanecké snímovní, se to můe vládí do určité míry vrátit! My se musíme níjak bránit! Ústava nám moc moností nedává, ale toto si myslím, e nae právo je. A já prosím pana ministra, aby to ve vládí vyřídil  jestli mí poslouchá  e praxe, která byla zavedena v poslední dobí, v minulosti nikdy nebyla, nedílala to ádná vláda - ani levá ani pravá; a tato vláda se k tomu uchyluje, e sem členové vlády nedocházejí! Je to pohrdání parlamentní demokracií i v mém chápání, díkuji.</w:t>
        <w:br/>
        <w:t>1. místopředsedkyní Senátu Alena Gajdůková:</w:t>
        <w:br/>
        <w:t>Díkuji také, pane předsedo. V této chvíli nemám nikoho dalího přihláeného do rozpravy. Podrobnou rozpravu tedy uzavírám. Ptám se pana navrhovatele, zda chce vystoupit. Pane ministře, chcete se vyjádřit? Prosím, máte slovo.</w:t>
        <w:br/>
        <w:t>Ministr průmyslu a obchodu ČR Martin Kuba:</w:t>
        <w:br/>
        <w:t>Samozřejmí pár poznámek. Budu reagovat na konkrétní návrhy, které tady jsou stanoviskem, jestli jsou vládou podporovány nebo nejsou respektuji argument a vyřídím panu ministrovi a také respektuji, e neznám celou problematiku, detaily, by jsem přesvídčen, e budu schopen reagovat na návrhy o soudním přezkumu. Ve vládním návrhu nebyly a já je nepovauji za víc, kterou tady budu podporovat  za vládu a za Parlament nebo za Poslaneckou  snímovnu Parlamentu ČR. Na druhou stranu není úplní nutné z mého pohledu v této chvíli prodluovat debatu. Myslím, e ode mní zazní vechny argumenty buï kladné  nebo vechna stanoviska, buï kladná nebo záporná na navrhované zmíny jednotlivých senátorů, ale rozumím výhradám, které tady zazníly, respektuji je a vyřídím i kolegům ve vládí.</w:t>
        <w:br/>
        <w:t>1. místopředsedkyní Senátu Alena Gajdůková:</w:t>
        <w:br/>
        <w:t>Díkuji, pane ministře. Nyní se ptám, zda si přeje vystoupit zpravodaj ústavní-právního výboru  pane senátore Okamuro, nepřejete? Díkuji. ádám tedy zpravodaje garančního výboru, aby shrnul podrobnou rozpravu, prosím.</w:t>
        <w:br/>
        <w:t>Senátor Frantiek Bublan:</w:t>
        <w:br/>
        <w:t>V podrobné rozpraví vystoupilo est senátorek a senátorů. Zazníly čtyři pozmíňovací návrhy. K tomu musím jetí připočíst devít pozmíňovacích návrhů, které jsme obdreli z ústavní-právního výboru. Take můj návrh je takový, e bychom nejdříve hlasovali o pozmíňovacích návrzích ústavní-právního výboru, a to ve třech blocích tak, jak spolu ideoví souvisí. Potom bychom hlasovali o pozmíňovacím návrhu pana senátora Grulicha, potom o pozmíňovacím návrhu pana senátora títiny, následní pozmíňovací návrh pana senátora Plačka a potom jako poslední pozmíňovací návrh paní senátorky Wagnerové.</w:t>
        <w:br/>
        <w:t>1. místopředsedkyní Senátu Alena Gajdůková:</w:t>
        <w:br/>
        <w:t>Díkuji. Já vechny svolám k hlasování. Můeme přistoupit k hlasování. Prosím, pane senátore, proveïte nás hlasováním.</w:t>
        <w:br/>
        <w:t>Senátor Frantiek Bublan:</w:t>
        <w:br/>
        <w:t>Nejdříve máme pozmíňovací návrhy, jak byly schváleny na ústavní-právním výboru. Já navrhuji, abychom hlasovali v prvním bloku o bodech 1, 2, 5, 6 a 7.</w:t>
        <w:br/>
        <w:t>1. místopředsedkyní Senátu Alena Gajdůková:</w:t>
        <w:br/>
        <w:t>Dobře, pane navrhovateli, vae stanovisko (Navrhovatel  záporné.) Pane zpravodaji? (Zpravodaj  negativní.)</w:t>
        <w:br/>
        <w:t>Díkuji. Zahajuji tedy hlasování.</w:t>
        <w:br/>
        <w:t>Kdo je pro tento návrh, nech stiskne tlačítko ANO a zvedne ruku. Kdo je proti tomuto návrhu, nech stiskne tlačítko NE a zvedne ruku. Díkuji.</w:t>
        <w:br/>
        <w:t>Konstatuji, e v</w:t>
        <w:br/>
        <w:t>hlasování pořadové číslo 6</w:t>
        <w:br/>
        <w:t>ze 66 přítomných senátorek a senátorů při kvoru 34 se pro vyslovilo 32, proti bylo 23. Návrh nebyl přijat. Prosím dále.</w:t>
        <w:br/>
        <w:t>Senátor Frantiek Bublan:</w:t>
        <w:br/>
        <w:t>Druhý blok jsou body 3, 4 a 8. Jenom připomenu, je to zpřísníní podmínek při jazykových zkoukách a dalích náleitostech.</w:t>
        <w:br/>
        <w:t>1. místopředsedkyní Senátu Alena Gajdůková:</w:t>
        <w:br/>
        <w:t>Pane navrhovateli, pane ministře, vae stanovisko? (Navrhovatel  negativní.) Díkuji. Pane zpravodaji? (Zpravodaj  negativní.) Zahajuji hlasování.</w:t>
        <w:br/>
        <w:t>Kdo je pro tento návrh, nech stiskne tlačítko ANO a zvedne ruku. Kdo je proti návrhu, nech stiskne tlačítko NE a zvedne ruku. Díkuji. Konstatuji, e v</w:t>
        <w:br/>
        <w:t>hlasování pořadové číslo 7</w:t>
        <w:br/>
        <w:t>se z 66 přítomných senátorek a senátorů při kvoru 34 pro vyslovilo 34, proti bylo 18. Návrh byl přijat. Prosím, dál.</w:t>
        <w:br/>
        <w:t>Senátor Frantiek Bublan:</w:t>
        <w:br/>
        <w:t>Třetí blok je bod č. 9, velmi diskutovaný soudní přezkum.</w:t>
        <w:br/>
        <w:t>1. místopředsedkyní Senátu Alena Gajdůková:</w:t>
        <w:br/>
        <w:t>Pane ministře, vae stanovisko? (Navrhovatel  negativní.) Pane zpravodaji, prosím. (Zpravodaj  kladné.) Díkuji. Zahajuji hlasování.</w:t>
        <w:br/>
        <w:t>Kdo je pro tento návrh, nech stiskne tlačítko ANO a zvedne ruku. Kdo je proti návrhu, nech stiskne tlačítko NE a zvedne ruku. Díkuji.</w:t>
        <w:br/>
        <w:t>hlasování pořadové č. 8</w:t>
        <w:br/>
        <w:t>se z 66 přítomných senátorek a senátorů, při kvoru 34 pro vyslovilo 43, pro bylo 13. Návrh byl přijat. Dále prosím.</w:t>
        <w:br/>
        <w:t>Senátor Frantiek Bublan:</w:t>
        <w:br/>
        <w:t>Tím jsme se vypořádali s návrhy z ústavní-právního výboru. Teï budeme hlasovat o pozmíňovacím návrhu pana senátora Grulicha a ten se týká udílování občanství potomků naich emigrantů.</w:t>
        <w:br/>
        <w:t>1. místopředsedkyní Senátu Alena Gajdůková:</w:t>
        <w:br/>
        <w:t>Pane ministře, vae stanovisko k návrhu pana senátora Grulicha? (Navrhovatel  neutrální.) Pane zpravodaji? (Zpravodaj  neutrální.) Zahajuji hlasování.</w:t>
        <w:br/>
        <w:t>Kdo je pro tento návrh, nech stiskne tlačítko ANO a zvedne ruku. Kdo je proti návrhu, nech stiskne tlačítko NE a zvedne ruku. Díkuji.</w:t>
        <w:br/>
        <w:t>hlasování pořadové číslo 9</w:t>
        <w:br/>
        <w:t>při kvoru 34 se vyslovilo pro 27, proti byli čtyři.  Návrh nebyl přijat.</w:t>
        <w:br/>
        <w:t>Senátor Frantiek Bublan:</w:t>
        <w:br/>
        <w:t>Teï máme návrh pana senátora títiny. Ten se týká určování otcovství a vlastní zruení genetického testu DNA.</w:t>
        <w:br/>
        <w:t>1. místopředsedkyní Senátu Alena Gajdůková:</w:t>
        <w:br/>
        <w:t>Pane ministře, prosím. (Navrhovatel  negativní.) Pane zpravodaji? (Zpravodaj  pozitivní.) Díkuji. Zahajuji hlasování.</w:t>
        <w:br/>
        <w:t>Kdo je pro tento návrh, nech stiskne tlačítko ANO a zvedne ruku. Kdo je proti návrhu, nech stiskne tlačítko NE a zvedne ruku. Díkuji.</w:t>
        <w:br/>
        <w:t>hlasování pořadová č. 10</w:t>
        <w:br/>
        <w:t>při kvoru 34 se vyslovilo pro 20, proti bylo 21, návrh nebyl přijat.</w:t>
        <w:br/>
        <w:t>Senátor Frantiek Bublan:</w:t>
        <w:br/>
        <w:t>Teï následuje návrh pana senátora Plačka a jde o zachování správní agendy při udílování občanství pro místa Brno, Plzeň a Ostravu.</w:t>
        <w:br/>
        <w:t>1. místopředsedkyní Senátu Alena Gajdůková:</w:t>
        <w:br/>
        <w:t>Ano, pane ministře? (Ministr  negativní.) Pane zpravodaji? (Zpravodaj -kladné.) Díkuji, zahajuji hlasování. Kdo je pro tento návrh, nech stiskne tlačítko ANO a zvedne ruku. Kdo je proti návrhu, nech stiskne tlačítko NE a zvedne ruku. Díkuji.  V</w:t>
        <w:br/>
        <w:t>hlasování pořadové č. 11</w:t>
        <w:br/>
        <w:t>při kvoru 34 se pro vyslovilo 46, proti bylo 7. Návrh byl přijat.</w:t>
        <w:br/>
        <w:t>Senátor Frantiek Bublan:</w:t>
        <w:br/>
        <w:t>A poslední pozmíňovací návrh paní senátorky Wagnerové, jde o monost prodlouit lhůtu získat české státní občanství prohláením pro slovenské občany, kteří u zde ijí delí dobu. Ta monost je z jednoho roku na pít let.</w:t>
        <w:br/>
        <w:t>1. místopředsedkyní Senátu Alena Gajdůková:</w:t>
        <w:br/>
        <w:t>Díkuji. Pane ministře vae stanovisko? (ministr  neutrální.) Pane senátore? (senátor  kladné.) Díkuji.</w:t>
        <w:br/>
        <w:t>Zahajuji hlasování. Kdo je pro tento návrh, nech stiskne tlačítko ANO a zvedne ruku. Kdo je proti návrhu, nech stiskne tlačítko NE a zvedne ruku. Díkuji.</w:t>
        <w:br/>
        <w:t>Hlasování pořadové číslo 12</w:t>
        <w:br/>
        <w:t>. Při kvoru 34 se pro vyslovilo 35, proti bylo 20.</w:t>
        <w:br/>
        <w:t>Návrh byl přijat.</w:t>
        <w:br/>
        <w:t>Senátor Frantiek Bublan:</w:t>
        <w:br/>
        <w:t>Nyní můeme hlasovat o zákonu jako o celku.</w:t>
        <w:br/>
        <w:t>1. místopředsedkyní Senátu Alena Gajdůková:</w:t>
        <w:br/>
        <w:t>Ano, díkuji vám. Proli jsme tedy vechny navrené pozmíňovací návrhy. Budeme tedy hlasovat o zákonu jako celku.</w:t>
        <w:br/>
        <w:t>Budeme tedy hlasovat o návrhu  vrátit návrh zákona, ve zníní přijatých pozmíňovacích návrhů.</w:t>
        <w:br/>
        <w:t>Kdo je pro tento návrh, nech stiskne tlačítko ANO a zvedne ruku. Kdo je proti návrhu, nech stiskne tlačítko NE a zvedne ruku. Díkuji.</w:t>
        <w:br/>
        <w:t>Konstatuji, e v</w:t>
        <w:br/>
        <w:t>hlasování pořadové číslo 13</w:t>
        <w:br/>
        <w:t>se z 65 přítomných senátorek a senátorů při kvoru 33 pro vyslovilo 52, proti bylo 5.</w:t>
        <w:br/>
        <w:t>Návrh byl přijat.</w:t>
        <w:br/>
        <w:t>Musíme dát návrh  povířit pány senátory, kteří budou odůvodňovat usnesení Senátu na schůzi Poslanecké snímovny. Navrhuji, aby jimi byli pan senátor Frantiek Bublan a pan senátor Tomio Okamura. Souhlasí oba dva? (Ano, dobře.) Budeme hlasovat, opít bez znílky, o povíření navrhovaných senátorů.</w:t>
        <w:br/>
        <w:t>Zahajuji hlasování. Kdo je pro, stiskne tlačítko ANO a zvedne ruku. Kdo je proti návrhu, nech stiskne tlačítko NE a zvedne ruku. Díkuji.</w:t>
        <w:br/>
        <w:t>hlasování pořadové číslo 14</w:t>
        <w:br/>
        <w:t>se z 61 přítomných senátorek a senátorů při kvoru 31 pro vyslovilo 54, proti nebyl nikdo.</w:t>
        <w:br/>
        <w:t>Návrh byl přijat. Díkuji vám. Projednávání tohoto bodu končím. Díkuji panu ministrovi, díkuji zpravodajům. Díkuji vám za rozpravu.</w:t>
        <w:br/>
        <w:t>Vyhlauji polední přestávku do 13.45 hodin. Přeji vám vem dobrou chu!</w:t>
        <w:br/>
        <w:t>(Jednání přerueno v 12.53 hodin.)</w:t>
        <w:br/>
        <w:t>(Jednání opít zahájeno ve 14:44 hodin.)</w:t>
        <w:br/>
        <w:t>Místopředseda Senátu Zdeník kromach:</w:t>
        <w:br/>
        <w:t>Váené paní senátorky a senátoři, zaujmíte prosím svá místa. Čas se naklonil, polední přestávka končí a budeme pokračovat v naem odpoledním jednání body, tak jak jsme si je schválili. Byli jste odhláeni, proto vás prosím, abyste se opít zaregistrovali svými identifikačními kartami. V tuto chvíli je nás stále jetí málo a nemůeme v jednání pokračovat.</w:t>
        <w:br/>
        <w:t>Pokusím se znílkou přivolat dalí senátorky a senátory do sálu. Nyní se zdá, e ji je kvorum stabilní, take budeme moci zahájit ná odpolední pořad. Nejprve se vak hlásí s procedurálním návrhem pan senátor Milo Vystrčil.</w:t>
        <w:br/>
        <w:t>Senátor Milo Vystrčil:</w:t>
        <w:br/>
        <w:t>Váený pane předsedající, dámy a pánové, dovoluji si poádat za pana ministra Martina Kubu, který mí o to poádal, abychom z pořadu jednání vyřadili body č. 4 a 5. Pokud jde o bod 4, jedná se o senátní tisk č. K 005/09 a u bodu č. 5 jde o senátní tisk č. K 003/09.</w:t>
        <w:br/>
        <w:t>Prosím, abyste tomuto poadavku vyhovíli, nebo pan ministr Kuba se projednávání tíchto bodů nemůe zúčastnit, a moná i na základí vystoupení pana předsedy Senátu poádal o jejich vyřazení,  aby je mohl plnohodnotní předloit na jiné schůzi Senátu. Díkuji.</w:t>
        <w:br/>
        <w:t>Místopředseda Senátu Zdeník kromach:</w:t>
        <w:br/>
        <w:t>Díkuji. Tento návrh je procedurální, budeme o ním hlasovat neprodlení.</w:t>
        <w:br/>
        <w:t>V tuto chvíli budeme hlasovat o návrhu na vyputíní bodů 4 a 5, tak jak bylo navreno. Aktuální je přítomno 31 senátorek a senátorů, potřebné kvorum pro schválení je 16.</w:t>
        <w:br/>
        <w:t>Zahajuji hlasování. Kdo je pro tento návrh, nech zvedne ruku a stiskne tlačítko ANO. Kdo je proti tomuto návrhu, nech zvedne ruku a stiskne tlačítko NE. Díkuji.</w:t>
        <w:br/>
        <w:t>Hlasování skončilo a mohu konstatovat, e v</w:t>
        <w:br/>
        <w:t>hlasování pořadové č. 15</w:t>
        <w:br/>
        <w:t>se z 33 přítomných senátorek a senátorů při kvoru 17 pro vyslovilo 22, proti nebyl nikdo. Návrh byl přijat.</w:t>
        <w:br/>
        <w:t>Tyto dva body tedy byly vyřazeny z dneního pořadu schůze. A přistoupíme nyní k prvnímu bodu odpoledního programu, kterým je</w:t>
        <w:br/>
        <w:t>Návrh zákona, kterým se míní zákon č. 185/2001 Sb., o odpadech a o zmíní níkterých dalích zákonů, ve zníní pozdíjích předpisů, zákon č. 25/2008 Sb., o integrovaném registru znečiování ivotního prostředí a integrovaném systému plníní ohlaovacích povinností v oblasti ivotního prostředí a o zmíní níkterých zákonů, ve zníní pozdíjích předpisů, a zákon č. 56/2001 Sb., o podmínkách provozu vozidel na pozemních komunikacích, ve zníní pozdíjích předpisů</w:t>
        <w:br/>
        <w:t>Tisk č.</w:t>
        <w:br/>
        <w:t>94</w:t>
        <w:br/>
        <w:t>Tento návrh zákona jste obdreli jako senátní tisk č. 94. Návrh uvede pan ministr Petr Mlsna, který zastoupí ministra ivotního prostředí Tomáe Chalupu, jen je omluven.</w:t>
        <w:br/>
        <w:t>Prosím, pane ministře, máte slovo. A poádal bych skupinku kolem paní senátorky Wagnerové, kdyby poníkud sníila hladinu hluku. Díkuji.</w:t>
        <w:br/>
        <w:t>Prosím, pane ministře, máte slovo.</w:t>
        <w:br/>
        <w:t>Ministr ČR Petr Mlsna:</w:t>
        <w:br/>
        <w:t>Díkuji. Váený pane místopředsedo, váené paní senátorky, váení páni senátoři, v úvodu bych chtíl omluvit pana ministra Chalupu z důvodu jeho zahraniční pracovní cesty v jihovýchodní Asii. Řádní se omlouval na jednání Senátu a poádal mí, abych odůvodnil novelu zákona č. 185/2001 Sb., o odpadech, která je neformální nazývána jako auditová novela zákona o odpadech.</w:t>
        <w:br/>
        <w:t>Tento návrh jako auditové novely byl ji jednou schválen, a to 19. června 2012, následní projednán v Poslanecké snímovní jako snímovní tisk č. 730. Poslanecká snímovna s ním vyslovila souhlas 13. února 2013. Poté byl návrh zákona schválen i 20. března 2013 Senátem. Nicméní dolo k nepříjemné víci, e se zjistila administrativní chyba, tj., e do finálního zníní návrhu zákona zaslaného Poslaneckou snímovnou do Senátu byl včlenín i pozmíňovací návrh, se kterým PS nevyslovila souhlas, a byl tudí předloen Senátu návrh v odliném zníní, ne v kterém byl schválen v PS.</w:t>
        <w:br/>
        <w:t>Po zjitíní, e se jednalo o chybu, provedl přísluný útvar PS opravu dokumentu spočívající ve vyputíní tohoto pozmíňovacího návrhu, se kterým byl návrh zákona postoupen Senátu, a teï byl opítovní zaslán Senátu znovu 27. března 2013. Nicméní i v tomto návrhu po diskusích mezi PS a Senátem byla chyba, take s ohledem na obtínost a vůbec i ústavní konformitu takovéhoto legislativního procesu, kdy skuteční dolo v PS k pochybení a s ohledem na moné pochybnosti o ústavní proceduře takto schváleného zákona vláda přijala 23. dubna 2013 noví předloený návrh této novely, a to v identickém zníní, jako v únoru letoního roku v PS, pouze s jednou jedinou zmínou, a to s posunutím účinnosti ze září 2013 na říjen 2013, o jeden mísíc, aby skuteční bylo moné tento zákon uvést v praxi i z hlediska přijetí provádících právních předpisů. Zároveň vláda poádala, aby PS schválila tento návrh zákona v prvním čtení v souladu s § 90 odst. 2 zákona o jednacím řádu PS, a ta to tak v minulém týdnu učinila vítinou 133 poslanců.</w:t>
        <w:br/>
        <w:t>To je asi na úvod ve. Je to tedy ji text, který je, domnívám se, obecní známý. Díkuji.</w:t>
        <w:br/>
        <w:t>Místopředseda Senátu Zdeník kromach:</w:t>
        <w:br/>
        <w:t>Díkuji, pane ministře. Zaujmíte, prosím, místo u stolku zpravodajů. Organizační výbor určil garančním a zároveň jediným výborem pro projednávání tohoto návrhu zákona výbor pro územní rozvoj, veřejnou správu a ivotní prostředí, který přijal usnesení, je vám bylo rozdáno jako senátní tisk č. 94/1. Zpravodajem výboru je pan senátor Ivo Bárek, kterého ádám, aby nás seznámil se zpravodajskou zprávou. Prosím, pane senátore, máte slovo.</w:t>
        <w:br/>
        <w:t>Senátor Ivo Bárek:</w:t>
        <w:br/>
        <w:t>Díkuji, pane místopředsedo. Váený pane ministře, milé kolegyní, váení kolegové. Pan ministr Mlsna tady ji řekl základní úvod k této materii. Já to jenom zopakuji. Předkládaný návrh zákona je témíř totoný s textem zákonné předlohy postoupené Poslaneckou snímovnou, co byl snímovní tisk č. 730 a u nás označené jako senátní tisk č. 69, který byl jako neprojednatelný vyřazen z návrhu pořadu 8. schůze Senátu konané dne 20. dubna 2013. Tento zákon prezident republiky vetoval a PS následní akceptovala veto pana prezidenta.</w:t>
        <w:br/>
        <w:t>Zmíním tady moná jen to, e se níkde Parlamentem jetí toulá senátní tisk č. 44, co je vůbec první návrh zákona o odpadech, který jsme zde v podobném zníní dostali. Nebudu komentovat, nejsem ústavní právník, jak by se tento problém míl řeit. Ale chtíl bych jenom říct, e se nám tento zákon níkde zatoulal.</w:t>
        <w:br/>
        <w:t>Pan ministr tady u vysvítlil, proč vláda předkládá tento nový návrh zákona. Je moná potřeba se jetí zmínit a nevracet se zpátky, proč to takto projednáváme, ale spíe je nutno se zmínit o hlavním cíli předkládaného návrhu zákona, co je odstranit nebo zmírnit níkteré poadavky převání administrativního charakteru, které jsou podle platné právní úpravy kladeny na subjekty nakládající s odpadem a které byly shledány jako ne zcela nutné, ovem při zachování dostatečné ochrany ivotního prostředí.</w:t>
        <w:br/>
        <w:t>Novela reaguje také na níkteré nové skutečnosti týkající se unijních předpisů. K zákonu je připojena i drobná novela zákona č. 56/2001 Sb., o podmínkách provozu vozidel na pozemních komunikacích a o zmíní zákona č. 168/1999 Sb., o pojitíní odpovídnosti z provozu vozidla, ve zníní pozdíjích předpisů, která je vyvolána rovní unijními právními předpisy.</w:t>
        <w:br/>
        <w:t>Součástí návrhu novely zákona o odpadech je také dílčí zmína zákona č. 25/2008 Sb., o integrovaném registru znečiování ivotního prostředí a integrovaném systému plníní ohlaovacích povinností v oblasti ivotního prostředí, kterou se roziřuje monost pouití integrovaného systému plníní ohlaovacích povinností v oblasti ivotního prostředí i na jiné úkoly, ne ohlaování.</w:t>
        <w:br/>
        <w:t>Nebudu se ji dále do vnitřní materie zákona poutít, protoe jsme to tady u projednávali de facto dvakrát, dvakrát u nás na výboru, dvakrát na plénu Senátu.</w:t>
        <w:br/>
        <w:t>Nyní k legislativnímu procesu. Návrh tohoto zákona předloila vláda Poslanecké snímovní dne 24. dubna 2013 a současní navrhla, tak jak tady konstatoval pan ministr Mlsna, aby byl s návrhem vysloven souhlas ji v prvním čtení, tak se i stalo a návrh zákona byl na 53. schůzi Poslanecké snímovny dne 7. kvítna 2013 schválen v předloeném zníní, a to v hlasování č. 31, ve kterém se z přítomných 152 poslanců vyslovilo 133 pro a tři byli proti.</w:t>
        <w:br/>
        <w:t>V návrhu zákona je moná jedna drobná zmína oproti původním, a to, e se zavádí dílená účinnost zákona s tím, e základní nabytí účinností zákona je stanoveno k datu 1. října 2013, zruení účelové vázanosti výnosů z poplatků za registraci vozidla nabývá účinnosti 1. ledna 2015, ustanovení o zpítném odbíru pneumatik dne 1. ledna 2014 a soubor ustanovení o ohlaovacích povinnostech dnem 1. října 2014.</w:t>
        <w:br/>
        <w:t>Ná výbor projednal tento tisk a po rozpraví a řekl bych i po debatí vzhledem k tomu, e i já jako předseda výboru jsem obdrel od ctihodného pana námístka Tomáe Jana Podivínského, námístka ministra ivotního prostředí, ádost, prosbu o to, abychom projednali pozmíňovací návrh k návrhu zákona, kterým se míní zákon č. 185/2001 Sb., co je tento návrh zákona, a to je to, co jsme tady kdysi diskutovali a co byl kámen úrazu, a to je monost prodlouení termínu, kdy vlastníci solárních elektráren musejí uzavřít smlouvu se správcem kolektivního systému, kdy mí pan námístek poádal, abychom na výboru zváili, e by se tento termín prodlouil z původního 30. června 2013 na 31. října 2013.</w:t>
        <w:br/>
        <w:t>U nás na výboru probíhla řekl bych odborná debata kolem této problematiky a na výboru zazníl jak návrh, který je v usnesení naeho výboru, abychom se tímto tiskem nezabývali, a byly tam předloeny i pozmíňovací návrhy, které by řeily toto prodlouení, to znamená do 31. října 2013 a rovní by řeily níkteré drobnosti, které se vyskytly v rámci legislativních připomínek k tomuto tisku.</w:t>
        <w:br/>
        <w:t>Po projednání ná výbor přijal usnesení, které vám nyní přečtu.</w:t>
        <w:br/>
        <w:t>Jedná se o 36. usnesení z 10. schůze konané dne 16. kvítna 2013:</w:t>
        <w:br/>
        <w:t>Po úvodním sloví zástupce předkladatele Mgr. Tomáe Jana Podivínského, námístka ministra ivotního prostředí, zpravodajské zpráví senátora Ivo Bárka a po rozpraví výbor doporučuje Senátu Parlamentu ČR vyjádřit vůli návrhem zákona se nezabývat, určuje zpravodajem výboru k projednání na schůzi Senátu Parlamentu ČR senátora Ivo Bárka a povířuje předsedu výboru, aby předloil toto usnesení předsedovi Senátu Parlamentu ČR, co takto činím. Díkuji za pozornost.</w:t>
        <w:br/>
        <w:t>Místopředseda Senátu Zdeník kromach:</w:t>
        <w:br/>
        <w:t>Díkuji, pane senátore. Zaujmíte, prosím, místo u stolku zpravodajů. Vzhledem k tomu, e výbor pro územní rozvoj, veřejnou správu a ivotní prostředí navrhuje podle § 107 jednacího řádu, aby Senát vyjádřil vůli návrhem zákona se nezabývat, přistoupíme k hlasování o tomto návrhu.</w:t>
        <w:br/>
        <w:t>Na ádost z pléna si vás dovoluji odhlásit, a prosím, abyste se znovu zaregistrovali svými identifikačními kartami.</w:t>
        <w:br/>
        <w:t>Nyní přistoupíme k hlasování. Vzhledem k tomu, e zazníl návrh, aby Senát vyjádřil vůli návrhem zákona se nezabývat, budeme o tomto návrhu hlasovat.</w:t>
        <w:br/>
        <w:t>V sále je v tuto chvíli přítomno 45 senátorek a senátorů, potřebné kvorum pro přijetí je 23.</w:t>
        <w:br/>
        <w:t>Zahajuji hlasování. Kdo je pro tento návrh, nech zvedne ruku a stiskne tlačítko ANO. Kdo je proti tomuto návrhu, nech zvedne ruku a stiskne tlačítko NE. Díkuji.</w:t>
        <w:br/>
        <w:t>Hlasování skončilo a mohu konstatovat, e v</w:t>
        <w:br/>
        <w:t>hlasování pořadové č. 16</w:t>
        <w:br/>
        <w:t>se ze 48 přítomných senátorek a senátorů při kvoru 25 pro vyslovilo 37, proti byli čtyři. Návrh byl přijat.</w:t>
        <w:br/>
        <w:t>Končím projednávání tohoto bodu. Díkuji panu ministrovi a díkuji i panu zpravodaji. Pan ministr, tak jak naznačil, bude uvádít i dalí bod.</w:t>
        <w:br/>
        <w:t>Přistoupíme k dalímu bodu naeho jednání, kterým je</w:t>
        <w:br/>
        <w:t>Senátní tisky č. K 007/09, K 008/09, K 009/09 - Komplexní balíček zamířený na ochranu vodních zdrojů</w:t>
        <w:br/>
        <w:t>Tisk EU č.</w:t>
        <w:br/>
        <w:t>K 007/09</w:t>
        <w:br/>
        <w:t>Tisk EU č.</w:t>
        <w:br/>
        <w:t>K 008/09</w:t>
        <w:br/>
        <w:t>Tisk EU č.</w:t>
        <w:br/>
        <w:t>K 009/09</w:t>
        <w:br/>
        <w:t>Materiál jste obdreli jako senátní tisky č. K 007/09, K 007/09/01, K 008/09, K 008/09/01, K 009/09 a K 009/09/01. A nyní bych poádal pana ministra Petra Mlsnu, který i v tomto případí zastoupí pana ministra ivotního prostředí Tomáe Chalupu, aby nás s tímto materiálem seznámil. Prosím, pane ministře, máte slovo.</w:t>
        <w:br/>
        <w:t>Ministr ČR Petr Mlsna:</w:t>
        <w:br/>
        <w:t>Díkuji. Váený pane místopředsedo, váené paní senátorky, váení páni senátoři. Jenom struční bych uvedl níkolik poznámek ke třem samostatným dokumentům, které byly přijaty a zveřejníny Evropskou komisí v závíru loňského roku. Jedná se o dví sdílení a o jednu zprávu.</w:t>
        <w:br/>
        <w:t>První z předkládaných materiálů je Sdílení Evropské komise Evropskému parlamentu, Radí a Evropskému hospodářskému a sociálnímu výboru a Výboru regionů s názvem "Plán na ochranu vodních zdrojů Evropy", tzv. Blueprint. Je to strategický materiál, který zdůrazňuje, e v oblasti vod je rozsah přijaté legislativy dostačující, avak upozorňuje na nutnost zlepit jejich implementaci v jednotlivých členských státech. Blueprint klade důraz na nezbytnou integraci cílů v oblasti vodní politiky do jednotlivých sektorových politik, zejména do společné zemídílské politiky EU, do společné rybářské politiky EU, do oblasti dopravy obnovitelných zdrojů apod.</w:t>
        <w:br/>
        <w:t>Tento Blueprint materiál zároveň poukazuje i na nedostatečné plníní programu opatření, která byla přijata v prvních plánech povodí pro období let 2010 a 2015 a v této souvislosti konstatuje, e do roku 2015 nebude celkového dobrého stavu vod dosaeno a e je třeba zvýit úsilí při naplňování plánovaných opatření.</w:t>
        <w:br/>
        <w:t>Druhý z předloených materiálů je Sdílení Evropské komise Evropskému parlamentu, Radí a Hospodářskému a sociálnímu výboru o zpráví o přezkumu evropské politiky pro řeení problému nedostatku vody a sucha. Je to jeden z podkladových materiálů pro přípravu práví předchozího strategického materiálu Blueprint, s tím, e zpráva hodnotí dosavadní vývoj v této oblasti a uvádí významné body současné politiky pro řeení problému nedostatku vody a sucha.</w:t>
        <w:br/>
        <w:t>Řeení nedostatku vody a sucha je navreno nadále sledovat v procesu plánování a navrhnout případná opatření v rámci přípravy druhého plánovacího období pro léta 2016 a 2021.</w:t>
        <w:br/>
        <w:t>Třetí z materiálů je zpráva komise Evropskému parlamentu a Radí o provedení rámcové smírnice o vodí, co je smírnice 60/2000/ES, která je nazývána jako plány povodí. Je to zase jeden z podkladových materiálů práví pro přípravu výchozího Blueprint strategického dokumentu a materiál souhrnní hodnotí plány povodí, které byly jednotlivými členskými státy předloeny Evropské komisi a dále je pro kadý jednotlivý členský stát příloha zpracována samostatní.</w:t>
        <w:br/>
        <w:t>Komplexní balíček tíchto tří dokumentů byl projednán ve dvou senátních výborech. Se závíry a doporučeními, které vyplynuly z diskuse na tíchto výborech, se ministerstvo ivotního prostředí z vítí části ztotoňuje. V novém programovacím období ministerstvo ivotního prostředí navrhuje navrhovat opatření, která přispíjí k dosaení oních cílů stanovených rámcovou smírnicí o vodách z roku 2000. A musí být samozřejmí zohlednína i skutečnost, e vodní zdroje jsou vystaveny rostoucímu tlaku a je třeba tuto skutečnost pečliví sledovat práví ve strategických materiálech přijímaných na úrovni EU, jako jsou třeba politika ivotního prostředí nebo strategie pro přizpůsobování se zmínám klimatu.</w:t>
        <w:br/>
        <w:t>Závírem si dovoluji připojit také připojení přísluných výborů k nastavení výe poplatků za podzemní vody ve srovnání s cenou za vody povrchové. Rozdíl cen v neprospích podzemních vod zvyuje tlak na jejich zásoby, které jsou povaovány za velmi tíko obnovitelný zdroj a tato situace tudí principiální působí proti závírům a opatřením, která vyplývají práví ze strategie ochrany před zmínou klimatu a pro nápravu této situace ministerstvo ivotního prostředí počítá se zmínou vodního zákona, jako i s revizí ekonomických nástrojů v oblasti vodního hospodářství. Díkuji.</w:t>
        <w:br/>
        <w:t>Místopředseda Senátu Zdeník kromach:</w:t>
        <w:br/>
        <w:t>Díkuji, pane ministře. Zaujmíte, prosím, místo u stolku zpravodajů. Výborem, který se zabýval tímito tisky, je výbor pro záleitosti Evropské unie. Ten přijal usnesení, která vám byla rozdána jako senátní tisky č. K 007/09/02, K 008/09/02, K 009/09/02. Zpravodajem výboru je pan senátor Miroslav Krejča, který je ovem omluven a zastoupí ho pan senátor Jaroslav Doubrava, kterého nyní ádám, aby nás seznámil s touto zpravodajskou zprávou. Prosím, pane senátore, máte slovo.</w:t>
        <w:br/>
        <w:t>Senátor Jaroslav Doubrava:</w:t>
        <w:br/>
        <w:t>Díkuji, pane předsedající. Kolegyní a kolegové, pan ministr tady v zastoupení myslím velmi podrobní informoval o problematice, take já bych jenom v podstatí shrnul jeho vystoupení a řekl vám i o postupu projednávání tohoto balíčku.</w:t>
        <w:br/>
        <w:t>Výbor pro záleitosti EU vybral tuto trojici dokumentů v balíčku k projednání a poádal o stanovisko výbor pro územní rozvoj, veřejnou správu a ivotní prostředí. Tento výbor se tímto balíčkem zabýval na svém jednání dne 6. února 2013 a dne 7. března 2013 přijal stanovisko pro garanční výbor, tedy výbor pro záleitosti EU.</w:t>
        <w:br/>
        <w:t>Výbor pro záleitosti EU tento balíček projednal 27. března 2013 a přijal k nímu usnesení s doporučením, které je plénu předloeno na dnením jednání. Základem tohoto doporučení výboru pro záleitosti EU je stanovisko výboru pro územní rozvoj, veřejnou správu a ivotní prostředí a mohu říci, e v plném rozsahu.</w:t>
        <w:br/>
        <w:t>Dále byl balíček původní zařazen na projednání pléna dne 25. dubna 2013, na ádost předsedy výboru pro záleitosti EU a zároveň zpravodaje tíchto tisků pak přeloen na jednání 2. kvítna 2013. Na ádost ministra Tomáe Chalupy pak bylo projednávání balíčku přeloeno na následující plénum, tedy na dneek 16. kvítna 2013.</w:t>
        <w:br/>
        <w:t>Bíhem projednávání balíčku ve výboru pro územní rozvoj, veřejnou správu a ivotní prostředí, ale i ve výboru pro záleitosti EU nevznesl zástupce gestora, tedy ministerstva ivotního prostředí ádné výhrady a ádné připomínky. Do projednávání balíčku se takté nezapojil ádný jiný dotčený či relevantní subjekt.</w:t>
        <w:br/>
        <w:t>Dne 29. dubna letoního roku zaslal Svaz minerálních vod elektronicky připomínky k navrhovanému usnesení Senátu, kde se kriticky vyjadřuje k části II/6 tohoto návrhu.</w:t>
        <w:br/>
        <w:t>Výbor pro EU, ani zpravodaj výboru nemá ádný racionální důvod nerespektovat stanovisko doádaného odborného výboru, a proto předkládá návrh usnesení v podobí navrené ve stanovisku výboru pro územní rozvoj, veřejnou správu a ivotní prostředí, doplníné a formátoví upravené doporučení výboru pro EU.</w:t>
        <w:br/>
        <w:t>Úplní na závír pak mi dovolte, abych konstatoval, e ke konci roku 2013 se pravdípodobní podaří úspíní zavrit iniciativu Evropské federace odborů v oblasti veřejných slueb Voda a hygiena jsou lidská práva, Voda je veřejné dobro, ne komodita. Tato evropská občanská iniciativa nasbírala ji cca jeden milion 400 tisíc podpisů občanů EU. Vyzývá Evropskou komisi k návrhu legislativy, která zavede lidské právo na vodu a hygienu tak, jak bylo uznáno Organizací spojených národů, které bude garantovat zajiování vody a hygieny jako základní veřejné sluby pro vechny občany.</w:t>
        <w:br/>
        <w:t>Evropská občanská iniciativa umoňuje minimální milionu obyvatel pocházejících alespoň ze čtvrtiny členských států EU monost poadovat po Evropské komisi, aby v oblastech spadajících do její působnosti předloila legislativní návrh. V současné dobí je v oficiálním registru Evropské občanské iniciativy vedeno 14 neuzavřených iniciativ, 8 zruených a 5 odmítnutých iniciativ. Iniciativa týkající se vody je tedy zatím jediná úspíná a dává anci pro to, abychom se na evropské úrovni začali chovat k vodám s náleitou úctou a respektem, tak jak si zaslouí.</w:t>
        <w:br/>
        <w:t>Sbír podpisů pod tuto Evropskou občanskou iniciativu bude ukončen pravdípodobní v listopadu 2013 a předpokládá se, e se jí podaří získat na 2 miliony podpisů. Návrhy případných legislativních aktů by pak připadly a na novou komisi, která vzejde na základí voleb do Evropského parlamentu v roce 2014.</w:t>
        <w:br/>
        <w:t>A nyní mi dovolte, abych vám předloil usnesení  výboru pro evropské záleitosti.</w:t>
        <w:br/>
        <w:t>Výbor pro evropské záleitosti  nebo pro záleitosti EU  86. usnesení z 9. schůze konané dne 27. března 2013 ke Sdílení Komise Evropskému parlamentu, Radí, Evropskému hospodářskému a Sociálnímu výboru a Výboru regionů Plán na ochranu vodních zdrojů Evropy, senátní tisk č. K 007/09, ke Sdílení Komise Evropskému parlamentu, Radí, Evropskému hospodářskému a Sociálnímu výboru a Výboru regionů  Zpráva o přezkumu evropské politiky pro řeení problému nedostatku vody a sucha, senátní tisk č. K 008/09 a ke Zpráví Komise Evropskému parlamentu a Radí o provádíní rámcové smírnice o vodí (2000/60/ES) Plány povodí, senátní tisk č. K 009/09.</w:t>
        <w:br/>
        <w:t>Po úvodní informaci Tomáe Jana Podivínského, námístka ministra ivotního prostředí, a Alee Kendíka, námístka ministra zemídílství, s přihlédnutím ke stanovisku výboru pro územní rozvoj, veřejnou správu a ivotní prostředí, zpravodajské zpráví senátora Miroslava Krejči a po rozpraví výbor</w:t>
        <w:br/>
        <w:t>I. přijímá</w:t>
        <w:br/>
        <w:t> ke Sdílení Komise Evropskému parlamentu, Radí, Evropskému hospodářskému a sociálnímu výboru, Výboru regionů Plán na ochranu vodních zdrojů Evropy,</w:t>
        <w:br/>
        <w:t> ke Sdílení Komise Evropskému parlamentu, Radí, Evropskému hospodářskému a sociálnímu výboru, Výboru regionů  Zpráva o přezkumu evropské politiky pro řeení problému nedostatku vody a sucha,</w:t>
        <w:br/>
        <w:t> ke Zpráví Komise Evropskému parlamentu, Radí o provádíní rámcové smírnice o vodí (2000/60/ES) Plány povodí,</w:t>
        <w:br/>
        <w:t>doporučení, které je přílohou tohoto usnesení,</w:t>
        <w:br/>
        <w:t>II. doporučuje</w:t>
        <w:br/>
        <w:t>Senátu Parlamentu ČR,  aby se</w:t>
        <w:br/>
        <w:t> ke Sdílení Komise Evropskému parlamentu, Radí, Evropskému hospodářskému a Sociálnímu výboru a Výboru regionů Plán na ochranu vodních zdrojů Evropy,</w:t>
        <w:br/>
        <w:t> ke Sdílení Komise Evropskému parlamentu, Radí, Evropskému hospodářskému a sociálnímu výboru a Výboru regionů  Zpráva o přezkumu evropské politiky pro řeení problému nedostatku vody a sucha,</w:t>
        <w:br/>
        <w:t> ke Zpráví Komise Evropskému parlamentu a Radí o provádíní rámcové smírnice o vodí (2000/60/ES) Plány povodí,</w:t>
        <w:br/>
        <w:t>vyjádřil ve smyslu doporučení přijatého výborem,</w:t>
        <w:br/>
        <w:t>III. určuje zpravodajem výboru pro jednání na schůzi Senátu Parlamentu ČR senátora Miroslava Krejču,</w:t>
        <w:br/>
        <w:t>IV. povířuje předsedu výboru senátora Miroslava Krejču, aby předloil toto usnesení předsedovi Senátu Parlamentu ČR.</w:t>
        <w:br/>
        <w:t>A nyní, prosím, doporučení. (Hlasy: Máme.) To máte, take nemusím číst. To rád slyím.</w:t>
        <w:br/>
        <w:t>Pane předsedající, tolik moje zpravodajská zpráva.</w:t>
        <w:br/>
        <w:t>Místopředseda Senátu Zdeník kromach:</w:t>
        <w:br/>
        <w:t>Díkuji, pane zpravodaji. Posaïte se ke stolku zpravodajů. Tisky následní projednal také výbor pro územní rozvoj, veřejnou správu a ivotní prostředí. Ptám se zpravodaje výboru pana senátora Jana Horníka, zda si přeje vystoupit. Přeje si vystoupit, take prosím, pane senátore, máte slovo.</w:t>
        <w:br/>
        <w:t>Senátor Jan Horník:</w:t>
        <w:br/>
        <w:t>Váený pane předsedající, váený pane ministře, kolegyní a kolegové, já budu pomírní stručný, ale nebudu tak stručný, protoe jsme v dobí, kdy jsme projednávali tento materiál u nás na výboru, tak jsme ho projednávali dokonce dvakrát, přeruili jsme jednání. Materie nebyla úplní jednoduchá. Musím říct, e byla zpracovávána ve spolupráci s naím výborem pro evropské záleitosti. Současní jsme hodní kooperovali na stanoviscích společní s ministerstvem ivotního prostředí a ministerstvem zemídílství.</w:t>
        <w:br/>
        <w:t>Tisk, který jsme nakonec společní - oba dva výbory  dali de facto dohromady, tak docela dobře vystihuje situaci co se týče ochrany vod v ČR. Jsou tam různá doporučení, ke kterým se hlásí i ná výbor. Budeme rádi, pokud se nám podaří tento tisk schválit a tato doporučení potom si vezmou za své jak česká vláda, tak Evropská komise, na kterou se snad jako Senát obrátíme.</w:t>
        <w:br/>
        <w:t>Jinak co se týká tisku, máte ve před sebou, ono u tady to podstatné bylo řečeno, protoe výbor pro evropské záleitosti se této víci vínoval, mám dojem, také dvakrát, take bych nechtíl zdrovat. Nicméní bych si potom dovolil, ne jako zpravodaj, ale jako senátor vystoupit s jedním pozmíňovacím návrhem. To je vechno.</w:t>
        <w:br/>
        <w:t>Místopředseda Senátu Zdeník kromach:</w:t>
        <w:br/>
        <w:t>Díkuji, pane senátore. V tuto chvíli otevírám rozpravu. Registroval jsem e se hlásil pan ministr zdravotnictví Heger. Prosím, pane ministře, máte slovo.</w:t>
        <w:br/>
        <w:t>Ministr zdravotnictví ČR Leo Heger:</w:t>
        <w:br/>
        <w:t>Dobré odpoledne, váený pane předsedající, díkuji za slovo. Dámy a pánové, dovolil jsem se přihlásit proto, e v usnesení výboru, které zde zaznílo, je také mj. návrh na zdraení odbíru minerálních vod, které jsou jinak chráníné, a gesci nad ochranou má ministerstvo zdravotnictví, tak jsem vás chtíl jenom informovat o tom, jak ochrana vypadá. Zejména z důvodů, e v usnesení je nejenom návrh na zdraení, ale také z důvodu ochrany tíchto vod a zabráníní jejich ivelné exploatace, co vyznívá troku, jakoby tyto víci byly zanedbány.</w:t>
        <w:br/>
        <w:t>Tak mi dovolte, abych jenom struční informoval, jak to v praxi funguje. Ministerstvo jako orgán ústřední správy v problematice vyuívání zdrojů přírodních minerálních vod dbá na to, aby vyuívání bylo etrné a nedocházelo práví k nadmírným odbírům, které by mohly zdroje ohrozit. Zdroje jsou dostateční chráníny, ze strany ministerstva zdravotnictví jsou pravidelní sledovány a je monitorováno plníní kvalitativních poadavků stanovených platnou právní normou.</w:t>
        <w:br/>
        <w:t>Producentům přírodních minerálních vod, kteří vyrábíjí balené minerální vody, je v současné dobí deset. Jejich počet je dlouhodobí stabilní. Náklady na správu zdrojů nesou tito výrobci, včetní nákladů na technické vystrojení a zabezpečení, na jejich údrbu, na stavby a údrby minerálkovodů, monitoring zdrojů, odborné zpracování kontrolních a komplexních analýz a dalích povinností. Celou technologii, která je okolo čerpání a plníní vody. Producenti k tomu zamístnávají odborní způsobilé osoby, kterým se říká "balneotechnici", jak jsem se poučil. Na správu zdrojů je z jejich soukromých rozpočtů vydáváno velké mnoství finančních prostředků, řádoví v milionech korun.</w:t>
        <w:br/>
        <w:t>Pokud jde o maximální odbíry, jsou pravidelní stanovovány za pomoci hydrogeologických pozorování a průzkumů i odhadů. Producenti platí za odbír maximální povoleného mnoství vody, které stanoví na bázi odborných posudků ministerstvo zdravotnictví. Nikoliv, e by platili za skutečný odbír, který je zpravidla nií, protoe oni, jak poptávka na trhu po minerálních vodách podle teploty léta kolísá, tak nedokáou přesní odhadnout, kolik vody budou chtít prodávat.</w:t>
        <w:br/>
        <w:t>Pokud jde o postoj ministerstva, tomu se obecní líbí, e se u nás minerální vody prodávají, zejména neslazené, protoe se mj. domníváme, e jakoto nealkoholický nápoj potlačuje konzumaci alkoholických nápojů, a chceme v tomto smíru chovat spotřebitele.</w:t>
        <w:br/>
        <w:t>Na druhou stranu je faktem, e cena, která je za minerální vodu čerpanou  tři koruny na kubík  je velmi nízká z pohledu ceny celé výroby a technologií; je témíř zanedbatelná.</w:t>
        <w:br/>
        <w:t>Já se k tomu vaemu závíru dále nebudu vyjadřovat, jenom jsem chtíl ujistit, e o ochranu je z naeho pohledu postaráno velmi rozumní a seriózní.</w:t>
        <w:br/>
        <w:t>Díkuji vám za monost vystoupit.</w:t>
        <w:br/>
        <w:t>Místopředseda Senátu Zdeník kromach:</w:t>
        <w:br/>
        <w:t>Díkuji vám, pane ministře. Jako dalí se do rozpravy hlásí pan senátor Jan Horník. Prosím, pane senátore, máte slovo.</w:t>
        <w:br/>
        <w:t>Senátor Jan Horník:</w:t>
        <w:br/>
        <w:t>Jetí jednou, pane místopředsedo, pane ministře, dámy a pánové, avizoval jsem pozmíňovací návrh k usnesení VEU. A to z toho důvodu, e přestoe jsme se tomuto materiálu hodní vínovali, tak se  dle mého  do jisté oblasti práví čerpání a získávání minerálních vod, dostaly víci, které spí souvisejí s vodou povrchovou uívanou pro výrobu pitné vody.</w:t>
        <w:br/>
        <w:t>Z tohoto důvodu předkládám pozmíňovací návrh, a to zejména v doporučení, které zaznílo jak u naeho výboru, tak u VEU, a to ve smyslu, e ve vítí, kde se doporučuje v odráce č. 3 vyzvat vládu, aby posílila informovanost o kvalití vody ířené vodovodním potrubím  tam bych to zakončil; tam je toti jetí dopsáno, co můe vést k posílení tlaku na sníení spotřeby balené vody. Tohle dle mého vyřeí trh. Můeme se domnívat, e to moná dotlačí spotřebitele k tomu, e budou přece jenom více pít pitnou vodu, která je stejní nezávadná jako minerálky. Nicméní si myslím, e tady vstupujeme na tenký led smírem k producentům minerálních vod.</w:t>
        <w:br/>
        <w:t>V poslední odráce u doporučení, kde se mluví o tom, aby se zdrail  pan ministr o tom mluvil  poplatek z tří korun na metr kubický, tak ve skutečnosti jsou to tři haléře za litr. To jsou finanční prostředky, které získává vláda na základí zákonů. Vláda také rozhoduje o výi poplatku.</w:t>
        <w:br/>
        <w:t>Doporučení vládí je tady moná namístí, nicméní u mi tam potom trochu zavání to  finanční podpory vodohospodářské infrastruktury. Te nemá nic společného s minerálními vodám. Dle mého by tam mílo zůstat pouze zlepení ochrany tíchto vod a zabráníní jejich moné ivelné exploataci, na co také upozorňoval pan ministr. Dejme tomu, e by to tam mohlo zůstat. Ale ve skutečnosti vodohospodářská infrastruktura je přece spolufinancována, mám dojem, e z 50 %, z výbíru za povrchovou vodu, která je také zpoplatníná. Tyto finanční prostředky jdou také do státní pokladny. Samozřejmí vodohospodářská infrastruktura se financuje jetí z dalích zdrojů, zejména dotačních, evropských, ale i naich národních.</w:t>
        <w:br/>
        <w:t>Taky je pravda, e tím, e vláda poplatek zvýí třeba z 3 korun na 10, nevím na kolik, pokud by to udílala, tak peníze končí ve státním rozpočtu a de facto se ani tady v tomto materiálu neříká, kde by míly skončit. V doporučení pouze říkáme  pro zlepování ochrany tíchto vod. Nemusí to být pouze vody, o kterých mluvil pan ministr, které jsou v níjakém majetku nebo pod gescí společností, které z nich potom dílají onu balenou vodu.</w:t>
        <w:br/>
        <w:t>Přimlouval bych se, pokud byste se s tím ztotonili, vypustit tyto dví víci z usnesení VEU. Co se týče hlasování, tak bychom museli asi o tíchto vícech hlasovat dopředu, potom teprve následní o celém návrhu usnesení VEU. Díkuji za pozornost.</w:t>
        <w:br/>
        <w:t>Místopředseda Senátu Zdeník kromach:</w:t>
        <w:br/>
        <w:t>Díkuji, pane senátore. Do rozpravy se u nikdo nehlásí. Rozpravu uzavírám. Zeptám se předkladatele, pana ministra, zda si přeje vystoupit, přeje. Prosím, pane ministře, máte slovo.</w:t>
        <w:br/>
        <w:t>Ministr ČR Petr Mlsna:</w:t>
        <w:br/>
        <w:t>Jenom struční k načteným zmínám. V bodu 6 samozřejmí víta v první odráce  co můe vést k posílení tlaku  je predikce. To samozřejmí vláda nemůe ovlivnit, ani kdy ji k tomu kdokoliv vyzve. Vyzvat vládu k tomu, e se posílí tlak na sníení spotřeby balené vody, moné je, ale nemá prostor to samozřejmí ovlivnit. Jestli k tomu povede informovanost o kvalití vody, to je ve hvízdách.</w:t>
        <w:br/>
        <w:t>Ten druhý bod  navýení poplatků za přírodní minerální vodu, je spojeno s problémem, e samozřejmí vláda nemůe účeloví vázat takto vybrané prostředky, protoe se stanou součástí zákona o státním rozpočtu a samozřejmí účelová vázanost je nemoná vzhledem k tomu, e by se výslovní tyto peníze s maličkou odvádíly na finanční podporu vodohospodářské infrastruktury  to by stejní muselo financovat buï přes rozpočtovou kapitolu ministerstva zemídílství, ale nikoliv účeloví vázaným příjmem státního rozpočtu.</w:t>
        <w:br/>
        <w:t>Místopředseda Senátu Zdeník kromach:</w:t>
        <w:br/>
        <w:t>Díkuji, pane ministře. Nyní bych poádal pana zpravodaje, aby nám zhodnotil diskusi, ale aby nám hlavní řekl, o čem budeme hlasovat.</w:t>
        <w:br/>
        <w:t>Senátor Jaroslav Doubrava:</w:t>
        <w:br/>
        <w:t>Já bych předevím k vyjádření pana ministra, e bude lepí, kdy lidé budou pít minerální vodu, ne alkoholické nápoje  asi nevíte, pane ministře, e minerální voda je dnes podstatní draí, ne je pivo v restauracích.</w:t>
        <w:br/>
        <w:t>Ale k tím dvíma návrhům nebo k jednomu pozmíňovacímu návrhu k bodu 6, a to je výzva vlády. Předevím myslím, e vodovodní sítí není ířena povrchová voda, ale pokud jde o vyputíní části doporučení nebo výzvy, myslím, e by se vůbec nic nestalo, kdy tam tato víta zůstane. A to proto, e víte, e problémy, které máme s likvidací PET flaek apod., vyslovení volají po sníení spotřeby balené vody. U proto, e voda ve vodovodní síti je stejní kvalitní, ne-li kvalitníjí, protoe jak jsme před níkolika mísíci vidíli rozbory vody z jednotlivých balených vod, tak víte, e se dolo k velmi striktním výsledkům, kdy voda balená byla podstatní horí kvality ne voda z vodovodní sítí.</w:t>
        <w:br/>
        <w:t>Pokud jde o druhý bod  finanční podpora vodohospodářské infrastruktury, dobře, pan ministr tady konstatoval, e by se v podstatí cesta k této podpoře musela hledat, nicméní nemyslím si, e tato formulace je proti níčemu.</w:t>
        <w:br/>
        <w:t>Doporučuji, k přijetí nebo k hlasování základní usnesení VEU. V případí, e by nebylo usnesení přijato, pak bych teprve doporučoval hlasovat o pozmíňovacích návrzích. Tolik má zpráva.</w:t>
        <w:br/>
        <w:t>Místopředseda Senátu Zdeník kromach:</w:t>
        <w:br/>
        <w:t>Jetí jenom k pozmíňovacím návrhům. Navrhujete, aby se nejdříve hlasovalo...</w:t>
        <w:br/>
        <w:t>Senátor Jaroslav Doubrava:</w:t>
        <w:br/>
        <w:t>O usnesení VEU, tak jak bylo předloeno.</w:t>
        <w:br/>
        <w:t>Místopředseda Senátu Zdeník kromach:</w:t>
        <w:br/>
        <w:t>Ale já tedy vnímám, popravdí řečeno, pozmíňovací návrh pana senátora Horníka jako protinávrh, o kterém bychom míli hlasovat nejdřív.</w:t>
        <w:br/>
        <w:t>Dovolím si tedy nesouhlasit s tímto postupem.</w:t>
        <w:br/>
        <w:t>Senátor Jaroslav Doubrava:</w:t>
        <w:br/>
        <w:t>Dobře, hlasujme tedy o pozmíňovacím návrhu pana kolegy Horníka, a ten zní  z bodu 6 v prvním odrazu...</w:t>
        <w:br/>
        <w:t>Místopředseda Senátu Zdeník kromach:</w:t>
        <w:br/>
        <w:t>Pane zpravodaji, nemusíte to číst, máme pozmíňovací návrh písemní.</w:t>
        <w:br/>
        <w:t>Senátor Jaroslav Doubrava:</w:t>
        <w:br/>
        <w:t>Dobře.</w:t>
        <w:br/>
        <w:t>Místopředseda Senátu Zdeník kromach:</w:t>
        <w:br/>
        <w:t>Víme, o čem budeme hlasovat. Budeme hlasovat o pozmíňovacím návrhu pana senátora Horníka.</w:t>
        <w:br/>
        <w:t>V sále je v tuto chvíli přítomno 54 senátorek a senátorů. Potřebné kvorum pro schválení je 28. Kdo je pro tento návrh, nech zvedne ruku a stiskne tlačítko ANO. Kdo je proti tomuto návrhu, nech zvedne ruku a stiskne tlačítko NE. Díkuji.</w:t>
        <w:br/>
        <w:t>Hlasování skončilo. Mohu konstatovat, e v</w:t>
        <w:br/>
        <w:t>hlasování pořadové číslo 17</w:t>
        <w:br/>
        <w:t>se z 55 senátorek a senátorů při kvoru 28 pro vyslovilo 18, proti bylo 5.</w:t>
        <w:br/>
        <w:t>Návrh nebyl přijat.</w:t>
        <w:br/>
        <w:t>Pane zpravodaji, o čem budeme hlasovat nyní?</w:t>
        <w:br/>
        <w:t>Senátor Jaroslav Doubrava:</w:t>
        <w:br/>
        <w:t>Pak nám tedy zbývá jedno hlasování, a to je hlasování o usnesení VEU, tak jak vám bylo rozdáno na stole.</w:t>
        <w:br/>
        <w:t>Místopředseda Senátu Zdeník kromach:</w:t>
        <w:br/>
        <w:t>Díkuji, pane zpravodaji. O tomto návrhu budeme hlasovat nyní. Přítomno je 56 senátorek a senátorů, potřebné kvorum je 29.</w:t>
        <w:br/>
        <w:t>Zahajuji hlasování. Kdo je pro tento návrhu, nech zvedne ruku a stiskne tlačítko ANO. Kdo je proti tomuto návrhu, nech zvedne ruku a stiskne tlačítko NE. Díkuji.</w:t>
        <w:br/>
        <w:t>Hlasování skončilo. Mohu konstatovat, e v</w:t>
        <w:br/>
        <w:t>hlasování pořadové číslo 18</w:t>
        <w:br/>
        <w:t>se z 57 přítomných senátorek a senátorů při kvoru 29 pro vyslovilo 56, proti nebyl nikdo.</w:t>
        <w:br/>
        <w:t>Návrh byl přijat.</w:t>
        <w:br/>
        <w:t>Senátor Jaroslav Doubrava:</w:t>
        <w:br/>
        <w:t>Já vám, váené kolegyní, kolegové, díkuji za trpílivost, hlasování a přístup k tomuto bodu. Díkuji.</w:t>
        <w:br/>
        <w:t>Místopředseda Senátu Zdeník kromach:</w:t>
        <w:br/>
        <w:t>Díkuji, pane zpravodaji. Díkuji panu ministrovi. Tím tento bod končíme.</w:t>
        <w:br/>
        <w:t>Můeme přistoupit k dalímu bodu naeho programu, a tím je</w:t>
        <w:br/>
        <w:t>Návrh zákona, kterým se míní zákon č. 549/1991 Sb., o soudních poplatcích, ve zníní pozdíjích předpisů</w:t>
        <w:br/>
        <w:t>Tisk č.</w:t>
        <w:br/>
        <w:t>95</w:t>
        <w:br/>
        <w:t>Tento návrh zákona jste obdreli jako senátní tisk č. 95. Návrh uvede pan ministr Petr Mlsna, který zastoupí ministra spravedlnosti Pavla Blaka, který je omluven. Prosím, pane ministře, máte slovo.</w:t>
        <w:br/>
        <w:t>Ministr ČR Petr Mlsna:</w:t>
        <w:br/>
        <w:t>Díkuji. Váený pane místopředsedo, váené paní senátorky, váení páni senátoři, chtíl bych úvodem omluvit pana ministra Blaka, protoe je celý týden na pracovní návtíví v Rusku.</w:t>
        <w:br/>
        <w:t>Předloený návrh zákona, kterým se míní zákon o soudních poplatcích, byl vypracován mimo plán legislativních prací na rok 2013. Jeho předloení má naprosto jednoduchý důvod. Návrh zákona reaguje na níkteré důsledky rozhodnutí prezidenta republiky o amnestii. Snaí se alespoň částeční řeit níkteré situace, které tímto rozhodnutím prezidenta republiky byly vyvolány.</w:t>
        <w:br/>
        <w:t>Návrh zákona spočívá v jednoduché víci, e ti pokození, kteří řádní uplatnili nárok v trestním řízení před vyhláením amnestie, nemuseli k získání exekučního titulu platit ádné soudní poplatky. O náhradí kody rozhodoval přímo trestní soud, nebo byli odkázání na občanskoprávní řízení, ve kterém byli ale z tohoto důvodu osvobození od placení soudních poplatků.</w:t>
        <w:br/>
        <w:t>V důsledku rozhodnutí prezidenta republiky o amnestii ji nemůe v řízeních, na která amnestie dopadá, dojít k rozhodnutí soudu o náhradí kody nebo k odkázání soudu na občanskoprávní řízení, co v praxi znamená, e pro pokozené je jediná monost domáhat se náhrady kody způsobené trestným činem tím, e podají alobu a současní zaplatí soudní poplatek v řízení.</w:t>
        <w:br/>
        <w:t>Cílem tohoto návrhu zákona je odstranit nedůvodnou nerovnost a snait se nabídnout koncepční řeení, které se nebude vztahovat pouze na pokozené dotčené amnestií vyhláenou 1. ledna tohoto roku, ale bude se vztahovat na vechny pokozené, kteří uplatnili nárok v trestním řízení, které bylo zastaveno z důvodu rozhodnutí prezidenta republiky, tedy i na budoucí pokozené.</w:t>
        <w:br/>
        <w:t>Návrh obsahuje i přechodné ustanovení, podle kterého se výhoda osvobození od soudních poplatků podle tohoto zákona vztáhne i na pokozené, kteří podali návrh na zahájení řízení od 1. ledna 2013, tj. od vyhláení amnestie prezidenta republiky do dne účinnosti tohoto zákona, tedy na vechny tyto pokozené v mezidobí do přijetí tohoto zákona.</w:t>
        <w:br/>
        <w:t>V neposlední řadí předloený návrh zákona také řeí situaci, kdy pokození soudní poplatek uhradili, ale po účinnosti navreného zákona se na ní bude vztahovat osvobození od soudního poplatku. V takovém případí jim soud zaplacený soudní poplatek vrátí.</w:t>
        <w:br/>
        <w:t>Poslanecká snímovna souhlasila s projednáváním návrhu zákona ji v prvním čtení  podle § 90 odst. 2 jednacího řádu. Dovoluji si poádat o podporu. Díkuji.</w:t>
        <w:br/>
        <w:t>Místopředseda Senátu Zdeník kromach:</w:t>
        <w:br/>
        <w:t>Díkuji, pane ministře. Organizační výbor určil garančním a zároveň jediným výborem pro projednávání tohoto návrhu zákona ÚPV, který přijal usnesení, je vám bylo rozdáno jako senátní tisk č. 95/1. Zpravodajem výboru je pan senátor Miroslav Antl, kterého nyní ádám, aby nás s touto zprávou seznámil. Prosím, pane senátore, máte slovo.</w:t>
        <w:br/>
        <w:t>Senátor Miroslav Antl:</w:t>
        <w:br/>
        <w:t>Seznámím. Moc díkuji, váený pane předsedající, váený pane ministře, váené dámy, váení pánové, budu velmi stručný, co mi umoňuje předchozí předkladatelské vyjádření váeného pana ministra Mlsny, který tady vlastní řekl ve, co bylo v útlém návrhu, který jste stačili v zrychleném řízení, nepochybní přečíst.</w:t>
        <w:br/>
        <w:t>Pokud jde o nae rozhodnutí, tak jsme jednali rovní velmi zrychlení. Dnes ráno jsme přijali usnesení, které  jak váený pan místopředseda řekl  máte před sebou.</w:t>
        <w:br/>
        <w:t>Je to 67. usnesení naeho ÚPV Senátu Parlamentu ČR z naí 15. schůze a které vám doporučuje  jako plénu a Senátu Parlamentu ČR  schválit projednávaný návrh zákona, ve zníní postoupeném Poslaneckou snímovnou. Určil zpravodajem mí, tedy senátora Miroslava Antla. Za třetí povířil předsedu výboru tím, aby o tomto informoval, co jsem stihl i ve zkráceném zrychleném řízení, váeného pana předsedu Senátu Parlamentu ČR.</w:t>
        <w:br/>
        <w:t>Jinak, pokud jde o připomínky, které můeme zaslechnout, jsou takové, jestli samoodputíní poplatků stačí, jestli se nebudou prodraovat advokátní sluby, jestli by nemíly být odputíny poplatky resp. platby za advokátské sluby, sluby advokátů, tak tam musíme vycházet z toho, co je dáno trestním řádem, který říká, e zmocnínec ex oficio je daný, musí ho určit soud na základí sociálního postavení konkrétního pokozeného v rámci trestního řízení.</w:t>
        <w:br/>
        <w:t>Jsem osobní rád, e se nám tento návrh dostal na nae stoly resp. do pléna Senátu. Plní ho podporuji. Jinak podrobnosti naleznete zde, nechci to ani politicky komentovat, zejména proto, e to neumím. Díkuji vám za pozornost.</w:t>
        <w:br/>
        <w:t>Místopředseda Senátu Zdeník kromach:</w:t>
        <w:br/>
        <w:t>Díkuji, pane senátore. Ptám se, zda níkdo navrhuje  podle § 107 jednacího řádu, aby Senát vyjádřil vůli návrhem zákona se nezabývat. Takový návrh nevidím, a neregistruji.</w:t>
        <w:br/>
        <w:t>Otevírám obecnou rozpravu, do které se hlásí pan senátor Jiří Dienstbier. Prosím, pane senátore, máte slovo.</w:t>
        <w:br/>
        <w:t>Senátor Jiří Dienstbier:</w:t>
        <w:br/>
        <w:t>Váený pane místopředsedo, kolegyní, kolegové, na začátek uvedu, e souhlasím s návrhem zákona. Přesto si myslím, e musí zaznít určitý komentář k tomu, co tady dnes projednáváme a schvalujeme. Je třeba si uvídomit, e reagujeme na amnestii, kterou vyhlásil prezident republiky 1. ledna tohoto roku, konkrétní na její nehorázný článek II, na abolici, kterou hromadní omilostnil lidi stíhané nebo obalované z velmi závaných hospodářských a korupčních trestných činů. Je potřeba rovní zdůraznit, e tuto amnestii by nemohl vyhlásit, kdyby svůj podpis nepřipojil předseda vlády. Touto kontrasignací za amnestii přejala vláda odpovídnost, jak říká nae Ústava. Důsledkem je návrh zákona, který zdaleka nenahrazuje vechny kody, které byly způsobeny lidem postieným údajnou trestnou činností, která byla amnestována. Jak u tady zpravodaj kolega Antl naznačoval, budou tady dodatečné náklady na soudní řízení. Bude tady mnohem horí důkazní pozice tích, kteří budou alovat na náhradu své kody, protoe dokazování probíhá jinak ne v trestním řízení. Můe se stát, e často nebudou úspíní tam, kde by úspíní s nárokem na náhradu kody byli, kdyby probíhlo standardní trestní řízení.</w:t>
        <w:br/>
        <w:t>Tímto zákonem nakonec bude způsobena koda veřejným financím, a tedy vlastní i vem daňovým poplatníkům v této republice a bude způsobena konáním vlády, protoe, jak jsem předeslal, nese plnou odpovídnost za to, jak byla tato amnestie vyhláena. Nicméní, přesto si myslím, e bychom tento návrh zákona míli schválit a aspoň dílčím způsobem ulevit tím, kterým prezident a vláda ČR způsobila obrovské problémy v jejich snaze dosáhnout náhrady kody.</w:t>
        <w:br/>
        <w:t>Místopředseda Senátu Zdeník kromach:</w:t>
        <w:br/>
        <w:t>Díkuji, pane senátore. Jako dalí se do rozpravy hlásí paní senátorka Marta Bayerová. Prosím, paní senátorko, máte slovo.</w:t>
        <w:br/>
        <w:t>Senátorka Marta Bayerová:</w:t>
        <w:br/>
        <w:t>Díkuji. Pane předsedající, dámy a pánové, senátoři, senátorky, tento návrh zmíny zákona nás vrací k prezidentské amnestii. Vyjádřila jsem se k ní ve svém stanovisku podpisem ústavní aloby na pana prezidenta, i kdy jsem za to obdrela od níkterých kritiku. Přesto si za tím stojím. Nechci se proto k této záleitosti obírní vracet.</w:t>
        <w:br/>
        <w:t>Dovolím si vak pár stručných poznámek.</w:t>
        <w:br/>
        <w:t>V důvodové zpráví k tomuto návrhu zákona se také uvádí, e amnestie má, cituji, velmi negativní důsledky na pokozené, kteří řádní uplatnili své právo poadovat náhradu kody po pachateli. Tito pokození musejí vynakládat nemalé prostředky na zaplacení soudního poplatku, přestoe v případí, kdy by prezident svého práva nevyuil, mohli by získat pravomocné a vykonatelné rozhodnutí, ani by byli povinni hradit soudní poplatky, konec citace. Take nám vláda sdíluje, e tímto návrhem zákona odstraníme velmi negativní důsledky amnestie na pokozené, kteří by museli hradit nemalé prostředky na soudní poplatky. Osvobození od úhrady tíchto poplatků vak musí mít níjaké důsledky. K tomu vláda v důvodové zpráví uvádí, opít cituji, navrhovaná právní úprava bude mít pouze minimální negativní dopad na státní rozpočet. Výi tohoto dopadu není mono vyčíslit, nebo nelze předem zjistit, kolik z pokozených bude uplatňovat nárok na náhradu kody v občanském soudním řízení, ani v jaké výi budou tyto své nároky alovat.</w:t>
        <w:br/>
        <w:t>Samozřejmí uznávám, e nelze předem zjistit, kolik pokozených bude uplatňovat nárok. Ale ádám pana předkladatele, aby sdílil alespoň odhady. Kdy jsou kody v řádech desítek miliard a pokozených v řádek stovek tisíců, tak to bude mít pro státní rozpočet opravdu minimální dopad? Můe to být v řádech stovek tisíců nebo milionů? Samozřejmí, e pro návrh hlasovat budu. Pokození nemohou za to, co se tady amnestií stalo.</w:t>
        <w:br/>
        <w:t>Chci ale upozornit, e amnestie a její kontrasignace předsedou vlády byly minimální zmetkem, ne-li zlým úmyslem. Díkuji vám za pozornost.</w:t>
        <w:br/>
        <w:t>Místopředseda Senátu Zdeník kromach:</w:t>
        <w:br/>
        <w:t>Díkuji. Jako dalí se do rozpravy hlásí pan senátor Jiří Čunek, protoe paní místopředsedkyní Gajdůková neuplatňuje přednostní právo na vystoupení. Prosím, pane senátore, máte slovo.</w:t>
        <w:br/>
        <w:t>Senátor Jiří Čunek:</w:t>
        <w:br/>
        <w:t>Pane předsedající, váené senátorky, váení senátoři, kdy jsme projednávali na klubu tento tisk, tak bohuel a dnes jsem dostal stanovisko svých právních poradců, kteří k nímu mají, k tomuto bodu, a jsem velmi rád, e je tady pan ministr Mlsna, toto velmi odborné stanovisko.</w:t>
        <w:br/>
        <w:t>Předloený návrh má tyto vady.</w:t>
        <w:br/>
        <w:t>V trestním řízení byl zpravidla zablokován majetek obviníných, aby ho nemohli rozprodat. Skončením trestního řízení taková blokace končí. Důsledky jsou jasné.</w:t>
        <w:br/>
        <w:t>To ale znamená, e pokození budou v civilním řízení podávat k soudu  kromí aloby  také návrhy na nařízení předbíného opatření k zamezení nakládání alovaného s majetkem.</w:t>
        <w:br/>
        <w:t>Za návrh na nařízení předbíného opatření se platí poplatek tisíc korun. Je splatný a je nařízeno předbíné opatření. Hlavní se musí skládat jistota 10.000 korun v občanských vícech nebo 50.000 korun v obchodních vícech. Je proto třeba doplnit novelu tak, aby pokození z trestního řízení, kteří proti amnestovaným chtíjí vést spor, nemuseli platit ani soudní poplatek za nařízení předbíného opatření, a hlavní aby nemuseli skládat jistotu na předbíné opatření, jinak bude cíl novely v podstatí anulován. Proto by se míly doplnit dalí novelizační body. Je tady jetí jedna připomínka  formulace návrhu novely o osvobození od soudního poplatku není zcela přesná. O zastavení trestního řízení z důvodů amnestie tak, jak se o ní rozhodlo, by na základí tohoto rozhodnutí správná formulace novely míla být: "Navrhovatel v řízení o náhradí kody nebo nemajetkové újmy nebo na vydání bezdůvodného obohacení, který řádní uplatnil nárok v trestním řízení, které bylo zastaveno z důvodu, e obviníný je účasten amnestie prezidenta republiky".  Já tady mám dál i zníní, tedy zmínu zákona tak, aby předbíná opatření do tohoto zákona spadla, to znamená, aby skuteční nebyli pokozeni, tak mám tady  ale záleí na panu ministrovi, jestli je bude chtít propustit do dalího čtení, ale je to jeho názor a já mu je předám.</w:t>
        <w:br/>
        <w:t>Místopředseda Senátu Zdeník kromach:</w:t>
        <w:br/>
        <w:t>Díkuji, pane senátore. Jako dalí se do rozpravy hlásí paní senátorka a místopředsedkyní Alena Gajdůková. Prosím, paní senátorko, máte slovo.</w:t>
        <w:br/>
        <w:t>1. místopředsedkyní Senátu Alena Gajdůková:</w:t>
        <w:br/>
        <w:t>Díkuji. Váený pane místopředsedo, pane ministře, paní kolegyní, páni kolegové. Jsou z veřejných zdrojů v této chvíli dostupná čísla, která hovoří o tom, e například v kauze Union banka se jedná o 75 tisíc vířitelů, kteří uplatňují pohledávky za 17,2 miliard korun. Mohli bychom přidat vechny dalí kauzy, o kterých u jsme poslouchali níkdy od ledna. Já bych v této souvislosti chtíla podíkovat vem, kteří jednak iniciovali, jako paní senátorka Dernerová, kteří se také přidali k podání Ústavnímu soudu na zruení článku 2 prezidentovy amnestie. Protoe jsem přesvídčena o tom, e vechny kroky, které poté následovaly ze strany ministerstva spravedlnosti, státních zástupců a soudů, byly vedeny pod tlakem i v této skutečnosti, vířím tomu, e kdybychom se neozvali u v lednu, take se víci zametly pod koberec a bylo ticho. A nejenom, e by vichni tito pokození lidé nemíli ádnou monost domoci se náhrady kod, které jim byly způsobeny, ale e by ve společnosti jetí více ne nyní zůstala obrovská pachu, ten pocit nespravedlnosti, pocit toho, e v této zemi se víc vyplácí tunelovat, krást, ne poctiví ít a pracovat.</w:t>
        <w:br/>
        <w:t>To, e ministerstvo spravedlnosti nebo vláda v této chvíli předkládá návrh na to, aby se alespoň troičku ulevilo pokozeným tím, e jim budou odputíny soudní poplatky, je sice hezké gesto. Já samozřejmí tento návrh hlasováním podpořím, ale je potřeba vídít, e je to skuteční jenom gesto, protoe tak, jak jsem míla monost mluvit s právníky, kteří se dlouhodobí tímito vícmi zabývají, tak nás upozorňovali na to, e nehoráznost a nemorálnost amnestie v článku 2 je v tom, e jestlie potencionální pachatelé byli jednou provdy prohláení za nevinného, tak v podstatí pokození nemají témíř ádnou anci domoci se náhrady kody, protoe není v podstatí kvůli komu. A to je ten velký problém. koda, která vznikla tímto lidem, je nesmírná, je v miliardách. koda, která vznikla společnosti v pocitu nespravedlnosti, je nevyčíslitelná. A my bychom se míli ptát po odpovídnosti za tuto morální kodu a tu má samozřejmí prezident, nebo bývalý prezident Václav Klaus. Ale tu má také premiér Nečas, tu má celá vláda. A potud by míla být vyvozena odpovídnost. Odtud bychom míli slyet alespoň slova omluvy, kdy u se nemůeme dočkat skutečné nápravy tíchto vící. Ale míli bychom si to také pamatovat. Díkuji.</w:t>
        <w:br/>
        <w:t>Místopředseda Senátu Zdeník kromach:</w:t>
        <w:br/>
        <w:t>Díkuji, paní senátorko. Do rozpravy se hlásí pan předseda Milan tích. Prosím, pane předsedo, máte slovo.</w:t>
        <w:br/>
        <w:t>Předseda Senátu Milan tích:</w:t>
        <w:br/>
        <w:t>Díkuji. Pane místopředsedo, pane ministře, máme tady zajímavý návrh. Vláda nejdříve pomírní významné skupiní lidí ublíí, konkrétní pan premiér, tím, e nesplní svoji povinnost  aspoň podle mého přesvídčení  která mu je ústavou daná, podepíe - údajní bez vídomí vlády - rozsah amnestie, která má i abolici. A teï vláda to chce zmírnit samozřejmí tím, e vyuije peníze daňových poplatníků, Pro mne je to jasné sdílení o tom, e vláda uznává, e udílala chybu. Ona vlastní připravila právní normu, kterou chce zmírnit svoji hrubou chybu. Říkám hrubou chybu, protoe skuteční co se stalo, nejenom e to má dopady v oblasti hmotné, zejména u jednotlivých rodin, ale má to předevím velkou morální chybu, resp. morální dopady, protoe to sniuje důvíru lidí v právní stát.</w:t>
        <w:br/>
        <w:t>Chci jenom připomenout, e jsme se s kolegou Antlem obrátili na státní zastupitelství, aby provířilo, zdali nebyl spáchán trestný čin minimální nedbalostní. V první fázi nám bylo sdíleno, e se domnívají, e ne. My se samozřejmí odvoláme. Odvolání se připravuje, tam není lhůta. Počkáme. Pokud bude potvrzen takový závír, tak si myslím, e to bude velmi nebezpečný precedent do budoucna, e pokud níkdo nebude do konce dodrovat nejvyí právní normu, a to je ústava, tak se v této zemi celkem nic moc nedíje, i kdy to má sebevítí dopady do ostatních práv občanů, kdy to má dopady po stránce ekonomické, kdy to má dopady po stránce morální. Je to zajímavá kauza. Já hovořím pouze o vládí a o předsedovi vlády, protoe otázku prezidenta posoudil Ústavní soud. Domnívám se, e to byla práví ta hrubá chyba prezidenta, ale bohuel prezident v Ústaví má pomírní velkou pravomoc, ale myslím si, e vláda tam má také pravomoci a má tam také zodpovídnost. U vlády není absolutní prostor k tomu, e ona nemusí této povinnosti na rozdíl od prezidenta dostát. Tak si to aspoň vysvítluji já. Jenom jsem chtíl sdílit, e my se obrátíme v odvolání  a budeme chtít, aby se prokuratura dále zabývala tímto problémem, protoe jsem přesvídčen, e minimální nedbalostní trestný čin ze strany předsedy vlády to určití je, protoe úplní pominul vládu, i kdy v ústaví je napsáno, e to má s vládou projednat. Díkuji.</w:t>
        <w:br/>
        <w:t>Místopředseda Senátu Zdeník kromach:</w:t>
        <w:br/>
        <w:t>Díkuji, pane senátore a pane předsedo. Dále se do rozpravy hlásí pan senátor Jiří Čunek. Prosím, pane senátore, máte slovo.</w:t>
        <w:br/>
        <w:t>Senátor Jiří Čunek:</w:t>
        <w:br/>
        <w:t>Pane předsedající, kolegyní, kolegové. Po poradí s panem ministrem nepodám tento pozmíňovací návrh, a to předevím z důvodů lhůt, protoe kdybychom vrátili tento, co by podle mého názoru a podle  teï jsem si ovířoval, kdo vechno souhlasí s tímto pozmíňovacím návrhem z řad odborné veřejnosti  kdybychom vrátili tento zákon, tak bychom se mohli dostat do hlubokých letních mísíců či krajní podzimních a vlastní zase bychom znevýhodňovali jaksi ty pokozené. To znamená, bohuel, budou muset mnozí projít před tím předbíným opatřením a investovat tích 10.000 korun ve vícech civilních a v obchodních 50.000 korun, co je tedy podle mne velká vada tohoto zákona, nicméní práví z důvodů zdrení, se pokusím domluvit s kolegy z Poslanecké snímovny, zda k níjakému  zákonu, který práví prochází, by tato novela krátká mohla k tomu být přidána, ale to nevím, jak dopadne. To znamená, stahuji zpít svůj avizovaný pozmíňovací návrh. Díky.</w:t>
        <w:br/>
        <w:t>Místopředseda Senátu Zdeník kromach:</w:t>
        <w:br/>
        <w:t>Díkuji, pane senátore. Jen upozorňuji, e ádný návrh nemohl být předloen, protoe vedeme obecnou rozpravu. Vá návrh by mohl být předloen pouze v případí, pokud by nebyl schválen tento návrh na schválení, pak by bylo mono vůbec o tomto návrhu jednat. Take ádný návrh nebyl předloen, ani být předloen nemohl. Díkuji.</w:t>
        <w:br/>
        <w:t>Obecnou rozpravu uzavírám, protoe se do ní nikdo nehlásí. Zeptám se pana ministra, zda si přeje vystoupit? Nepřeje. Pan zpravodaj? Prosím, pane zpravodaji, máte slovo.</w:t>
        <w:br/>
        <w:t>Senátor Miroslav Antl:</w:t>
        <w:br/>
        <w:t>Díkuji, váený pane předsedající, váené kolegyní, váení kolegové. Pochopil jsem u minule od místopředsedy pana Sobotka, e zpravodaj je předevím skrutátorem, tak bych chtíl říci v obecné rozpraví vystoupil jeden předseda, jedna místopředsedkyní, jedna senátorka, dva senátoři, přičem pan senátor Čunek vystoupil dvakrát a myslím si, e i z jeho vyjádření vyplynulo, e za prvé, jak jsi správní poznamenal,v rozpraví obecné, tudí se o ádných pozmíňovacích návrzích ani nemůe diskutovat. Take v tuto chvíli trvám na návrhu ústavní-právního výboru Senátu Parlamentu ČR. Já vám díkuji za pozornost.</w:t>
        <w:br/>
        <w:t>Místopředseda Senátu Zdeník kromach:</w:t>
        <w:br/>
        <w:t>Díkuji, pane zpravodaji a senátore. Take v tuto chvíli budeme hlasovat o jediném návrhu, který máme k hlasování, a to je návrh výboru na schválení. Zeptám se pana ministra na jeho stanovisko  kladné, zpravodaj také kladné.</w:t>
        <w:br/>
        <w:t>Byl podán návrh schválit návrh zákona ve zníní postoupeném Poslaneckou snímovnou. Přítomno v sále je 62 senátorek a senátorů, potřebné kvorum pro schválení je 32. Zahajuji hlasování.</w:t>
        <w:br/>
        <w:t>¨</w:t>
        <w:tab/>
        <w:t>Kdo je pro tento návrh, nech zvedne ruku a stiskne tlačítko ANO. Kdo je proti tomuto návrhu, nech zvedne ruku a stiskne tlačítko NE. Díkuji.</w:t>
        <w:br/>
        <w:t>Hlasování skončilo a já mohu konstatovat, e v</w:t>
        <w:br/>
        <w:t>hlasování pořadové č. 19</w:t>
        <w:br/>
        <w:t>se ze 65 přítomných senátorek a senátorů při kvoru 33 pro vyslovilo 64, proti nebyl nikdo. Návrh byl přijat.Tím jsme skončili projednávání tohoto bodu. Díkuji panu zpravodaji i panu ministrovi.</w:t>
        <w:br/>
        <w:t>Jenom procedurální chci oznámit, e vechny dalí body, které předkládá vláda, u bude uvádít pouze pan ministr, tak, jak jsem dostal zprávu, take pokud byste očekávali níkoho jiného z vlády, nedočkáte se. A my se vystřídáme v řízení této schůze.</w:t>
        <w:br/>
        <w:t>Místopředsedkyní Senátu Milue Horská:</w:t>
        <w:br/>
        <w:t>I ode mne dobré odpoledne. Pane ministře, váené kolegyní, kolegové, budeme pokračovat bodem</w:t>
        <w:br/>
        <w:t>Návrh zákona, kterým se míní zákon č. 157/2009 Sb., o nakládání s tíebním odpadem a o zmíní níkterých zákonů</w:t>
        <w:br/>
        <w:t>Tisk č.</w:t>
        <w:br/>
        <w:t>88</w:t>
        <w:br/>
        <w:t>Tento návrh zákona jste obdreli jako senátní tisk č. 88. Návrh uvede pan ministr pro legislativu rady vlády pan Mlsna.</w:t>
        <w:br/>
        <w:t>Ministr ČR Petr Mlsna:</w:t>
        <w:br/>
        <w:t>Váená paní místopředsedkyní, váené paní senátorky, páni senátoři. Předkládaná novela zákona o tíebních odpadech je transpozicí Smírnice 2006/2001 ES do českého právního řádu, kdy Česká republika byla vyzvána 21. listopadu 2012 Evropskou komisí, aby přijala opatření k dosaení plné transpozice uvedené smírnice a doplnila níkterá chybíjící ustanovení do platného zákona. Take cílem předloeného návrhu zákona o nakládání s tíebním odpadem je vyhovít tímto poadavkům Evropské komise. Zároveň se také jedná nejenom o dokončení plné transpozice smírnice 21 z roku 2006, ale zároveň také reagovat na aktuální postoj Evropské unie, pokud jde o tíbu a úpravu radioaktivních nerostů, co je jedna z problematik, která se do tohoto zákona zařazuje. Dále součástí této novely je reakce na přijetí a schválení nového kontrolního řádu, kdy vechny zákony, jejich součástí je níjaký kontrolní systém, musí být přizpůsobeny tomuto kontrolnímu řádu, co bude smr v následujících mísících.</w:t>
        <w:br/>
        <w:t>Po vícné stránce  provoz stávajících úloných míst novelou dotčen není. Novela zákona nevyvolává ani potřebu novelizovat stávající provádící vyhláky k zákonům, které se týkají úloných prostor a podrobní je specifikují. Nad rámec poadavků, které poadovala Evropská komise k dokončení transpozice, byl do návrhu zákona zařazen novelizační bod č. 7, který se týká ukončování provozu úloných míst  v podstatí odvalů a odkali. Uvedená zmína vychází z poadavků praxe zjiovaných v orgánech Státní báňské správy.</w:t>
        <w:br/>
        <w:t>Pokud jde o novelu tíby a úpravy radioaktivních nerostů do reimu tohoto zákona, pak tato část návrhu zákona byla zpracována po odborné konzultaci se Státním úřadem pro jadernou bezpečnost. Zákon nemá ádné dopady na státní rozpočet, nenavyují se počty státních zamístnanců. Oba senátní výbory, jak výbor pro hospodářství, zemídílství a dopravu, tak i výbor pro územní rozvoj, veřejnou správu a ivotní prostředí doporučují návrh zákona schválit ve zníní postoupeném snímovnou. Take bych chtíl poádat o podporu. Díkuji.</w:t>
        <w:br/>
        <w:t>Místopředsedkyní Senátu Milue Horská:</w:t>
        <w:br/>
        <w:t>Díkuji vám, pane ministře. Prosím, posaïte se ke stolku zpravodajů. Návrh projednal výbor pro územní rozvoj, veřejnou správu a ivotní prostředí. Usnesení vám bylo rozdáno jako senátní tisk č. 88/2. Zpravodajem výboru byl určen senátor Petr Gawlas. Organizační výbor určil garančním výborem pro projednávání tohoto návrhu výbor pro hospodářství, zemídílství a dopravu. Tento výbor přijal usnesení, které máte jako senátní tisk č. 88/1. Zpravodajem výboru je pan senátor Jiří Bis, kterého prosím, aby nás seznámil se zpravodajskou zprávou. Máte slovo.</w:t>
        <w:br/>
        <w:t>Senátor Jiří Bis:</w:t>
        <w:br/>
        <w:t>Váená paní místopředsedkyní, váení kolegové a kolegyní. Chtíl bych říci, e tento zákon se týká tíebních odpadů  nezamíňovat zákon o odpadech, to znamená obecné odpady včetní nebezpečných a jetí odpady se zabývá, to znamená nukleárními odpady se zabývá atomový zákon. Take jsou tři zákony, které se zabývají odpady. Kdy mluvíme o tíebních odpadech, myslíme tím předevím hluinu a to, co se vytíí mimo uitečné nerosty. To jsou odpady, které vznikly při loiskové tíbí, průzkumu, úpraví nebo při skladování nerostů a které podle zákona o odpadech náleí mezi odpad a z tíby nerostů, nebo který vznikl při tíbí nerostů. Na úrovni Evropské Unie je to řeeno Smírnicí 2006/21 ES. Transpozice Smírnice do českého právního řádu je v současné dobí platný a účinný zákon 157/2009 Sb.</w:t>
        <w:br/>
        <w:t>Evropská komise konstatuje ve výzví poruení smlouvy č. 2012/2093 ze dne 31.5.2012, e neúplným nebo nesprávným provedením ustanovení Česká republika nesplnila povinnost, která pro ni vyplývá z uvedené smírnice.</w:t>
        <w:br/>
        <w:t>Přijetím této novely budou napraveny vechny výtky uvedené v upozorníní a bude dosaeno plné smírnice 2006/21/ES do českého právního řádu a kompatibility s právem EU v dané oblasti a bude moné uzavřít řízení o poruení smlouvy, které je proti nám vedeno.</w:t>
        <w:br/>
        <w:t>Zmíny, které přímo nereagují na poadavky Evropské komise, vycházejí z poadavků praxe zjitíných orgány Státní báňské správy při její činnosti, zejména při výkonu vrchního dozoru. V České republice je řada úloných míst, která nejsou uzavřena, sanace na nich nebyla dosud dokončena nebo nebyla vůbec zahájena, ale na tato místa se ji neukládá, co splňuje poadavky podle zákona č. 157/2009 Sb. V níkterých případech přitom existuje monost uloený materiál odtíit a vyuít, přičem by se nejednalo o hornickou činnost nebo činnost provádínou hornickým způsobem, nebo se odvaly a odkaly povauji za úloná místa, jejich provoz řeí zákon a plán podle tohoto zákona.</w:t>
        <w:br/>
        <w:t>Na základí současného zníní předpisů vak plán pro ukládání s tíebním odpadem nemusí být vypracován pro úloná místa, kam se ji neukládá. Není tedy legislativní upraven způsob odstraňování tíebního odpadu z úloného místa. Navrená úprava je v souladu s poadavkem smírnice 2006/21/ES a nejde nad její rámec.</w:t>
        <w:br/>
        <w:t>S ohledem na nový kontrolní řád s účinností od 1. ledna 2014 se ze zákona vypoutíjí duplicitní ustanovení upravující reim kontrol. Dále se míní níkterá sankční ustanovení, čím se realizuje přijatá vládní koncepce správního trestání.</w:t>
        <w:br/>
        <w:t>Zákon v rámci této novely na základí zmíny přístupu Evropské komise k níkterým aspektům nakládání přiřazuje odpady pro tíbu a úpravu radioaktivních nerostů pod jeho působnost, s výjimkou zvlátních aspektů, které se týkají radiačních vlastností odpadů, kterými se zabývá atomový zákon.</w:t>
        <w:br/>
        <w:t>Zmíny provedené oproti dosavadnímu právnímu stavu: Umoňuje se, aby mohl být ukládán tíební odpad i do podzemí. Explicitní se zakazuje ukládat tíební odpad na jiné místo, ne které je určeno plánem pro nakládání s tíebním odpadem zpracovaným s ohledem na udritelný rozvoj a s pítiletou periodicitou přezkoumávání plánu provozovatelem uvedeného místa.</w:t>
        <w:br/>
        <w:t>Českému báňskému úřadu se svířuje působnost poskytovat orgánům státní statistické sluby a statistickým orgánům EU informace obsaené v povolení provozu úloného místa a předkládání zpráv o výsledcích monitorování a o provozování úloného místa se zkracuje na jeden rok. V povolení o ukončení provozu úloného místa bude výslovní uvádíno, e provozovatel je zprotín povinnosti vytvořit finanční rezervu pro nakládání s tíebním odpadem. Doplňuje se poadavek, aby výe rezerv finančních prostředků pro nakládání s tíebním odpadem byla stanovena tak, jako by ji provádíla nezávislá odborní způsobilá třetí osoba.</w:t>
        <w:br/>
        <w:t>Byl také upraven poadavek na účast veřejnosti při vypracování tzv. vníjích havarijních plánů v působnosti krajského úřadu. Podle Evropské komise v českých právních předpisech neexistují ádná  výslovná ustanovení upravující účast veřejnosti na přípraví nebo přezkoumávání tzv. vníjího havarijního plánu. Zákon č. 157/2009 Sb., co je dnení platný zákon a jeho novela je v přístupu k veřejnosti dokonce irí ne smírnice  zde není patrno, proč  nebo umoňuje přístup celé veřejnosti, zatímco smírnice říká, e by to míla být jen veřejnost dotčená.</w:t>
        <w:br/>
        <w:t>Nyní vás seznámím s usnesením výboru:</w:t>
        <w:br/>
        <w:t>Výbor pro hospodářství, zemídílství a dopravu svým 88. usnesením z 12. schůze ze dne 15. kvítna 2013 k návrhu zákona, kterým se míní zákon č. 157/2009 Sb., o nakládání s tíebním odpadem a o zmíní níkterých zákonů po úvodním sloví předkladatele Dr. Pavla Dvořáka, námístka předsedy Českého báňského úřadu, po úvodní zpráví senátora Jiřího Bise a po rozpraví</w:t>
        <w:br/>
        <w:t>I. doporučuje Senátu Parlamentu ČR schválit návrh zákona ve zníní postoupeném Poslaneckou snímovnou,</w:t>
        <w:br/>
        <w:t>II. určuje zpravodajem výboru pro jednání na schůzi Senátu senátora Jiřího Bise,</w:t>
        <w:br/>
        <w:t>III. povířuje předsedu výboru senátora Jana Hajdu, aby předloil toto usnesení předsedovi Senátu.</w:t>
        <w:br/>
        <w:t>Díkuji.</w:t>
        <w:br/>
        <w:t>Místopředsedkyní Senátu Milue Horská:</w:t>
        <w:br/>
        <w:t>Díkuji vám, pane senátore, a prosím, i vy zaujmíte svoje místo u stolku zpravodajů a sledujte případnou rozpravu.</w:t>
        <w:br/>
        <w:t>Nyní udíluji slovo senátoru Petru Gawlasovi, zpravodaji výboru pro územní rozvoj, veřejnou správu a ivotní prostředí. Pane senátore, máte slovo.</w:t>
        <w:br/>
        <w:t>Senátor Petr Gawlas:</w:t>
        <w:br/>
        <w:t>Váená paní předsedající, váený pane ministře, váené senátorky, váení senátoři. Výbor pro územní rozvoj, veřejnou správu a ivotní prostředí je stejného názoru jako hospodářský výbor.</w:t>
        <w:br/>
        <w:t>Tvrdíme, e novelu je nutno přijmout co nejdříve, tak aby se Česká republika vyhnula případným sankcím ze strany EU za neúplnou transpozici smírnice 2006/21/ES. Přijetím novely bude dosaeno plné transpozice smírnice s právem EU v dané oblasti, nebo Česká republika vechny výtky uvedené ve formálním upozorníní napravuje a řízení o poruení smlouvy tak bude mono uzavřít.</w:t>
        <w:br/>
        <w:t>Seznámím vás s usnesením výboru:</w:t>
        <w:br/>
        <w:t>35. usnesení výboru pro územní rozvoj, veřejnou správu a ivotní prostředí k návrhu zákona, kterým se míní zákon č. 157/2009 Sb., o nakládání s tíebním odpadem a o zmíní níkterých zákonů.</w:t>
        <w:br/>
        <w:t>Po úvodním sloví zástupce předkladatele Ing. Sochora, ředitele odboru hornictví a stavebnictví ministerstva průmyslu a obchodu, Ing. Iva Pígřímka, předsedy Českého báňského úřadu, zpravodajské zpráví senátora Petra Gawlase a po rozpraví</w:t>
        <w:br/>
        <w:t>výbor</w:t>
        <w:br/>
        <w:t>I. doporučuje Senátu Parlamentu ČR schválit projednaný návrh zákona ve zníní postoupeném Poslaneckou snímovnou Parlamentu ČR,</w:t>
        <w:br/>
        <w:t>II. určuje zpravodajem výboru pro jednání na schůzi Senátu Parlamentu ČR senátora Petra Gawlase,</w:t>
        <w:br/>
        <w:t>III. povířuje předsedu výboru senátora Ivo Bárka, aby předloil toto usnesení předsedovi Senátu Parlamentu ČR.</w:t>
        <w:br/>
        <w:t>Díkuji.</w:t>
        <w:br/>
        <w:t>Místopředsedkyní Senátu Milue Horská:</w:t>
        <w:br/>
        <w:t>Díkuji vám, pane kolego. Ptám se, zda níkdo navrhuje podle § 107 jednacího řádu, aby Senát vyjádřil vůli návrhem zákona se nezabývat? Není tomu tak. Proto nyní otevírám obecnou rozpravu. Do obecné rozpravy se nikdo nehlásí, take obecnou rozpravu uzavírám.</w:t>
        <w:br/>
        <w:t>Budeme tedy hlasovat. Svolám nepřítomné senátorky a senátory do sálu.</w:t>
        <w:br/>
        <w:t>Byl podán návrh schválit návrh zákona ve zníní postoupeném Poslaneckou snímovnou.</w:t>
        <w:br/>
        <w:t>V sále je aktuální přítomno 58 senátorek a senátorů, aktuální kvorum je 30.</w:t>
        <w:br/>
        <w:t>Zahajuji hlasování. Kdo je pro, stiskne tlačítko ANO a zvedne ruku. Kdo je proti, stiskne tlačítko NE a zvedne ruku. Díkuji.</w:t>
        <w:br/>
        <w:t>Konstatuji, e v</w:t>
        <w:br/>
        <w:t>hlasování pořadové č. 20</w:t>
        <w:br/>
        <w:t>se z 60 přítomných senátorek a senátorů při kvoru 31 pro vyslovilo 52, proti nebyl nikdo. Návrh byl přijat.</w:t>
        <w:br/>
        <w:t>Díkuji panu ministrovi i zpravodajům a končím projednávání tohoto bodu.</w:t>
        <w:br/>
        <w:t>Následujícím bodem je</w:t>
        <w:br/>
        <w:t>Informace vlády České republiky o pozicích vlády na jednání Evropské Rady, která se koná dne 22. kvítna 2013</w:t>
        <w:br/>
        <w:t>Prosím pana ministra Petra Mlsnu, aby zastoupil předsedu vlády Petra Nečase a s touto informací nás seznámil.</w:t>
        <w:br/>
        <w:t>Ministr ČR Petr Mlsna:</w:t>
        <w:br/>
        <w:t>Díkuji. Váená paní místopředsedkyní, váené senátorky, váení senátoři. Tento bod míl předkládat předseda vlády, ten se omlouvá, protoe dnes ráno odletíl na státní návtívu do Pobaltí, take z tohoto důvodu ho zastupuji.</w:t>
        <w:br/>
        <w:t>Dovolte mi, abych vás ve stručnosti informoval o přípraví jednání Evropské rady, která se uskuteční v Bruselu přítí týden dne 22. kvítna 2013. Na Evropské radí se bude diskutovat zejména o otázkách hospodářské politiky a na pořadu agendy Evropské rady jsou i témata, jako je vývoj v oblasti mínové unie a níkteré institucionální otázky.</w:t>
        <w:br/>
        <w:t>Pokud jde o první kategorii hospodářské politiky, bude se Evropská rada koncentrovat na oblast energetiky a na daňovou politiku.</w:t>
        <w:br/>
        <w:t>V oblasti energetiky to jsou čtyři základní okruhy diskutovaných problémů:</w:t>
        <w:br/>
        <w:t>1) vnitřní trh s energiemi a propojování vnitřního trhu s energiemi,</w:t>
        <w:br/>
        <w:t>2) usnadníní investic,</w:t>
        <w:br/>
        <w:t>3) diverzifikace dodávek,</w:t>
        <w:br/>
        <w:t>4) ceny energií.</w:t>
        <w:br/>
        <w:t>Zámírem tohoto bodu na jednání Evropské rady není pokrýt vechny aspekty energetické politiky, ale spíe se zamířit na klíčové oblasti související s hospodářským růstem a se zamístnaností.</w:t>
        <w:br/>
        <w:t>Této problematice se pak následní, co bude tento bod projednán Evropskou radou, bude vínovat i červnová Rada pro energetiku, tudí Evropská rada by jí míla poskytnout základní politická vodítka.</w:t>
        <w:br/>
        <w:t>Zamíření zasedání Evropské rady na cenu energií, dokončení vnitřního energetického trhu, posílení investic, do infrastruktury ve vazbí práví na konkurenceschopnost, povauje vláda ČR za velmi důleité a je potřeba říci, e vláda dlouhodobí podporuje dokončení vnitřního energetického trhu do roku 2014 a propojení do roku 2015, by samozřejmí tato data jsou asi trochu ambiciózní.</w:t>
        <w:br/>
        <w:t>Implementaci unijní legislativy v oblasti vnitřního energetického trhu povauje vláda ČR za prioritní téma.</w:t>
        <w:br/>
        <w:t>Je třeba také zdůraznit potřebu řádné implementace třetího energetického balíčku ve vech členských státech, protoe z pohledu ČR patří práví tato skutečnost mezi hlavní překáky dokončení vnitřního energetického trhu a zejména s tím spojený problém tzv. neplánovaných toků energie, a toto téma chce Evropská rada přítí týden otevřít.</w:t>
        <w:br/>
        <w:t>Vláda ČR se takté nebrání politické diskusi v oblasti obnovitelných zdrojů energie a energetické účinnosti po roce 2020. Na druhé straní je třeba říci, e Česká republika je k níkterým ambiciózním cílům EU více ne rezervovaná a zejména k tomu, aby si EU určovala nové závazky do doby, ne bude existovat závazná mezinárodní dohoda v této oblasti, jejími signatáři by míli být vichni klíčoví energetičtí svítoví hráči.</w:t>
        <w:br/>
        <w:t>Na jednání Evropské rady bude předseda vlády prosazovat také to, aby se podpora nízkouhlíkovým zdrojům energie vztahovala skuteční na vechny nízkoemisní zdroje, tedy i na energii vyrábínou z jádra. V oblasti diverzifikace dodávek vláda ČR souhlasí se zdůrazníním rozdílných přístupů jednotlivých členských států EU ve vztahu k vyuívání jednotlivých zdrojů energie.</w:t>
        <w:br/>
        <w:t>Druhou oblastí, kromí energetiky, na kterou bude Evropská rada koncentrována, je daňová politika. Zejména po nedávných událostech souvisejících s bojem proti daňovým únikům bylo toto téma opítovní zařazeno také na agendu kvítnové Evropské rady, přičem diskuse by míla zahrnout jak vnitrounijní rozmír této problematiky, tak by míla slouit i k přípraví silné a koordinované pozice EU v rámci G8, G20 a OECD pro jednání s partnery na mezinárodní scéní.</w:t>
        <w:br/>
        <w:t>Česká vláda podporuje unijní iniciativy zamířené na boj proti daňovým únikům a současný model zaloený na administrativní spolupráci a výmíní informací povauje za vyhovující a souhlasí s jeho prohlubováním a vylepováním.</w:t>
        <w:br/>
        <w:t>Na druhé straní potenciální iniciativy vedoucí třeba i oklikou k daňové harmonizaci, předevím v oblasti přímých daní, nepovauje vláda ČR za správnou cestu.</w:t>
        <w:br/>
        <w:t>Při hledání společných priorit členských států zaujímá vláda ČR pragmatický postoj a klade důraz na zachování principu efektivity, proporcionality a respektování národních charakteristik. Je evidentní, e zatímco níkteré prvky, jako účinnost opatření proti zneuití, jsou vhodné pro aplikaci napříč vemi členskými státy, jiné mohou mít odliný dopad s ohledem na rozdílnosti v ekonomikách členských států.</w:t>
        <w:br/>
        <w:t>Z dalích témat na Evropské radí, která budou otevřena, bude Evropská rada informována o stavu příprav prohlubování hospodářské a mínové unie, bude se zabývat otázkou počtu členů Evropské komise a otázkou sloení Evropského parlamentu pro dalí období. Předseda Evropské rady by tedy míl nejprve zhodnotit pokračující práce na reformí fungování hospodářské a mínové unie, přičem k tomuto bodu se nepředpokládá přijetí ádných písemných závírů, protoe zásadní diskuse k tomuto tématu probíhne a na červnové Evropské radí.</w:t>
        <w:br/>
        <w:t>Více pozornosti bude na tomto summitu Evropské unie vínováno institucionálním otázkám vzhledem ke skutečnosti, e se blíí termín, k nímu by mohlo eventuální dojít ke sníení počtu komisařů na dví třetiny počtu členských států. Z tohoto důvodu předloila Evropská komise návrh rozhodnutí, které by mílo upravit počet členů Evropské komise po roce 2014.</w:t>
        <w:br/>
        <w:t>Vláda obecní návrh rozhodnutí podporuje, nebo se jedná o právní zakotvení předchozího politického závazku učiníného na Evropské radí v roce 2009, tj. navrený postup spočívající v udrení principu jeden stát  jeden komisař, povauje ČR za výsledek akceptovatelného kompromisu.</w:t>
        <w:br/>
        <w:t>Dalí otázkou je sloení Evropského parlamentu v dalím volebním období po přistoupení Chorvatska. Od počátku volebního období Evropského parlamentu v roce 2014 se bude sloení Evropského parlamentu řídit noví článkem 14 odst. 2 Smlouvy o EU, podle kterého nesmí počet poslanců Evropského parlamentu překročit 750, nepočítaje předsedu, take reální 751.</w:t>
        <w:br/>
        <w:t>ádnému členskému státu nesmí být přitom přidíleno méní ne 6 míst a ne více ne 96 míst v Evropském parlamentu. To znamená práví pro dosaení onoho čísla 750 poslanců plus předseda Evropského parlamentu, bude třeba sníit počet poslanců Evropského parlamentu o 15, s tím, e Nímecko v roce 2014 ztratí tři mandáty, aby dodrelo maximální hranici 96 mandátů, které vyplývá ze zakládacích unijních smluv. A vyjma tohoto sníení tří mandátů u Nímecka bude potřeba sníit jetí dvanáct mandátů u ostatních členských států. Evropská rada by tedy míla potvrdit usnesení Evropského parlamentu, kterým se stanoví sloení Evropského parlamentu. Jedná se o řeení, které je zaloeno na zásadí, e ádný členský stát nezíská poslanecký mandát navíc oproti stávajícímu stavu, a ádný členský stát neztratí více ne jednoho europoslance. Výsledkem tohoto řeení by tedy míl být stav, kdy Česká republika, Belgie, Irsko, Řecko, Chorvatsko, Litva, Lotysko, Maïarsko, Portugalsko, Rakousko, Bulharsko a Rumunsko ztratí po jednom poslaneckém mandátu v Evropském parlamentu.</w:t>
        <w:br/>
        <w:t>Návrh na ztrátu jednoho poslaneckého mandátu je mono povaovat za stávající situace za přijatelné řeení, které nepovede k prohloubení ji existujících diskrepancí mezi populací mezi jednotlivými členskými státy a počtem mandátů v Evropském parlamentu, přičem jde o řeení, které současní zamezí tomu, aby ČR ztratila více ne jednoho poslance. Pokud by toti dolo k proporčnímu propočtení, tak na jednoho europoslance připadá v ČR méní voličů, ne je tomu v jiných členských státech EU. Vzhledem k tomu, e celkový počet poslanců je stanoven článkem 14 Smlouvy o EU pevní na 751, není v podstatí zachování stávajícího počtu europoslanců ve vech členských státech po vstupu Chorvatska do EU udritelné.</w:t>
        <w:br/>
        <w:t>Díkuji za pozornost.</w:t>
        <w:br/>
        <w:t>Místopředsedkyní Senátu Milue Horská:</w:t>
        <w:br/>
        <w:t>Díkuji vám, pane ministře. Prosím, posaïte se ke stolku zpravodajů.</w:t>
        <w:br/>
        <w:t>Nejprve si určíme zpravodaje. Navrhuji, aby se jím stal pan senátor Jaroslav Doubrava, místopředseda výboru pro záleitosti EU, kterého se zároveň ptám, jestli se svojí rolí souhlasí? Souhlasí, díkuji.</w:t>
        <w:br/>
        <w:t>A nyní budeme o tomto návrhu hlasovat. Svolám senátorky a senátory do sálu.</w:t>
        <w:br/>
        <w:t>V sále je přítomno 52 senátorek a senátorů, aktuální kvorum je 27.</w:t>
        <w:br/>
        <w:t>Zahajuji hlasování. Kdo je pro, stiskne tlačítko ANO a zvedne ruku. Kdo je proti, stiskne tlačítko NE a zvedne ruku. Díkuji.</w:t>
        <w:br/>
        <w:t>Konstatuji, e v</w:t>
        <w:br/>
        <w:t>hlasování pořadové č. 21</w:t>
        <w:br/>
        <w:t>se z 54 přítomných senátorek a senátorů při kvoru 28 pro vyslovilo 41, proti nebyl nikdo. Návrh byl přijat.</w:t>
        <w:br/>
        <w:t>Nyní dávám slovo místopředsedovi výboru pro záleitosti EU panu senátoru Jaroslavu Doubravovi, prosím.</w:t>
        <w:br/>
        <w:t>Senátor Jaroslav Doubrava:</w:t>
        <w:br/>
        <w:t>Váená paní předsedající, váené kolegyní a kolegové. Zpráva pana ministra byla myslím velmi podrobná, já jenom níkolika vítami doplním, e hlavními tématy nadcházející Evropské rady budou energetika a daňová politika. V otázkách energetiky zejména pokud jde o diverzifikaci dodávek a zajitíní konkurenčního prostředí jsou pozice vlády ČR a pozice naeho Senátu dlouhodobí ve shodí.</w:t>
        <w:br/>
        <w:t>Pokud jde o daňovou politiku, má se Evropská rada zabývat spoluprací při potírání daňových úniků, podvodů, včetní praní pinavých peníz, nikoli tedy daňovou harmonizací.</w:t>
        <w:br/>
        <w:t>Níkteré legislativní návrhy v této oblasti projednal na minulé plenární schůzi i Senát a vyjádřil k nim kladné stanovisko.</w:t>
        <w:br/>
        <w:t>Pokud jde o vývoj v hospodářské a mínové unii, tomu by se míla vínovat zejména červnová Evropská rada.</w:t>
        <w:br/>
        <w:t>Výbor pro hospodářství, zemídílství a dopravu a výbor pro záleitosti EU v minulých týdnech projednaly tzv. Blueprint Komise, který sleduje moná opatření k prohlubování hospodářské integrace. Tento dokument byl dnes projednáván.</w:t>
        <w:br/>
        <w:t>Na své nadcházející schůzi pak bude výbor pro záleitosti EU projednávat dví sdílení Komise, která konkretizují dví z opatření uvedených v Blueprintu. Jedná se o posílení koordinace hospodářských politik členských států ex anté a o tzv. nástroj pro konvergenci a konkurenceschopnost, tedy smluvní závazky k provádíní hospodářských reforem. Předseda Evropské rady by k tomu míl podat jakousi předbínou informaci.</w:t>
        <w:br/>
        <w:t>Na základí toho se patrní začne blíe vyjasňovat podoba obou zmíníných nástrojů, ale zásadní rozhodnutí by míla padnout a v červnu letoního roku.</w:t>
        <w:br/>
        <w:t>Na základí veho toho, co tady bylo řečeno, doporučuji, abychom zprávu vlády vzali na vídomí.</w:t>
        <w:br/>
        <w:t>Tolik moje zpráva, díkuji.</w:t>
        <w:br/>
        <w:t>Místopředsedkyní Senátu Milue Horská:</w:t>
        <w:br/>
        <w:t>Díkuji vám, pane kolego. Prosím, zaujmíte místo u stolku zpravodajů.</w:t>
        <w:br/>
        <w:t>Otevírám rozpravu, do které se hlásí paní 1. místopředsedkyní Senátu Alena Gajdůková. Paní senátorko, máte slovo.</w:t>
        <w:br/>
        <w:t>1. místopředsedkyní Senátu Alena Gajdůková:</w:t>
        <w:br/>
        <w:t>Váená paní předsedající, pane ministře, kolegyní a kolegové. Projednávání informací vlády o pozicích na jednání Evropské rady je stále bohuel ryze formálním aktem. Nepůjdu do podrobností, ale moc bych si přála, aby formálním aktem nebylo, abychom se skuteční bavili o záleitostech, které jsou důleité.</w:t>
        <w:br/>
        <w:t>Bylo řečeno, e je na pořadu dne tzv. Blueprint. Je to debata o roziřování, o prohlubování hospodářské a mínové unie. Minulý týden byla v Bruselu na toto téma konference "Prohloubení skutečné hospodářské a mínové unie". Byla to debata o budoucnosti EU. Vystoupil tam kromí předsedy Evropské komise José Manuela Barrosa přísluný komisař a dalí a dalí aktéři. Účastni byli bankéři, novináři, podnikatelé. Z České republiky jsme tam byli jenom ze Senátu, byla jsem tam já s pracovnicí odborného oddílení.</w:t>
        <w:br/>
        <w:t>Byla to debata, která startovala základní a klíčovou debatu o tom, co se v Evropí dál bude dít. A povauji za velkou chybu, e tam nebyl zástupce vlády, ani zástupce přísluných ministerstev.</w:t>
        <w:br/>
        <w:t>Je to signifikantní, jak říkával bývalý prezident. Jestlie se nezúčastňujeme debat, které skuteční jsou na počátku toho, co se v Evropí připravuje, to, co se dál v Evropí rozvíjí, pak samozřejmí si můeme říkat  Brusel nám nařizuje, Brusel dílá to nebo ono patní. Ale v Evropí se očekává, e se členské zemí zapojí do této debaty.</w:t>
        <w:br/>
        <w:t>Jeden z panelů, ten závírečný této významné konference, tohoto významného setkání na unijní úrovni, kde byli v auditoriu přítomni, jak u jsem říkala, novináři, bankéři, ekonomové, ale také europoslanci a delegace národních parlamentů, byl celý blok o tom, jakým způsobem mají a chtíjí národní parlamenty vyuívat kompetencí, které jim dala Lisabonská smlouva. To znamená kompetencí spolupodílet se velmi výrazní na utváření toho, co se v Evropí díje, na utváření evropských politik, spolurozhodovat, skuteční spolurozhodovat na evropské úrovni.</w:t>
        <w:br/>
        <w:t>A já si myslím, e my v Senátu Parlamentu ČR máme vytvořeny dobré předpoklady k tomu, abychom se do této debaty mohli zapojit. Ale nedokáeme to udílat tak efektivní, jak bychom mohli, pokud komunikace vlády s námi, s národním parlamentem nebude taková, abychom stanoviska dokázali skuteční ladit, abychom skuteční dokázali stanoviska formulovat dopředu.</w:t>
        <w:br/>
        <w:t>Musím se omluvit za to, e jsem tu nebyla od počátku projednávání tohoto bodu. V současné dobí se koná zde v Rytířském sále kolokvium na téma "Filozofie a politika", kde hlavním protagonistou je prof. Erazim Kohák, proto jsem tam odbíhala, nebo kolokvium je pod mojí zátitou, pod mojí organizací.</w:t>
        <w:br/>
        <w:t>Ale povaovala jsem za důleité znovu připomenout a znovu se přihlásit o kompetenci, kterou jako horní komora Parlamentu ČR máme.</w:t>
        <w:br/>
        <w:t>Z této konference bych přece jenom jetí sdílila to, co tam zaznílo, to, co bylo nastartováno a co je povaováno za smíry, kterými se Evropa bude ubírat.</w:t>
        <w:br/>
        <w:t>Bylo řečeno, e problém současné krize není problém krize eura. Tento problém je hospodářský.</w:t>
        <w:br/>
        <w:t>Ten problém je v rozpočtech a ve vztahu k euru je jenom v tom, e zavedení jednotné míny samozřejmí vyvolalo silníjí integrační procesy, ne jaké se předpokládalo. e musí se tedy, pokud je zájem, a ten zájem byl jasní deklarován, pokračovat v hospodářské a mínové unii, e musí tomu odpovídat také prohlubující se hospodářská a politická integrace.</w:t>
        <w:br/>
        <w:t>Byla také debata o smlouvách o partnerství, které ve formátu posílené spolupráce budou uzavírat, respektive uzavírají, protoe ten proces probíhá, jednotlivé členské zemí ve vztahu k čerpání a k přítímu rozpočtovacímu období.</w:t>
        <w:br/>
        <w:t>Zazníl také poadavek na koordinaci hospodářských reforem v jednotlivých zemích. My to vnímáme, a je nám to tady prezentováno jako to, e nám chce níkdo říkat, jak máme reformy dílat, jestli můeme udílat to, nebo ono. Ale úhel pohledu je jiný. Otázka zní, jak dopadnou reformy v jednotlivých členských zemích, jak dopadnou opatření přijímaná v jednotlivých členských zemích na okolní zemí, na dalí členské zemí EU. To je legitimní otázka. Já jsem přesvídčena o tom, e je potřeba se jí vínovat s plnou vahou a je potřeba ji na evropské úrovni řeit.</w:t>
        <w:br/>
        <w:t>Také mi připadá naprosto logická úvaha, a Evropa tam bude smířovat, s námi nebo bez nás, bude zase jenom záleet na nás, jak se k té víci postavíme, tedy poadavek EU a společní členských zemí je na to, aby EU míla relevantní zastoupení v institucích v podstatí správy globálního svíta, jako je Mezinárodní mínový fond, tak, aby skuteční poadavky, návrhy, námíty z Evropy, prosazování zájmů evropských, bylo minimální koordinováno. To je zase záleitost, ke které se musíme my určití vyslovit.</w:t>
        <w:br/>
        <w:t>Míla bych otázky na to, s čím vláda jde na jednání EU, kde ve stanovisku, které nám bylo předloeno, jsou níkteré záleitosti, kde vláda hovoří o tom, e bude bránit níkterým vícem, či e je povauje za nevhodné.</w:t>
        <w:br/>
        <w:t>První otázka je, proč vláda ČR formuje svoji pozici tak, e bude bránit vem iniciativám, které by vedly k daňové harmonizaci. Mí by zajímala skuteční úvaha ve vztahu k tomu, e od vlády neustále slyíme, a slyíme to i ve vztahu k energetice a ke vem ostatním oblastem, e prostí vláda povauje za svoji vlajkovou loï a za to, co prosazuje a poaduje vdycky na evropské úrovni, jednotný trh. Mní připadá nelogické, jestlie mám jedno hřití, abych na tom hřiti hrála současní podle níkolika různých pravidel. Ale moná mi to níkdo vysvítlí.</w:t>
        <w:br/>
        <w:t>Dále se ve stanovisku hovoří, e za nevhodné povauje vláda doplníní podrobných pravidel pro délku archivace potřebných dokladů u povinných osob, to je ve vztahu k návrhu revize smírnice proti praní pinavých peníz. Také nechápu logiku této pozice.</w:t>
        <w:br/>
        <w:t>A určití za velkou debatu by stála celá oblast energetiky, ale to by chtílo asi samostatný seminář</w:t>
        <w:br/>
        <w:t>Místopředsedkyní Senátu Milue Horská:</w:t>
        <w:br/>
        <w:t>Díkuji vám, paní místopředsedkyní. Ptám se, jestli se jetí níkdo dále hlásí do rozpravy. Není tomu tak, take rozpravu uzavírám a ptám se pana navrhovatele, zda se chce vyjádřit k probíhlé rozpraví. Prosím, pane ministře.</w:t>
        <w:br/>
        <w:t>Ministr ČR Petr Mlsna:</w:t>
        <w:br/>
        <w:t>Já bych jenom struční zareagoval na to, co říkala paní místopředsedkyní. Samozřejmí nejpodstatníjí z pohledu vlády z tích aktuální projednávaných legislativních návrhů na úrovni Unie je zejména oblast výbíru DPH, pokud jde o boj proti daňovým únikům. To znamená, skuteční zavést na evropské úrovni mechanismus, který bude umoňovat rychlou reakci proti podvodům v oblasti DPH. Přičem ani rychlost EU není úplní závratná, protoe u tam se vytvořila skupina píti členských států, které zcela mimo rámec evropských struktur, je to Nímecko, Británie, Francie, Itálie a panílsko, si začaly vytvářet svůj vlastní systém automatizované výmíny informací. Česká vláda to samozřejmí podporuje, nicméní domnívá se, e takovéto rozhodnutí by mílo být rozhodnutí celé EU a nikoli jenom vytvořené skupiny části členských států, navíc kdy to nemá ádná procedurální pravidla. Takový postup potom můe vést skuteční k atomizaci toho, e pokud EU je v níkteré oblasti liknavíjí, e si členské státy začnou vytvářet svoje vlastní procedury, jak postupovat.</w:t>
        <w:br/>
        <w:t>Stejní tak pokud jde o iniciativu OECD, která je zamířena na boj proti daňovým únikům, tak samozřejmí ČR podporuje koordinovaný postoj států EU mezi Unií a OECD. A stejní tak podporujeme i revizi smírnice proti praní pinavých peníz. Tu Česká republika podporuje a vítá například rozíření působnosti této smírnice na vechny poskytovatele slueb hazardních her, protoe stávající úprava se například vztahuje pouze na kasina. Spíe jenom česká vláda upozorňuje na to, e je potřeba zmínit, je to pořád ve fázi návrhu, níkterá ustanovení, která jsou nepřesná, například rozliování hranice mezi zahraničními podniky, mezi domácími podniky, precizovat definici exponované osoby, pokud jde například o ukládání povinností vem exponovaným osobám v členských státech v rámci boje proti praní pinavých peníz. To znamená, e to není blokace toho, e nechceme revizi smírnice o praní pinavých peníz, ale e chceme jetí debatovat skuteční o ujasníní níkterých pojmů. Ale nelze předpokládat, e by Česká republika snad aktivní  vůbec si nelze myslet, e by snad aktivní vystupovala proti revizi této smírnice.</w:t>
        <w:br/>
        <w:t>Take to je spíe na doplníní toho, co zde zaznílo, nebo na upřesníní toho, co tady bylo předneseno mnou v úvodním sloví. Díkuji.</w:t>
        <w:br/>
        <w:t>Místopředsedkyní Senátu Milue Horská:</w:t>
        <w:br/>
        <w:t>Díkuji vám, pane ministře. Nyní udíluji slovo panu zpravodaji Jaroslavu Doubravovi, aby se vyjádřil k rozpraví.</w:t>
        <w:br/>
        <w:t>Senátor Jaroslav Doubrava:</w:t>
        <w:br/>
        <w:t>Váené kolegyní a kolegové, já jsem zaznamenal níkolik podivností, ale myslím si, e o podivnosti této vlády nemáme nouzi. Take jenom připomenu, e jsem navrhl, abychom zprávu vzali na vídomí.</w:t>
        <w:br/>
        <w:t>Místopředsedkyní Senátu Milue Horská:</w:t>
        <w:br/>
        <w:t>Díkuji vám, pane kolego. Můeme přistoupit k hlasování.</w:t>
        <w:br/>
        <w:t>V sále je přítomno 55 senátorek a senátorů, aktuální kvorum je 28.</w:t>
        <w:br/>
        <w:t>Zahajuji hlasování. Kdo jste pro, tlačítko ANO a ruku nahoru. Díkuji. Kdo jste proti, zmáčkníte tlačítko NE a ruku nahoru.</w:t>
        <w:br/>
        <w:t>Konstatuji, e v</w:t>
        <w:br/>
        <w:t>hlasování pořadové číslo 22</w:t>
        <w:br/>
        <w:t>se z 57 přítomných senátorek a senátorů při kvoru 29 pro vyslovilo 49, proti byl 1. Návrh byl přijat.</w:t>
        <w:br/>
        <w:t>Díkuji panu předkladateli i zpravodaji.</w:t>
        <w:br/>
        <w:t>Pokračujeme.</w:t>
        <w:br/>
        <w:t>"Informace vlády České republiky o pozicích vlády na jednání Evropské rady, která se koná dne 22. kvítna 2013." S touto informací pokračujeme opít slovy pana ministra Petra Mlsny. Prosím. (Upozorníní na omyl předsedající.)</w:t>
        <w:br/>
        <w:t>Já se omlouvám. Dalím bodem je</w:t>
        <w:br/>
        <w:t>Senátní tisky č. N 033/09 a K 034/09 - Balíček "Kybernetická bezpečnost Evropské unie"</w:t>
        <w:br/>
        <w:t>Tisk EU č.</w:t>
        <w:br/>
        <w:t>N 033/09</w:t>
        <w:br/>
        <w:t>Tisk EU č.</w:t>
        <w:br/>
        <w:t>K 034/09</w:t>
        <w:br/>
        <w:t>Materiály jste obdreli jako senátní tisky č. N 33/09 a K 34/09 a N 33/09/01 a K 34/09/01. Opít poprosím pana ministra Petra Mlsnu, aby nás seznámil s předloenými materiály.</w:t>
        <w:br/>
        <w:t>Ministr ČR Petr Mlsna:</w:t>
        <w:br/>
        <w:t>Váená paní místopředsedkyní, váené paní senátorky, váení páni senátoři, chtíl bych vás krátce seznámit se dvíma dokumenty Evropské komise, které se zabývají kybernetickou bezpečností a které byly představeny místopředsedkyní Evropské komise pro digitální agendu Neelie Kroesovou v únoru tohoto roku. Jedná se o strategii kybernetické bezpečnosti EU s názvem  Otevřený, bezpečný a chráníný kyberprostor. Druhým dokumentem je návrh smírnice Evropského parlamentu a Rady o opatřeních k zajitíní vysoké úrovní bezpečnostních sítí a informací v Unii.</w:t>
        <w:br/>
        <w:t>Evropská komise se chystá na zavedení pravidel kybernetické bezpečnosti u delí dobu, to znamená, plán počítačové bezpečnosti EU má zejména chránit otevřený, spolehlivý kyberprostor, svobodný přístup k internetu, rovné příleitosti v on line prostředí.</w:t>
        <w:br/>
        <w:t>Kdy shrnu kybernetickou bezpečnost EU na základí píti priorit, kterým je Evropskou komisí prezentována, prvním cílem je dosaení kybernetické odolnosti. Druhým cílem výrazné sníení počítačové kriminality. Třetím rozvoj politiky počítačové obrany a schopností souvisejících se společnou bezpečnostní  a obrannou politikou. Čtvrtým cílem je rozvoj průmyslových a technologických zdrojů pro počítačovou bezpečnost. Pátým vypracování ucelené mezinárodní počítačové politiky pro EU a posílení propagace základních hodnot EU.</w:t>
        <w:br/>
        <w:t>Česká republika dlouhodobí podporuje předloenou strategii, bere ji skuteční jako důkaz úsilí EU, e vání zamýlí zajistit bezpečnost kyberprostoru. Je potřeba říci, e navrhovaná opatření jsou plní v souladu se současnými aktivitami ČR v oblasti kybernetické bezpečnosti a s navrhovanou legislativou.</w:t>
        <w:br/>
        <w:t>Tady bych jenom avizoval, e v současné dobí ji je zákon o kybernetické bezpečnosti v meziresortním připomínkovém řízení a do konce června tohoto roku bude předloen vládí. Ideovým zamířením, nebo obsahem je návrh zákona o kybernetické bezpečnosti plní v souladu s touto strategií kybernetické bezpečnosti, kterou v únoru tohoto roku vydala Evropská komise.</w:t>
        <w:br/>
        <w:t>Dokument týkající se strategie kybernetické bezpečnosti EU je zaloen na zdůrazníní podpory individuálních práv a ochrany osobních údajů, co jsou dví základní premisy, na kterých by míla být i nae budoucí právní úprava postavena.</w:t>
        <w:br/>
        <w:t>Co se týče současní předloeného návrhu smírnice o opatřeních k zajitíní společné úrovní bezpečnostní sítí a informací v EU, Česká republika podporuje tento návrh smírnice, protoe umoňuje efektivní spolupráci a výmínu informací mezi příslunými orgány členských států, která je samozřejmí klíčová pro efektivní zajitíní kybernetické bezpečnosti. Navíc navrhovaná smírnice představuje práví jeden z hlavních prvků naplňování obecné strategie, která byla v únoru tohoto roku vyhláena.</w:t>
        <w:br/>
        <w:t>Smírnice od vech členských států, hlavních poskytovatelů slueb na internetu i provozovatelů kritické infrastruktury, to je ta kritická infrastruktura v bankovnictví, ve zdravotních slubách, v energetice, v dopraví, poaduje, aby zajistily bezpečné a důvíryhodné digitální prostředí v celé EU. Smírnice obsahuje mimo jiné jetí opatření, e  členský stát musí přijmout strategii pro bezpečnost sítí a informací ...</w:t>
        <w:br/>
        <w:t>Místopředsedkyní Senátu Milue Horská:</w:t>
        <w:br/>
        <w:t>Já vás jenom poprosím o klid, prosím vás, u se chýlíme ke konci, tak to vydrte  vzhledem k panu ministrovi. Díkuji.</w:t>
        <w:br/>
        <w:t>Ministr ČR Petr Mlsna:</w:t>
        <w:br/>
        <w:t>Já budu rychlý. A povinnost určit v kadém členském státí přísluný orgán, který bude disponovat finančními a lidskými zdroji, aby skuteční předcházel rizikům a událostem v kyberprostoru a dokázal na ní reagovat. Stanovení mechanismu spolupráce mezi členskými státy a mezi Evropskou komisí. Včasné varování před riziky, událostmi, vzájemné vyhodnocování, jak rychlá ta reakce byla. A potom opatření týkající se provozovatelů kritických infrastruktur v níkterých odvítvích, o nich jsem mluvil, a povinnosti komunikace s orgány veřejné správy, přijmout postupy pro řízení rizik, pro hláení závaných bezpečnostních událostí v oblasti jejich základních slueb apod.</w:t>
        <w:br/>
        <w:t>Take lze obecní říci, e Česká republika na implementaci tíchto dvou dokumentů je velmi dobře připravena. Započala s přípravou kybernetické legislativy jetí dříve ne v únoru tohoto roku Evropská komise strategii a potamo i návrh smírnice vyhlásila. Díkuji za pozornost.</w:t>
        <w:br/>
        <w:t>Místopředsedkyní Senátu Milue Horská:</w:t>
        <w:br/>
        <w:t>Díkuji vám, pane předkladateli. Prosím, abyste se posadil ke stolku zpravodajů.</w:t>
        <w:br/>
        <w:t>Výborem, který projednal tyto materiály, je výbor pro záleitosti EU. Ten přijal usnesení, které máte jako senátní tisk č. N 33/09/02 a K 34/09/02. Zpravodajem výboru je pan senátor Tomá Grulich, kterého nyní prosím, aby nás seznámil se zpravodajskou zprávou. Já jetí opravdu i vzhledem ke kolegům vás poprosím o klid, přátelé. Díkuji.</w:t>
        <w:br/>
        <w:t>Senátor Tomá Grulich:</w:t>
        <w:br/>
        <w:t>Váená paní místopředsedkyní, kolegyní, kolegové, já budu uzavírat dnení zasedání, jsem tomu rád, protoe je časoví docela hezké.</w:t>
        <w:br/>
        <w:t>Nebudu opakovat ve, co  řekl pan ministr, nemá cenu, abych hovořil o obsahu obou tíchto materiálů. Soustředím se pouze na doporučení k vyjádření Senátu PČR, které přijal výbor pro EU 30. 4. 2013, jenom jej okomentuji, protoe je máte v písemné podobí.</w:t>
        <w:br/>
        <w:t>Obecní lze říci, e výbor souhlasí s tím, aby se tímito materiály, nebo obsahem tíchto materiálů, kterými jsou záleitosti liniové a výrazní přeshraniční, zabývala EU. Velmi kvitujeme, e EU tady navrhuje spolupracovat se státy NATO, a to z důvodů bezpečnostních a obranných. Jediné pozastavení máme nad tím, e tento materiál deleguje pomírní rozsáhlé pravomoci Komisi, a tak jak to často bývá, tak delegování tíchto pravomocí není tak úplní jasné, není tak jasnozřivé, a poadujeme, aby tyto materiály byly jasné, aby bylo patrné, co má dílat Komise, co mohou dílat jednotlivé státy EU.</w:t>
        <w:br/>
        <w:t>Dále poadujeme, aby současné dvoustranné nebo i mnohostranné smlouvy s ostatními státy zůstávaly v platnosti, a aby členské státy míly právo nadále uzavírat tyto smlouvy, které by byly v souladu se smírnicemi, které jsou zde předkládány.</w:t>
        <w:br/>
        <w:t>Poadujeme také, aby vymezení kritické infrastruktury zůstalo v pravomoci členských států EU.</w:t>
        <w:br/>
        <w:t>To vechno k tomuto materiálu. Prosím vás o jeho schválení.</w:t>
        <w:br/>
        <w:t>Místopředsedkyní Senátu Milue Horská:</w:t>
        <w:br/>
        <w:t>Díkuji vám, pane kolego. I vy se posaïte ke stolku zpravodajů. Otevírám rozpravu, do které, jak vidím, se nikdo nehlásí. Ano, pan místopředseda Sobotka. Prosím, pane kolego, máte slovo.</w:t>
        <w:br/>
        <w:t>Místopředseda Senátu Přemysl Sobotka:</w:t>
        <w:br/>
        <w:t>Paní místopředsedkyní, pane ministře, kolegyní, kolegové, já bych dal jenom na zváení, a je to můj návrh. Celé usnesení, o kterém budeme za chvilku hlasovat, má bod III.2. povířuje předsedu Senátu, aby toto usnesení postoupil Evropské komisi. Já navrhuji  Evropskému parlamentu a Evropské radí, doplnit tam tyto dví instituce, protoe víme, jak to v Bruselu níkdy je, e si vzájemní ani neposunou informaci. Take mé doplníní je  Evropskému parlamentu a Evropské radí, za Evropskou komisi.</w:t>
        <w:br/>
        <w:t>Místopředsedkyní Senátu Milue Horská:</w:t>
        <w:br/>
        <w:t>Díkuji vám, pane místopředsedo. Kdo dále se hlásí do rozpravy? Nikdo se nehlásí.</w:t>
        <w:br/>
        <w:t>Rozpravu uzavírám. Ptám se proto pana navrhovatele, jestli chce komentovat... Prosím pana zpravodaje, aby se vyjádřil.</w:t>
        <w:br/>
        <w:t>Senátor Tomá Grulich:</w:t>
        <w:br/>
        <w:t>Domnívám se, e to, co navrhl místopředseda Senátu Přemysl Sobotka, je velmi rozumné, a ztotoňuji se s tím.</w:t>
        <w:br/>
        <w:t>Místopředsedkyní Senátu Milue Horská:</w:t>
        <w:br/>
        <w:t>Take můeme přistoupit k hlasování u přímo s návrhem, rozumím tomu dobře...</w:t>
        <w:br/>
        <w:t>Dobře, budeme hlasovat o návrhu, jak jej přednesl pan senátor Tomá Grulich a jak doplnil pan místopředseda Sobotka. Svolám vás.</w:t>
        <w:br/>
        <w:t>V sále je přítomno 56 senátorek, senátorů, potřebný počet k přijetí návrhu je 29.</w:t>
        <w:br/>
        <w:t>Zahajuji hlasování. Kdo souhlasí s tímto návrhem, zdvihníte ruku a stiskníte tlačítko ANO. Kdo jste proti tomuto návrhu, tlačítko NE a zdvihníte ruku. Díkuji.</w:t>
        <w:br/>
        <w:t>Konstatuji, e v</w:t>
        <w:br/>
        <w:t>hlasování pořadové číslo 23</w:t>
        <w:br/>
        <w:t>se z 56 přítomných senátorek a senátorů při kvoru 29 pro vyjádřilo 56, proti nebyl nikdo.</w:t>
        <w:br/>
        <w:t>Návrh byl přijat. Díkuji zpravodaji i navrhovateli.</w:t>
        <w:br/>
        <w:t>Vám vem díkuji, protoe dnení schůze končí.</w:t>
        <w:br/>
        <w:t>(Jednání ukončeno v 16.01 hodin.)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