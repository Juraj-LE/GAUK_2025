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2022-11-02</w:t>
        <w:br/>
        <w:t>Zdroj: https://www.senat.cz/xqw/webdav/pssenat/original/105620/88589</w:t>
        <w:br/>
        <w:t>Staženo: 2025-06-14 18:01:17</w:t>
        <w:br/>
        <w:t>============================================================</w:t>
        <w:br/>
        <w:br/>
        <w:t>(1. den schůze  02.11.2022)</w:t>
        <w:br/>
        <w:t>(Jednání zahájeno v 10.00 hodin.)</w:t>
        <w:br/>
        <w:t>Místopředsedkyní Senátu Jitka Seitlová:</w:t>
        <w:br/>
        <w:t>Přeji krásný dobrý den. Váené paní senátorky, váení páni senátoři, dovolte, abych vás pozdravila. Jetí jednou tedy vítám i nae milé hosty, je práví 10 hodin a my zahájíme první schůzi Senátu v 14. funkčním období.</w:t>
        <w:br/>
        <w:t>Na úvod naeho jednání zazní hymna České republiky.</w:t>
        <w:br/>
        <w:t>Tímto jsme zahájili první schůzi Senátu PČR v novém, 14. funkčním období. Vítám mezi námi noví zvolené senátorky a noví zvolené senátory. Tím, kteří ji ve výkonu funkce senátora nepokračují, jetí jednou díkuji za práci odvedenou v Senátu PČR. Samozřejmí vítám i vechny pokračující senátory, přeji nám vem, aby se nám ve 14. funkčním období, které, jak se jeví, nebude lehké, aby se nám dařilo, abychom naplnili očekávání, které od nás mají občané naí zemí, abychom naplnili očekávání stability naí České republiky a zvládli vechny krize a vechno to, co se kolem nás můe dít. Přeji vám vem a nám vem a naí zemi, abychom situaci zvládli a byli úspíní ve prospích naich občanů.</w:t>
        <w:br/>
        <w:t>Vás, v letoním roce zvolené senátory, nyní ádám, abyste do sloení slibu, jím se ujmete výkonu svého mandátu, ale zatím nehlasovali. Ostatní se, prosím, přihlaste svými hlasovacími kartami.</w:t>
        <w:br/>
        <w:t>V předsálí jednacího sálu jsou k dispozici náhradní hlasovací karty. Dnes je tam také umístína schránka, do které je mono přispít na podporu válečných veteránů. Ve spolupráci s Armádou ČR a ministerstvem obrany se také letos Senát do sbírky zapojil. Symbolem této sbírky jsou vlčí máky. Vidím, e u je témíř vichni máte. Je to určití zase silné gesto Senátu k tomu, jak vnímáme pozici veteránů. Díkuji vám.</w:t>
        <w:br/>
        <w:t>Jetí dovolte jednu organizační poznámku. V úvodu polední přestávky počítáme s pořízením hromadné fotografie vech senátorek a senátorů, a to ve Valdtejnské zahradí. Prosím tedy, abyste s tím při plánování svého programu počítali. Organizátoři vás potom odvedou červeným schoditím, jsme takto domluveni. A bude vyhláena polední přestávka, prosím, neodcházejte, půjdeme tedy na fotografii společnou.</w:t>
        <w:br/>
        <w:t>Pozvánka na dnení schůzi vám byla zaslána 26. října 2022. Z dnení schůze se omlouvá paní senátorka Miroslava Nímcová.</w:t>
        <w:br/>
        <w:t>Nyní stanovíme pořad 1. schůze Senátu. Návrh pořadu schválený OV vám byl rozdán na lavice. Návrh pořadu 1. schůze Senátu je daný zákon o jednacím řádu Senátu. Nicméní se zeptám, zda má níkdo z vás níjaký návrh na zmínu či doplníní pořadu schůze? Není tomu tak. Díkuji vám.</w:t>
        <w:br/>
        <w:t>Můeme přistoupit k hlasování o tomto návrhu. V sále je v tuto chvíli přítomno 52 senátorek a senátorů, počet pro přijetí programu, který vám byl rozdán bez zmín, je 27. Zahajuji hlasování... Jetí spustím znílku.</w:t>
        <w:br/>
        <w:t>Zahajuji hlasování. U nám to bíí. Kdo je pro, nech zvedne ruku a stiskne tlačítko ANO. Kdo je proti, a nyní zvedne ruku a stiskne tlačítko NE.</w:t>
        <w:br/>
        <w:t>Konstatuji, e v okamiku</w:t>
        <w:br/>
        <w:t>hlasování č. 1</w:t>
        <w:br/>
        <w:t>se z 52 přítomných senátorek a senátorů při kvóru 27 pro vyslovilo 51, proti nebyl nikdo. Návrh byl přijat. Díkuji.</w:t>
        <w:br/>
        <w:t>Můeme přistoupit k dalímu bodu jednání. Pan senátor Jirsa má níjaký problém? Ne, zdá se, e ne. Můeme pokračovat. Prvním bodem naeho jednání je</w:t>
        <w:br/>
        <w:t>Zpráva Mandátového a imunitního výboru o výsledku zkoumání, zda byli jednotliví senátoři platní zvoleni</w:t>
        <w:br/>
        <w:t>Chci připomenout zníní § 41 odst. 1 písm. a) jednacího řádu, podle ního MIV zkoumá, zda jednotliví senátoři byli platní zvoleni, a svá zjitíní předkládá Senátu. Nyní ji tedy udíluji slovo zpravodaji MIV, panu senátorovi Petru Víchovi. Máte slovo.</w:t>
        <w:br/>
        <w:t>Senátor Petr Vícha:</w:t>
        <w:br/>
        <w:t>Váená paní předsedající, milé kolegyní, váení kolegové. Dovoluji si vás informovat, e MIV přijal na své 5. schůzi konané dne 1. listopadu 2022 usnesení č. 8, s jeho obsahem vás nyní seznámím.</w:t>
        <w:br/>
        <w:t>8. usnesení z 5. schůze konané dne 1. listopadu 2022, k ovíření platnosti mandátů. Výbor</w:t>
        <w:br/>
        <w:t>I.</w:t>
        <w:tab/>
        <w:t>ovířil platnost volby senátorů ve volebních obvodech č. 25, 46 a 64, zvolených v prvním kole voleb dne 23. a 24. září 2022, a platnost volby 24 senátorů zvolených ve druhém kole voleb dne 30. září a 1. října 2022 ve volebních obvodech č. 1, 4, 7, 10, 13, 16, 19, 22, 28, 31, 34, 37, 40, 43, 49, 52, 55, 58, 61, 67, 70, 73, 76 a 79; ovíření probíhlo v souladu s § 41 odst. 1 písm. a) zákona č. 107/1999 Sb., o jednacím řádu Senátu, ve zníní pozdíjích předpisů,</w:t>
        <w:br/>
        <w:t>II.</w:t>
        <w:tab/>
        <w:t>doporučuje Senátu PČR přijmout zjitíní MIV, kterým se potvrzuje, e není překáek, aby noví zvolení senátoři, u nich ovířil výbor platnost volby, sloili ústavou předepsaný slib,</w:t>
        <w:br/>
        <w:t>III.</w:t>
        <w:tab/>
        <w:t>povířuje předsedu výboru, senátora Petra Víchu, seznámit s tímto usnesením Senát PČR.</w:t>
        <w:br/>
        <w:t>Místopředsedkyní Senátu Jitka Seitlová:</w:t>
        <w:br/>
        <w:t>Díkuji, pane senátore, prosím, abyste zaujal místo u stolku zpravodajů. Otevírám rozpravu. Prosím, hlásí se níkdo do rozpravy? Ne, nikoho nevidím, rozpravu končím. Nyní, ne přistoupíme k hlasování, ádám zpravodaje MIV, aby přečetl návrh usnesení.</w:t>
        <w:br/>
        <w:t>Senátor Petr Vícha:</w:t>
        <w:br/>
        <w:t>Návrh usnesení Senátu zní: Senát bere na vídomí usnesení MIV č. 8 ze dne 1. listopadu 2022, k ovíření platnosti volby senátorů, zvolených ve volbách do Senátu PČR v září a říjnu 2022. Díkuji.</w:t>
        <w:br/>
        <w:t>Místopředsedkyní Senátu Jitka Seitlová:</w:t>
        <w:br/>
        <w:t>Díkuji, pane zpravodaji. Nyní přistoupíme k hlasování. Opít zazní znílka.</w:t>
        <w:br/>
        <w:t>V sále je aktuální přítomno 52 senátorek a senátorů, pro přijetí návrhu usnesení ke zpráví MIV o výsledku ovíření platnosti volby je potřeba kvórum 27 hlasů. Prosím, zahajuji hlasování. Kdo je pro, stiskne tlačítko ANO a zvedne ruku. Kdo je proti, nyní zvedne ruku a stiskne tlačítko NE.</w:t>
        <w:br/>
        <w:t>Konstatuji, e v</w:t>
        <w:br/>
        <w:t>hlasování č. 2</w:t>
        <w:br/>
        <w:t>se z 52 přítomných senátorek a senátorů při kvóru 27 vyslovilo pro 52, proti nebyl nikdo. Návrh byl přijat. Díkuji.</w:t>
        <w:br/>
        <w:t>Můeme přistoupit k dalímu bodu dneního jednání, a to je bod č. 2,</w:t>
        <w:br/>
        <w:t>Slib senátorů</w:t>
        <w:br/>
        <w:t>Váené paní senátorky, váení páni senátoři, nyní tedy podle čl. 23 Ústavy ČR provedeme slib, kdy slib skládá senátor na první schůzi Senátu, které se účastní. V souladu s jednacím řádem tak učiní pronesením slova slibuji a podáním ruky tomu, do jeho rukou slib skládá. Sloení slibu poté senátor stvrdí svým podpisem. V této souvislosti jetí připomínám také článek 25 Ústavy ČR, který řeí zánik mandátu. V ním je uvedeno, e mandát zaniká mj. odepřením slibu, nebo sloením slibu s výhradou. Vlastní akt slibu probíhne takto. Nejmladí senátor, kterým je nyní pan senátor, kolega Jan Paparega, přednese ústavou předepsaný slib a jako první jej sloí do mých rukou. Poté bude číst jména noví zvolených senátorů, a to podle čísel volebních obvodů. Ti budou postupní přistupovat k předsedající, slib vykonají pronesením slova slibuji a podáním ruky. Svůj slib poté stvrdí podpisem.</w:t>
        <w:br/>
        <w:t>Prosím vás, abyste vichni na celý akt skládání slibu povstali, zároveň tedy prosím pana senátora Jana Paparegu, aby předstoupil před řečnický pult a přečetl slib daný Ústavou ČR.</w:t>
        <w:br/>
        <w:t>Senátor Jan Paparega:</w:t>
        <w:br/>
        <w:t>Slibuji vírnost ČR, slibuji, e budu zachovávat její ústavu a zákony, slibuji na svou čest, e svůj mandát budu vykonávat v zájmu veho lidu a podle svého nejlepího vídomí a svídomí.</w:t>
        <w:br/>
        <w:t>Slibuji.</w:t>
        <w:br/>
        <w:t>Dále bych poádal ze senátního obvodu č. 1, Karlovy Vary, paní senátorku Víru Procházkovou.</w:t>
        <w:br/>
        <w:t>Senátorka Víra Procházková:</w:t>
        <w:br/>
        <w:t>Slibuji.</w:t>
        <w:br/>
        <w:t>Senátor Jan Paparega:</w:t>
        <w:br/>
        <w:t>Následuje senátní obvod č. 7, Plzeň-místo, paní senátorka Daniela Kovářová.</w:t>
        <w:br/>
        <w:t>Senátorka Daniela Kovářová:</w:t>
        <w:br/>
        <w:t>Slibuji.</w:t>
        <w:br/>
        <w:t>Senátor Jan Paparega:</w:t>
        <w:br/>
        <w:t>Dalím zvoleným za senátní obvod č. 10, Český Krumlov, pan senátor Tomá Jirsa.</w:t>
        <w:br/>
        <w:t>Senátor Tomá Jirsa:</w:t>
        <w:br/>
        <w:t>Slibuji.</w:t>
        <w:br/>
        <w:t>Senátor Jan Paparega:</w:t>
        <w:br/>
        <w:t>Ze senátního obvodu č. 13, Tábor, bych poádal pana senátora Marka Slabého.</w:t>
        <w:br/>
        <w:t>Senátor Marek Slabý:</w:t>
        <w:br/>
        <w:t>Slibuji.</w:t>
        <w:br/>
        <w:t>Senátor Jan Paparega:</w:t>
        <w:br/>
        <w:t>Následuje, zvolen za senátní obvod č. 16, Beroun, pan senátor Jiří Oberfalzer.</w:t>
        <w:br/>
        <w:t>Místopředseda Senátu Jiří Oberfalzer:</w:t>
        <w:br/>
        <w:t>Slibuji.</w:t>
        <w:br/>
        <w:t>Senátor Jan Paparega:</w:t>
        <w:br/>
        <w:t>Za senátní obvod č. 19, Praha 11, paní senátorka Hana Kordová Marvanová.</w:t>
        <w:br/>
        <w:t>Senátor Hana Kordová Marvanová:</w:t>
        <w:br/>
        <w:t>Slibuji.</w:t>
        <w:br/>
        <w:t>Senátor Jan Paparega:</w:t>
        <w:br/>
        <w:t>Zvolen za senátní obvod č. 22, Praha 10, pan senátor Jan Pirk.</w:t>
        <w:br/>
        <w:t>Senátor Jan Pirk:</w:t>
        <w:br/>
        <w:t>Slibuji.</w:t>
        <w:br/>
        <w:t>Senátor Jan Paparega:</w:t>
        <w:br/>
        <w:t>Dalím v pořadí, zvolen za senátní obvod č. 25, Praha 6, pan senátor Jiří Růička.</w:t>
        <w:br/>
        <w:t>1. místopředseda Senátu Jiří Růička:</w:t>
        <w:br/>
        <w:t>Slibuji.</w:t>
        <w:br/>
        <w:t>Senátor Jan Paparega:</w:t>
        <w:br/>
        <w:t>Následuje za senátní obvod č. 28, Mílník, paní senátorka Jarmila Smotlachová.</w:t>
        <w:br/>
        <w:t>Senátorka Jarmila Smotlachová:</w:t>
        <w:br/>
        <w:t>Slibuji.</w:t>
        <w:br/>
        <w:t>Senátor Jan Paparega:</w:t>
        <w:br/>
        <w:t>Dalím v pořadí, zvolen za senátní obvod č. 31, Ústí nad Labem, pan senátor Martin Krsek.</w:t>
        <w:br/>
        <w:t>Senátor Martin Krsek:</w:t>
        <w:br/>
        <w:t>Slibuji.</w:t>
        <w:br/>
        <w:t>Senátor Jan Paparega:</w:t>
        <w:br/>
        <w:t>Dalím v pořadí, zvolen za senátní obvod č. 34, Liberec, pan senátor Michael Canov.</w:t>
        <w:br/>
        <w:t>Senátor Michael Canov:</w:t>
        <w:br/>
        <w:t>Slibuji.</w:t>
        <w:br/>
        <w:t>Senátor Jan Paparega:</w:t>
        <w:br/>
        <w:t>Dalím v pořadí, za senátní obvod č. 37 zvolen, Jičín, pan senátor Tomá Czernin.</w:t>
        <w:br/>
        <w:t>Senátor Tomá Czernin:</w:t>
        <w:br/>
        <w:t>Slibuji.</w:t>
        <w:br/>
        <w:t>Senátor Jan Paparega:</w:t>
        <w:br/>
        <w:t>Dalím v pořadí, zvolen za senátní obvod č. 40, Kutná Hora, pan senátor Bohuslav Procházka.</w:t>
        <w:br/>
        <w:t>Senátor Bohuslav Procházka:</w:t>
        <w:br/>
        <w:t>Slibuji.</w:t>
        <w:br/>
        <w:t>Senátor Jan Paparega:</w:t>
        <w:br/>
        <w:t>Následuje za senátní obvod č. 43, Pardubice, paní senátorka Milue Horská.</w:t>
        <w:br/>
        <w:t>Senátorka Milue Horská:</w:t>
        <w:br/>
        <w:t>Slibuji.</w:t>
        <w:br/>
        <w:t>Senátor Jan Paparega:</w:t>
        <w:br/>
        <w:t>Dalím v pořadí, zvolen za senátní obvod č. 46, Ústí nad Orlicí, pan senátor Petr Fiala.</w:t>
        <w:br/>
        <w:t>Senátor Petr Fiala:</w:t>
        <w:br/>
        <w:t>Slibuji.</w:t>
        <w:br/>
        <w:t>Senátor Jan Paparega:</w:t>
        <w:br/>
        <w:t>Následuje za senátní obvod č. 49, Blansko, paní senátorka Jaromíra Vítková.</w:t>
        <w:br/>
        <w:t>Senátorka Jaromíra Vítková:</w:t>
        <w:br/>
        <w:t>Slibuji.</w:t>
        <w:br/>
        <w:t>Senátor Jan Paparega:</w:t>
        <w:br/>
        <w:t>Dále, zvolen za senátní obvod č. 52, Jihlava, pan senátor Milo Vystrčil.</w:t>
        <w:br/>
        <w:t>Předseda Senátu Milo Vystrčil:</w:t>
        <w:br/>
        <w:t>Slibuji.</w:t>
        <w:br/>
        <w:t>Senátor Jan Paparega:</w:t>
        <w:br/>
        <w:t>Dalím v pořadí, za senátní obvod č. 55, Brno-místo, pan senátor Tomá Töpfer.</w:t>
        <w:br/>
        <w:t>Senátor Tomá Töpfer:</w:t>
        <w:br/>
        <w:t>Slibuji.</w:t>
        <w:br/>
        <w:t>Senátor Jan Paparega:</w:t>
        <w:br/>
        <w:t>Dále, za senátní obvod č. 58, Brno-místo, pan senátor Jiří Duek.</w:t>
        <w:br/>
        <w:t>Senátor Jiří Duek:</w:t>
        <w:br/>
        <w:t>Slibuji.</w:t>
        <w:br/>
        <w:t>Senátor Jan Paparega:</w:t>
        <w:br/>
        <w:t>Dále, za senátní obvod č. 61, Olomouc, pan senátor Lumír Kantor.</w:t>
        <w:br/>
        <w:t>Senátor Lumír Kantor:</w:t>
        <w:br/>
        <w:t>Slibuji.</w:t>
        <w:br/>
        <w:t>Senátor Jan Paparega:</w:t>
        <w:br/>
        <w:t>Dále, za senátní obvod č. 64, Bruntál, pan senátor Ladislav Václavec.</w:t>
        <w:br/>
        <w:t>Senátor Ladislav Václavec:</w:t>
        <w:br/>
        <w:t>Slibuji.</w:t>
        <w:br/>
        <w:t>Senátor Jan Paparega:</w:t>
        <w:br/>
        <w:t>Následuje, za senátní obvod č. 67, Nový Jičín, paní senátorka Ivana Váňová.</w:t>
        <w:br/>
        <w:t>Senátorka Ivana Váňová:</w:t>
        <w:br/>
        <w:t>Slibuji.</w:t>
        <w:br/>
        <w:t>Senátor Jan Paparega:</w:t>
        <w:br/>
        <w:t>Dalím v pořadí, za senátní obvod č. 70, Ostrava-místo, pan senátor Zdeník Nytra.</w:t>
        <w:br/>
        <w:t>Senátor Zdeník Nytra:</w:t>
        <w:br/>
        <w:t>Slibuji.</w:t>
        <w:br/>
        <w:t>Senátor Jan Paparega:</w:t>
        <w:br/>
        <w:t>Dále, za senátní obvod č. 73, Frýdek-Místek, pan senátor Zdeník Matuek.</w:t>
        <w:br/>
        <w:t>Senátor Zdeník Matuek:</w:t>
        <w:br/>
        <w:t>Slibuji.</w:t>
        <w:br/>
        <w:t>Senátor Jan Paparega:</w:t>
        <w:br/>
        <w:t>Následuje, za senátní obvod č. 76, Kromíří, paní senátorka Jana Zwyrtek Hamplová.</w:t>
        <w:br/>
        <w:t>Senátorka Jana Zwyrtek Hamplová:</w:t>
        <w:br/>
        <w:t>Slibuji.</w:t>
        <w:br/>
        <w:t>Senátor Jan Paparega:</w:t>
        <w:br/>
        <w:t>Posledním dnes, za senátní obvod č. 79, Hodonín, paní senátorka Eva Rajchmanová.</w:t>
        <w:br/>
        <w:t>Senátorka Eva Rajchmanová:</w:t>
        <w:br/>
        <w:t>Slibuji.</w:t>
        <w:br/>
        <w:t>Senátor Jan Paparega:</w:t>
        <w:br/>
        <w:t>Dámy a pánové, tímto jsme vyčerpali výčet noví zvolených senátorek a senátorů ve 14. funkčním období. Díkuji.</w:t>
        <w:br/>
        <w:t>Místopředsedkyní Senátu Jitka Seitlová:</w:t>
        <w:br/>
        <w:t>Tímto jsme zvládli a ukončili slavnostní slib. Nyní dovolte, abych noví zvoleným senátorkám a senátorům blahopřála a konstatovala, e slib sloili řádní, od tohoto okamiku jsou právoplatnými členy Senátu PČR a mohou vykonávat plní svůj mandát.</w:t>
        <w:br/>
        <w:t>Také je prosím, aby se přihlásili svými hlasovacími kartami, protoe od této chvíle také budou plní hlasovat.</w:t>
        <w:br/>
        <w:t>Nyní doufám, e jsme zvládli... Níkdy to nebývá napoprvé. Nyní přistoupíme k dalímu bodu, a to je bod</w:t>
        <w:br/>
        <w:t>Informace předsedy volební komise o ustavení volební komise a o volbí jejích funkcionářů</w:t>
        <w:br/>
        <w:t>Skupina senátorů delegovaná senátorskými kluby na základí parity ustanovila podle § 48 odst. 2 jednacího řádu dle návrhů senátorských klubů volební komisi. Členové volební komise se ji seli a provedli kroky předepsané čl. 1 bodu 4 volebního řádu, to znamená, e zvolili ze svého středu předsedu, dva místopředsedy a dva ovířovatele. Toto jsme ji mohli pro urychlení naeho jednání učinit, nebo volební komisi Senát nevolí, pouze její ustanovení skupinou senátorů bere na vídomí.</w:t>
        <w:br/>
        <w:t>Předsedou volební komise byl zvolen pan senátor Jan Tecl. Váený pane senátore, prosím, seznamte nás s jednotlivými členy komise. Prosím.</w:t>
        <w:br/>
        <w:t>Senátor Jan Tecl:</w:t>
        <w:br/>
        <w:t>Dobrý den, váená paní předsedající, váené kolegyní, váení kolegové. Dovoluji si vás informovat, e volební komise Senátu, kterou ustanovila iniciativní skupina senátorů, zvolila na své první schůzi konané dne 1. listopadu 2022 předsedou této komise mí. Mé jméno je Jan Tecl. Zároveň bych vám rád představil dva místopředsedy komise, senátory Petra Fialu a Marka Oádala, a dva ovířovatele komise, senátory Zdeňka Matuka a Bohuslava Procházku. Dovolte mi představit dalí členy volební komise. Jsou to senátoři Jiří Duek, Raduan Nwelati, Adéla ípová, Ivo Trel.</w:t>
        <w:br/>
        <w:t>Na závír vás seznámím s usneseními č. 1 a č. 2, které volební komise přijala na své první schůzi.</w:t>
        <w:br/>
        <w:t>První usnesení k volbí ovířovatelů volební komise. Komise</w:t>
        <w:br/>
        <w:t>I.</w:t>
        <w:tab/>
        <w:t>volí ovířovateli komise senátory Zdeňka Matuka a Bohuslava Procházku.</w:t>
        <w:br/>
        <w:t>Druhé usnesení z tée schůze k volbí předsedy a místopředsedů volební komise. Komise</w:t>
        <w:br/>
        <w:t>I.</w:t>
        <w:tab/>
        <w:t>volí předsedou komise senátora Jana Tecla,</w:t>
        <w:br/>
        <w:t>II.</w:t>
        <w:tab/>
        <w:t>volí místopředsedy komise senátory Pavla Fialu a Marka Oádala,</w:t>
        <w:br/>
        <w:t>III.</w:t>
        <w:tab/>
        <w:t>povířuje předsedu komise, senátora Jana Tecla, aby s tímto usnesením seznámil Senát.</w:t>
        <w:br/>
        <w:t>Místopředsedkyní Senátu Jitka Seitlová:</w:t>
        <w:br/>
        <w:t>Díkuji, pane senátore. Teï se tedy ptám, zda si přeje níkdo vystoupit k tomuto bodu? Nevidím. V tuto chvíli přistoupíme k hlasování. Ale jetí předtím ádám předsedu volební komise, pana senátora Tecla, aby přečetl návrh usnesení.</w:t>
        <w:br/>
        <w:t>Senátor Jan Tecl:</w:t>
        <w:br/>
        <w:t>Senát bere na vídomí ustavení volební komise v tomto sloení. Předseda  senátor Jan Tecl, místopředsedové  senátoři Petr Fiala a Marek Oádal, ovířovatelé  senátoři Zdeník Matuek a Bohuslav Procházka, členové  senátoři Jiří Duek, Raduan Nwelati, Adéla ípová a Ivo Trel.</w:t>
        <w:br/>
        <w:t>Místopředsedkyní Senátu Jitka Seitlová:</w:t>
        <w:br/>
        <w:t>Díkuji, pane senátore. Nyní tedy můeme přistoupit k hlasování. Vichni víme, o čem budeme hlasovat, tedy o volební komisi, tak jak bylo přečteno usnesení. Spoutím v tuto chvíli znílku.</w:t>
        <w:br/>
        <w:t>Aktuální je v sále přítomno 79 senátorek a senátorů, pro to, abychom přijali usnesení, je potřeba kvórum 40 hlasů. Prosím, hlasujte. Kdo je pro, nech zvedne ruku a stiskne tlačítko ANO. Kdo je proti, nyní zvedne ruku a stiskne tlačítko NE.</w:t>
        <w:br/>
        <w:t>Bylo schváleno. Konstatuji, e v</w:t>
        <w:br/>
        <w:t>hlasování č. 3</w:t>
        <w:br/>
        <w:t>se ze 79 přítomných senátorek a senátorů při kvóru 40 pro vyslovilo 77, proti nebyl nikdo. Návrh byl přijat. Konstatuji tedy, e jsme vzali na vídomí ustavení volební komise.</w:t>
        <w:br/>
        <w:t>Dalím bodem, který teï budeme projednávat, je</w:t>
        <w:br/>
        <w:t>Zřízení Mandátového a imunitního výboru a stanovení počtu jeho členů</w:t>
        <w:br/>
        <w:t>MIV se zřizuje ze zákona. Na základí dohody senátorských klubů navrhuji, aby míl 11 členů. Návrh usnesení vám byl rozdán na lavice. K tomuto bodu otevírám rozpravu. Díkuji, nikdo se nehlásí. Proto budeme moci přistoupit k hlasování. Jak je ji zpravidla zvykem, spoutím znílku.</w:t>
        <w:br/>
        <w:t>V sále je aktuální přítomno 79 senátorek a senátorů, pro přijetí návrhu je třeba 40 hlasů. Hlasujme. Kdo je pro, nech zvedne ruku a stiskne tlačítko ANO. Kdo je proti, nyní zvedníte ruku a stiskníte tlačítko NE.</w:t>
        <w:br/>
        <w:t>Bylo schváleno. Konstatuji, e v</w:t>
        <w:br/>
        <w:t>hlasování č. 4</w:t>
        <w:br/>
        <w:t>se ze 79 přítomných senátorek a senátorů při kvóru 40 pro vyslovilo 78, proti nebyl nikdo. Návrh byl přijat.</w:t>
        <w:br/>
        <w:t>Můeme pokračovat dalím bodem. Dalím bodem je</w:t>
        <w:br/>
        <w:t>Ustavení Mandátového a imunitního výboru</w:t>
        <w:br/>
        <w:t>Dávám slovo předsedovi volební komise, aby nás seznámil s návrhem na ustavení MIV. Návrh usnesení vám byl opít rozdán na lavice. Prosím, pane senátore.</w:t>
        <w:br/>
        <w:t>Senátor Jan Tecl:</w:t>
        <w:br/>
        <w:t>Díkuji za slovo, váená paní předsedající, dámy a pánové, dovoluji si vás informovat, e volební komise obdrela v souladu s čl. 4 volebního řádu od jednotlivých senátorských klubů následující návrhy na členy MIV Senátu.</w:t>
        <w:br/>
        <w:t>Prosím, aby ten, koho budu číst, povstal, tím se vem senátorům představil. Lumír Kantor. Hana Kordová Marvanová. Václav Láska. Miroslava Nímcová (ta je z dneního jednání omluvena). Eva Rajchmanová. Leopold Sulovský. Ondřej imetka. Jan Tecl. Petr Vícha. Jiří Vosecký. Jaroslav Zeman.</w:t>
        <w:br/>
        <w:t>Díkuji.</w:t>
        <w:br/>
        <w:t>Místopředsedkyní Senátu Jitka Seitlová:</w:t>
        <w:br/>
        <w:t>Já také díkuji. Otevírám rozpravu. Nikdo se do rozpravy nehlásí, proto přikročíme k hlasování. Opít předem znílka.</w:t>
        <w:br/>
        <w:t>Nyní budeme hlasovat o tom, e Senát ustavuje výbor ve sloení, které přednesl předseda volební komise. Zahajuji hlasování. V sále je přítomno 79 senátorek a senátorů, kvórum 40. Kdo je pro, zvedníte ruku a stiskníte tlačítko ANO. Kdo je proti, nyní zvedníte ruku a stiskníte tlačítko NE.</w:t>
        <w:br/>
        <w:t>Bylo schváleno. Konstatuji, e v</w:t>
        <w:br/>
        <w:t>hlasování č. 5</w:t>
        <w:br/>
        <w:t>se ze 79 přítomných senátorů a senátorů při kvóru 40 vyslovilo pro 79, proti nebyl nikdo.</w:t>
        <w:br/>
        <w:t>Dalím bodem dneního jednání je</w:t>
        <w:br/>
        <w:t>Volba předsedy Senátu</w:t>
        <w:br/>
        <w:t>Udíluji slovo opít předsedovi volební komise, panu senátorovi Teclovi, aby přednesl návrh.</w:t>
        <w:br/>
        <w:t>Senátor Jan Tecl:</w:t>
        <w:br/>
        <w:t>Díkuji, díkuji za slovo. Váená paní předsedající, váené kolegyní, váení kolegové. Dovoluji si vás informovat, e volební komise Senátu obdrela ve lhůtí stanovené volebním řádem Senátu jediný návrh na předsedu Senátu PČR, návrh senátorského klubu ODS a TOP 09, kterým tento klub navrhuje do funkce předsedy Senátu PČR pana senátora Miloe Vystrčila. Předávám slovo zpít paní předsedající a po rozpraví si vás dovolím seznámit s průbíhem volby.</w:t>
        <w:br/>
        <w:t>Místopředsedkyní Senátu Jitka Seitlová:</w:t>
        <w:br/>
        <w:t>Díkuji, pane předsedo. Otevírám rozpravu. Hlásí se níkdo do rozpravy? Ano, hlásí. Hlásí se navrený kandidát, pan senátor Milo Vystrčil. Pane senátore, máte slovo.</w:t>
        <w:br/>
        <w:t>Senátor Milo Vystrčil:</w:t>
        <w:br/>
        <w:t>Váená paní předsedající, milé senátorky, váení senátoři, dámy a pánové, vzácní hosté. Já bych pouze chtíl říci, e si velmi váím té nominace, je to pro mí veliká čest. Zároveň slibuji, e pokud dostanu vai důvíru, budu dílat vechno pro to, aby Senát nadále byl důstojnou institucí, která hájí lidská práva a svobody, která je pojistkou české demokracie a naeho parlamentního zřízení. Díkuji.</w:t>
        <w:br/>
        <w:t>Místopředsedkyní Senátu Jitka Seitlová:</w:t>
        <w:br/>
        <w:t>Díkuji, pane senátore. Hlásí se jetí níkdo do rozpravy? Ne, nehlásí. Vzhledem k tomu rozpravu končím. Nyní udíluji slovo předsedovi volební komise, aby přednesl dalí pokyny ke konání volby.</w:t>
        <w:br/>
        <w:t>Senátor Jan Tecl:</w:t>
        <w:br/>
        <w:t>Díkuji. Váená paní předsedající, dámy a pánové, nyní je na mne, abych vás seznámil s průbíhem samotné volby předsedy Senátu. Pro nae nové kolegy uvádím, e volba se uskuteční v Prezidentském salonku, který se nachází po mé levé straní, nedaleko prezence, kde jste se zapisovali po příchodu do jednacího sálu do prezenčních listin. Salonek nemůete minout, protoe se před ním tvoří dlouhá fronta senátorů. Před salonkem jsou na stolech, u kterých sedí pracovnice Kanceláře Senátu, umístíny prezenční listiny, do kterých se, prosím, vdy před kadou volbou podepite, teprve poté obdríte hlasovací lístek, který v salonku za paravanem označíte a vhodíte do zapečetíné urny. Na hlasovacím lístku je pro první kolo první volby předsedy Senátu uvedeno jméno navreného senátora Miloe Vystrčila a před jeho jménem pořadové číslo 1, tak, jak to vyaduje volební řád.</w:t>
        <w:br/>
        <w:t>Nyní vás seznámím se způsobem označení tohoto hlasovacího lístku podle čl. 2 bod 9 volebního řádu, kde je uvedeno: Senátor volí předsedu Senátu tak, e na hlasovacím lístku vyjádří a) souhlas s jedním z kandidátů zakroukováním pořadového čísla před jeho jménem, pořadová čísla před jmény ostatních kandidátů překrtne písmenem X či kříkem, b) nesouhlas se vemi kandidáty překrtnutím pořadového čísla před jmény vech kandidátů písmenem X či kříkem. Z výe uvedeného pro nai volbu, kdy je navren pouze jeden kandidát, vyplývá, e pořadové číslo 1 musí být označeno, a to buï kroukem, v případí vaeho souhlasu s navreným kandidátem, nebo kříkem či písmenem X, v případí vaeho nesouhlasu s tímto kandidátem. Neoznačený nebo jiným způsobem upravený lístek, ne jak jsem uvedl, způsobuje jeho neplatnost.</w:t>
        <w:br/>
        <w:t>Dále si vás dovolím informovat, e v prvním kole je předsedou Senátu zvolen kandidát, který získal nadpoloviční vítinu hlasů přítomných senátorů. Přítomný je ten, kdo si proti podpisu vyzvedne hlasovací lístek. Nezíská-li kandidát nadpoloviční vítinu hlasů přítomných senátorů, koná se druhé kolo první volby. Do druhého kola postupuje neúspíný kandidát z prvního kola. Ve druhém kole je zvolen kandidát, který získal nadpoloviční vítinu hlasů přítomných senátorů. Nebyl-li předseda Senátu zvolen ani ve druhém kole, koná se do 10 dnů nová volba podle volebního řádu.</w:t>
        <w:br/>
        <w:t>Prosím kolegy z volební komise, aby se ihned odebrali do Prezidentského salonku tak, aby v 10:46 hodin mohla být zahájena volba. Vydávání hlasovacích lístků a samotná volba bude trvat 15 minut, sčítání lístků 5 minut. Dohromady se jedná o 20 minut, které bych doporučil jako dobu přeruení schůze Senátu. To znamená od 10:46 do 11:06 hodin.</w:t>
        <w:br/>
        <w:t>Místopředsedkyní Senátu Jitka Seitlová:</w:t>
        <w:br/>
        <w:t>Díkuji, pane senátore. Vydávání hlasovacích lístků bude zahájeno bezprostřední po přeruení naeho jednání. Jak bylo ji řečeno, bude trvat 15 minut. Poté ponecháme 5 minut volební komisi na zpracování výsledků. Prosím, v jednacím sále se sejdeme v 11:06 hodin. Přeruuji jednání pro konání volby předsedy.</w:t>
        <w:br/>
        <w:t>(Jednání přerueno v 10.45 hodin.)</w:t>
        <w:br/>
        <w:t>(Jednání opít zahájeno v 11.06 hodin.)</w:t>
        <w:br/>
        <w:t>Místopředsedkyní Senátu Jitka Seitlová:</w:t>
        <w:br/>
        <w:t>Paní senátorky, páni senátoři, nae přeruené jednání nyní bude pokračovat. Zahajuji přeruené jednání a pro zápis jen doplňuji, e se omlouvá na počátek schůze do této chvíle pan senátor Čunek, který byl v koloní na dálnici. Ale jak jsem zjistila, je ji nyní přítomen. Rozumíme tomu, pane senátore. Nyní dávám slovo předsedovi volební komise, aby nás seznámil s výsledkem prvního kola první volby předsedy Senátu. Jen vidím, e je přihláen pan senátor Petr Vícha, jestli opravdu je přihláen... Ne, to bude omyl. Vechno bíí, jak má. Nyní skuteční dávám slovo panu předsedovi volební komise. Pane předsedo, máte slovo.</w:t>
        <w:br/>
        <w:t>Senátor Jan Tecl:</w:t>
        <w:br/>
        <w:t>Díkuji za slovo, dovolte mi, abych vás seznámil s výsledkem tajného hlasování. Zápis o volbí předsedy Senátu PČR konané dne 2. listopadu 2022, první volba, první kolo. Počet vydaných hlasovacích lístků: 80. Počet odevzdaných platných i neplatných hlasovacích lístků: 80. Z toho neplatných: 2. Počet neodevzdaných hlasovacích lístků: 0. Pro senátora Miloe Vystrčila bylo odevzdáno: 73 hlasů. V prvním kole volby byl zvolen senátor Milo Vystrčil.</w:t>
        <w:br/>
        <w:t>Místopředsedkyní Senátu Jitka Seitlová:</w:t>
        <w:br/>
        <w:t>Díkuji, pane senátore Tecle. Nyní, myslím, chce mít slovo pan senátor Vystrčil. Prosím, pane senátore, dávám vám slovo, pane předsedo Senátu.</w:t>
        <w:br/>
        <w:t>Předseda Senátu Milo Vystrčil:</w:t>
        <w:br/>
        <w:t>Váená paní předsedající, váené senátorky, senátoři. Chci předevím velmi podíkovat za tu důvíru, které se mi dostalo, vůbec to nepovauji za samozřejmost. Chci vás zároveň ujistit, e z hlediska fungování Senátu a předsedy Senátu a vedení Senátu jsem přesvídčen, e to vdy musí být tak, e se k sobí navzájem budeme chovat vdy korektní, a spolu budeme souhlasit nebo nesouhlasit, nebo a pro sebe budeme nebo nebudeme hlasovat.</w:t>
        <w:br/>
        <w:t>Proto chci vechny ujistit, e se přesní o tohle budu snait. Zároveň chci říci, e pokud jsem byl takto vysokým počtem hlasů zvolen předsedou Senátu, e to nevnímám jako osobní úspích, ale vnímám to zejména jako potvrzení toho, e Senát plní svoji roli, e se chová tak, jak od níj očekává ústava, tím pádem i český lid, a e budu dílat ve pro to, aby tomu tak bylo i nadále, protoe ná úkol je snait se, aby zákony byly jednoduí a nekomplikovaly lidem ivot, snait se o to, aby ústavnost a dodrování ústavy a kompetencí z ní plynoucích vichni dodrovali, protoe je to základní pilíř naeho státu, snait se o to, aby tady vládla vysoká politická kultura, aby tady neprobíhaly příbíhy bezpráví, abychom byli schopni se postavit proti nespravedlnosti, i kdy jsme v meniní. To ve je role Senátu, kterou jsme se doposud snaili plnit, a byl předsedou Senátu kdokoli. Musím znovu s uznáním zavzpomínat na předchozí předsedy Senátu, a to byli Jaroslav Kubera, Milan tích, Přemysl Sobotka, Libue Beneová nebo Petr Pithart. Na tyto lidi a na tyto osobnosti není jednoduché navazovat a já to vnímám jako velký závazek.</w:t>
        <w:br/>
        <w:t>Zároveň, pokud jsem říkal, e vyjádření důvíry ve mí vidím a vnímám i jako vyjádření důvíry v Senát a v to, co dílal minulé volební období, chci podíkovat, a dalí volby dopadnou jakkoli, mým kolegům, místopředsedkyni a místopředsedům Senátu, Jitce Seitlové, 1. místopředsedovi Senátu Jiřímu Růičkovi, se kterým se mi velmi dobře spolupracovalo. Chci podíkovat i Janu Horníkovi a Jiřímu Oberfalzerovi, protoe jsme byli týmem, který často řeil víci, o kterých jsme se dál nebavili, ale fungovali jsme společní a myslím si, e obraz Senátu tím také posílil.</w:t>
        <w:br/>
        <w:t>Tolik v tuto chvíli ode mí. Je před námi spousta práce. Je před námi období, kdy bude potřeba, aby tady existovalo jakési svítlo, jakási jistota, níco, na co se mohou občané spolehnout. Jsem přesvídčen, e to je přesní ta role, kterou Senát má a musí plnit. Slibuji, e pro to udílám, a vířím, e s vaí pomocí, maximum. Tíím se na spolupráci, protoe spolupráce je základem. Předseda Senátu není ničím jiným nebo nikým jiným ne jenom prvním mezi rovnými. Jetí jednou díkuji za důvíru a tíím se na spolupráci.</w:t>
        <w:br/>
        <w:t>Místopředsedkyní Senátu Jitka Seitlová:</w:t>
        <w:br/>
        <w:t>Blahopřeji staronovému panu předsedovi Senátu Miloi Vystrčilovi a předám mu řízení. Ráda bych řekla, e pro mí bylo ctí v tom mezidobí vykonávat pravomoci předsedy Senátu. Končím tímto bod jednání a předávám řízení novému panu předsedovi.</w:t>
        <w:br/>
        <w:t>Předseda Senátu Milo Vystrčil:</w:t>
        <w:br/>
        <w:t>Dobrý den, dámy a pánové, jetí jednou ode mí. Dalím bodem naeho programu je</w:t>
        <w:br/>
        <w:t>Stanovení počtu místopředsedů Senátu</w:t>
        <w:br/>
        <w:t>S tím, e v souladu s § 30 jednacího řádu navrhuji, aby Senát míl celkem čtyři místopředsedy. K tomuto návrhu otevírám rozpravu. Do rozpravy se nikdo nehlásí, take rozpravu uzavírám. Předloím návrh na usnesení, ve kterém Senát stanoví, e bude mít čtyři místopředsedy. Tak zní usnesení. My o ním po znílce budeme hlasovat.</w:t>
        <w:br/>
        <w:t>V sále je přítomno 79 senátorek a senátorů, kvórum je 40, hlasujeme o návrhu: Senát stanoví, e bude mít čtyři místopředsedy. Spoutím hlasování a prosím vás o vyjádření vaeho názoru teï. Kdo je pro, tlačítko ANO a zvedne ruku. Kdo je proti, tlačítko NE a zvedne ruku.</w:t>
        <w:br/>
        <w:t>Při</w:t>
        <w:br/>
        <w:t>hlasování č. 6</w:t>
        <w:br/>
        <w:t>při kvóru 40 se pro návrh vyslovilo 78 senátorek a senátorů. Návrh byl schválen. Konstatuji, e Senát bude v dalím, 14. funkčním období pracovat se čtyřmi místopředsedy, s tím, e tím projednávání tohoto bodu končím.</w:t>
        <w:br/>
        <w:t>Dalím bodem je</w:t>
        <w:br/>
        <w:t>Volba místopředsedů Senátu</w:t>
        <w:br/>
        <w:t>Já opít dávám slovo předsedovi volební komise Janu Teclovi, aby nás seznámil s návrhy kandidátů, současní prosím, aby kandidáti, kteří budou představeni, povstali. Prosím, pane předsedo.</w:t>
        <w:br/>
        <w:t>Senátor Jan Tecl:</w:t>
        <w:br/>
        <w:t>Díkuji za slovo. Váený pane předsedo, dámy a pánové, dovolte mi, abych vás informoval, e volební komise obdrela následující návrhy na místopředsedy Senátu. Senátorský klub KDU-ČSL a Nezávislí navrhuje senátorku Jitku Seitlovou. Senátorský klub ODS a TOP 09 navrhuje senátory Tomáe Czernina a Jiřího Oberfalzera. Senátorský klub Starostové a nezávislí navrhuje senátora Jiřího Drahoe. Nyní předávám slovo zpít panu předsedovi a po ukončení rozpravy vás seznámím s průbíhem volby místopředsedů Senátu.</w:t>
        <w:br/>
        <w:t>Předseda Senátu Milo Vystrčil:</w:t>
        <w:br/>
        <w:t>Díkuji panu předsedovi a otevírám rozpravu k přednesenému návrhu. Do rozpravy se nikdo nehlásí, tak rozpravu uzavírám. Opít vracím slovo panu předsedovi volební komise.</w:t>
        <w:br/>
        <w:t>Senátor Jan Tecl:</w:t>
        <w:br/>
        <w:t>Díkuji za slovo. Volba místopředsedů Senátu probíhne opít na stejném místí jako v případí volby předsedy Senátu. U prezence před Prezidentským salonkem obdríte po podpisu hlasovací lístek připravený pro tuto volbu. Na hlasovacím lístku budou v abecedním pořadí uvedena jména navrených kandidátů s tím, e před jménem kadého z nich je i pořadové číslo kandidáta. Konkrétní tedy pořadové číslo 1  senátor Tomá Czernin, pořadové číslo 2  senátor Jiří Draho, pořadové číslo 3  senátor Jiří Oberfalzer a pořadové číslo 4  senátorka Jitka Seitlová. Nyní vás seznámím s úpravou hlasovacích lístků podle volebního řádu, článek 2, bod 10.</w:t>
        <w:br/>
        <w:t>Senátor volí místopředsedy Senátu tak, e na hlasovacím lístku vyjádří a) souhlas nejvýe s takovým počtem kandidátů, který byl stanoven pro obsazení míst místopředsedů Senátu, zakroukováním pořadových čísel před jejich jmény; pořadová čísla před jmény ostatních kandidátů překrtne písmenem X či kříkem; b) nesouhlas se vemi kandidáty překrtnutím pořadového čísla před jmény vech kandidátů písmenem X či kříkem. Neplatný je ten hlasovací lístek, který je upraven jiným způsobem či je neoznačený. Stejní jako při předchozí volbí předsedy Senátu platí, e platný lístek je ten, na ním jsou označena vechna pořadová čísla, tedy zjednoduení, pokud chcete, aby ten který kandidát byl zvolen místopředsedou Senátu, označíte pořadové číslo před jeho jménem kroukem. Pokud nesouhlasíte s níkterým z kandidátů, označíte pořadové číslo před jeho jménem písmenem X či kříkem. Znovu připomínám, pokud chcete, aby vá hlasovací lístek byl platný, musíte označit vechna pořadová čísla, a kroukem nebo kříkem.</w:t>
        <w:br/>
        <w:t>Jetí si vás dovoluji informovat, e v 1. kole jsou místopředsedy Senátu zvoleni ti kandidáti, kteří získali nadpoloviční vítinu hlasů přítomných senátorů. Nezíská-li nadpoloviční vítinu hlasů přítomných senátorů tolik kandidátů, aby byl obsazen stanovený počet místopředsedů Senátu, koná se na neobsazená místa 2. kolo volby. Do 2. kola postupují nezvolení kandidáti z 1. kola. Ve 2. kole jsou zvoleni kandidáti, kteří získali nadpoloviční vítinu hlasů přítomných senátorů. Nebyla-li ani po 2. kole obsazena stanovená místa místopředsedů, koná se na neobsazená místa nová volba podle volebního řádu.</w:t>
        <w:br/>
        <w:t>Prosím tedy kolegy z volební komise, aby se ihned odebrali do Prezidentského salonku tak, aby za tři minuty po mém vystoupení mohla být zahájena volba. Vydávání hlasovacích lístků i samotná volba bude trvat 15 minut a sčítání lístků dalích 10 minut. Dohromady se tedy jedná o 25 minut, které bych doporučil jako dobu přeruení schůze Senátu.</w:t>
        <w:br/>
        <w:t>Předseda Senátu Milo Vystrčil:</w:t>
        <w:br/>
        <w:t>Já vám díkuji. Vechny informace jste dostali, to znamená, my budeme pokračovat v kolik hodin? (Jan Tecl: V 11:47 hodin.) Take v 11:47 hodin se opít sejdeme a nae schůze bude pokračovat.</w:t>
        <w:br/>
        <w:t>(Jednání přerueno v 11.20 hodin.)</w:t>
        <w:br/>
        <w:t>(Jednání opít zahájeno v 11.47 hodin.)</w:t>
        <w:br/>
        <w:t>Předseda Senátu Milo Vystrčil:</w:t>
        <w:br/>
        <w:t>Váené senátorky, váení senátoři, je 11:47 hodin. Zahajuji přeruené jednání a dávám slovo předsedovi volební komise, aby nás informoval o výsledku 1. kola 1. volby místopředsedů Senátu. Prosím, pane předsedo.</w:t>
        <w:br/>
        <w:t>Senátor Jan Tecl:</w:t>
        <w:br/>
        <w:t>Díkuji, pane předsedo. Váené kolegyní, váení kolegové, dovolte mi, abych vás seznámil s výsledkem tajného hlasování, a to formou zápisu o volbí místopředsedů Senátu Parlamentu ČR konané dne 2. listopadu. 2022, 1. volba, 1. kolo. Počet vydaných hlasovacích lístků: 80. Počet odevzdaných platných i neplatných lístků: 80. Z toho neplatných: 4. Počet neodevzdaných hlasovacích lístků: 0.</w:t>
        <w:br/>
        <w:t>Pro senátora Tomáe Czernina bylo odevzdáno 64 hlasů. Pro senátora Jiřího Drahoe 67 hlasů. Pro senátora Jiřího Oberfalzera bylo odevzdáno 69 hlasů. Pro senátorku Jitku Seitlovou bylo odevzdáno 63 hlasů. V 1. kole byli zvoleni senátoři Tomá Czernin, Jiří Draho, Jiří Oberfalzer a Jitka Seitlová. Já vem gratuluji.</w:t>
        <w:br/>
        <w:t>Předseda Senátu Milo Vystrčil:</w:t>
        <w:br/>
        <w:t>Rovní vem zvoleným, místopředsedkyni a místopředsedům Senátu, také gratuluji a poprosím je, aby se posadili sem za předsednický stůl na tu chvilku, kterou jetí budeme do přestávky tady zasedat. Poprosím vechny zvolené, Jitku Seitlovou, Jiřího Oberfalzera, Jiřího Drahoe a Tomáe Czernina, aby sem přili za mnou. Já jim poblahopřeji a tíím se, e budeme dobře spolupracovat.</w:t>
        <w:br/>
        <w:t>Pan místopředseda Draho se mí ptal, jak se mají posadit. Rozsazení závisí na tom, jak je určeno pořadí místopředsedů Senátu z hlediska zastupování, co dílá předseda Senátu svým rozhodnutím.</w:t>
        <w:br/>
        <w:t>Co udílám asi dnes odpoledne, s tím, e dopředu mohu ji oznámit, protoe to níkteré zajímá, e 1. místopředsedou Senátu bude dle rozhodnutí, které dnes odpoledne vydám, pan senátor Jiří Draho.</w:t>
        <w:br/>
        <w:t>Nyní přistoupíme k dalímu bodu, a to je</w:t>
        <w:br/>
        <w:t>Schválení zasedacího pořádku</w:t>
        <w:br/>
        <w:t>§ 51 stanoví, e kadému senátorovi je v jednacím sále Senátu vyhrazeno stálé senátorské křeslo. Návrh toho, jak by míl vypadat zasedací pořádek ve 14. funkčním období, máte vichni před sebou na lavicích. Vy jste míli monost si ho bíhem probíhající schůze ji prostudovat. Proto si dovolím k tomu návrhu přímo otevřít rozpravu. Do rozpravy se nikdo nehlásí, rozpravu uzavírám. Budeme po fanfáře hlasovat o návrhu zasedacího pořádku v té podobí, jak ho máte vichni k dispozici, já ho tady také ukazuji. Nejdříve spustím znílku.</w:t>
        <w:br/>
        <w:t>V sále je přítomno 78 senátorek a senátorů, kvórum je 40. Budeme hlasovat v souladu s § 51 odst. 1 jednacího řádu o návrhu zasedacího pořádku v Senátu tak, jak vám byl podán. Zahajuji hlasování a prosím vás o vyjádření vaeho názoru teï. Kdo je pro, tlačítko ANO a zvedne ruku. Kdo je proti, tlačítko NE a zvedne ruku.</w:t>
        <w:br/>
        <w:t>Při</w:t>
        <w:br/>
        <w:t>hlasování č. 7</w:t>
        <w:br/>
        <w:t>, při kvóru 40, pro návrh se vyslovilo 79. Návrh zasedacího pořádku pro 14. funkční období byl schválen.</w:t>
        <w:br/>
        <w:t>Ne vyhlásím polední přestávku, dovolím si připomenout níkolik důleitých poznámek. Tou první je, e jak teï vyhlásím polední přestávku, která bude trvat 90 minut, budeme vichni na cestí do Valdtejnské zahrady, do sala terreny, kde probíhne fotografování senátorského sboru pro 14. funkční období, zároveň bíhem této přestávky se sejde MIV, aby si zvolil svého předsedu. Jsme domluveni s panem senátorem Víchou, e se tak stane za 30 minut, od okamiku vyhláení přestávky, to znamená, aby se mi to dobře počítalo, 11:55 plus 30 je 12:25. To znamená, v 12:25 hodin by byla schůze MIV. Byla by ve Valdtejnoví pracovní. V 12:25 hodin. To znamená, prosím, vichni členové MIV tam přijïte, protoe jinak by nebylo moné si zvolit předsedu. Dalí vící na programu polední přestávky bude logicky, kdy je to polední přestávka, obíd. To znamená, nyní vyhlauji na 91 minut, od 11:54 do 13:25 hodin přestávku, s tím, e bíhem přestávky focení, MIV, obíd plus dalí víci, které máte k dispozici. Poprosím místopředsedy, abychom po fotografování jetí li společní do tiskového centra na tiskovou konferenci. Vyhlauji přestávku do 13:25 hodin.</w:t>
        <w:br/>
        <w:t>(Jednání přerueno v 11.54 hodin.)</w:t>
        <w:br/>
        <w:t>(Jednání opít zahájeno v 13.25 hodin.)</w:t>
        <w:br/>
        <w:t>Předseda Senátu Milo Vystrčil:</w:t>
        <w:br/>
        <w:t>Váené paní senátorky, váení páni senátoři, je 13:25 hodin a my zahajujeme pokračování první schůze Senátu po polední přestávce. Doufám, e se vám podařilo bíhem přestávky splnit vechny povinnosti.</w:t>
        <w:br/>
        <w:t>Bodem, který máme před sebou, je</w:t>
        <w:br/>
        <w:t>Potvrzení volby předsedy Mandátového a imunitního výboru</w:t>
        <w:br/>
        <w:t>Poprosím pana senátora Petra Víchu, aby nás seznámil s výsledkem volby předsedy MIV. Prosím, pane senátore.</w:t>
        <w:br/>
        <w:t>Senátor Petr Vícha:</w:t>
        <w:br/>
        <w:t>Váený pane předsedo, milé kolegyní, váení kolegové, dovoluji si vás informovat, e MIV Senátu zvolil na své 1. schůzi ve 14. funkčním období předsedou výboru senátora Petra Víchu.</w:t>
        <w:br/>
        <w:t>Předseda Senátu Milo Vystrčil:</w:t>
        <w:br/>
        <w:t>Já vám díkuji, pane senátore, otevírám rozpravu k tomuto bodu. Do rozpravy se nikdo nehlásí, take rozpravu uzavírám. Po znílce budeme hlasovat o potvrzení předsedy mandátového a imunitního výboru. Spoutím znílku.</w:t>
        <w:br/>
        <w:t>V sále je přítomno 54 senátorek a senátorů, to znamená, kvórum je 28. My budeme hlasovat o usnesení, které zní: Senát potvrzuje ve funkci předsedy mandátového a imunitního výboru senátora Petra Víchu. Spoutím hlasování a prosím vás o vyjádření vaeho názoru. Kdo je pro, tlačítko ANO a zvedne ruku. Kdo je proti, tlačítko NE a zvedne ruku.</w:t>
        <w:br/>
        <w:t>Při</w:t>
        <w:br/>
        <w:t>hlasování č. 8</w:t>
        <w:br/>
        <w:t>, při kvóru 35, pro 63, návrh byl schválen. Já panu senátorovi Petru Víchovi blahopřeji ke zvolení předsedou mandátového a imunitního výboru.</w:t>
        <w:br/>
        <w:t>Dalím bodem je</w:t>
        <w:br/>
        <w:t>Stanovení počtu ovířovatelů a schválení návrhu na jejich nominaci</w:t>
        <w:br/>
        <w:t>Ovířovatele Senátu nominují senátorské kluby na základí parity podle článku 3 bodu 1 volebního řádu tak, aby Senát míl nejméní 10 ovířovatelů. Senátorské kluby navrhují, aby Senát míl 10 ovířovatelů, to znamená, jsme na tom minimálním počtu. Nominace vám byla zároveň rozdána na lavice. Prosím pana předsedu volební komise Jana Tecla, aby se ujal slova a provedl nás dalím pořadem.</w:t>
        <w:br/>
        <w:t>Senátor Jan Tecl:</w:t>
        <w:br/>
        <w:t>Díkuji za slovo, pane předsedo. Dámy a pánové, dovoluji si vás informovat, e volební komise obdrela od jednotlivých senátorských klubů následující návrhy na ovířovatele Senátu. Jsou to: Miroslav Adámek, Jiří Čunek, Jan Holásek, Pavel Kárník, Hana Kordová Marvanová, Martin Krsek, Patrik Kunčar, Marek Oádal, Jarmila Smotlachová, Petr Vícha.</w:t>
        <w:br/>
        <w:t>Předseda Senátu Milo Vystrčil:</w:t>
        <w:br/>
        <w:t>Já vám díkuji, pane předsedo, otevírám rozpravu k vaemu návrhu.</w:t>
        <w:br/>
        <w:t>Do rozpravy se nikdo nehlásí, tak rozpravu uzavírám. My můeme přikročit k hlasování. Opít spustím fanfáru.</w:t>
        <w:br/>
        <w:t>Před hlasováním si dovoluji navrhnout, abychom hlasovali o vech kandidátech najednou. Ptám se, jestli má níkdo níjaký jiný návrh? Není tomu tak. To znamená, je souhlas s tím, abychom hlasovali o vech kandidátech najednou. V sále je přítomno 75 senátorek a senátorů, kvórum je 38. Budeme hlasovat o tom, kdo souhlasí s návrhem, aby ovířovateli Senátu byli: Miroslav Adámek, Jiří Čunek, Jan Holásek, Pavel Kárník, Hana Kordová Marvanová, Martin Krsek, Patrik Kunčar, Marek Oádal, Jarmila Smotlachová a Petr Vícha. Spoutím hlasování a prosím o vyjádření vaeho názoru. Kdo je pro, tlačítko ANO a zvedne ruku. Kdo je proti, tlačítko NE a zvedne ruku.</w:t>
        <w:br/>
        <w:t>Při</w:t>
        <w:br/>
        <w:t>hlasování č. 9</w:t>
        <w:br/>
        <w:t>, při kvóru 38, pro 74. Konstatuji tedy, e jsme schválili nominované ovířovatele Senátu ve sloení Adámek, Čunek, Holásek, Kárník, Kordová Marvanová, Krsek, Kunčar, Oádal, Smotlachová a Vícha. Omlouvám se, e jsem nečetl jména.</w:t>
        <w:br/>
        <w:t>Dalí víc, kterou musíme udílat, je, abychom zvolili ovířovatele první schůze Senátu. Navrhuji, aby ovířovateli první schůze Senátu byli senátoři Miroslav Adámek a Jan Holásek. Ptám se, zda souhlasí? Ano, ano, díkuji. Má níkdo připomínky k tomuto návrhu? Nemá. To znamená, dovolím si, protoe to je hned následující hlasování bez velké prodlevy, přistoupit k hlasování bez fanfáry. Spoutím hlasování a ptám se, kdo souhlasí s tím, aby ovířovateli první schůze byli senátoři Miroslav Adámek a Jan Holásek? Kdo je pro, tlačítko ANO a zvedne ruku. Kdo je proti, tlačítko NE a zvedne ruku.</w:t>
        <w:br/>
        <w:t>Při</w:t>
        <w:br/>
        <w:t>hlasování č. 10</w:t>
        <w:br/>
        <w:t>, při kvóru 39, pro návrh 75. Byl schválen a my jsme odsouhlasili, e ovířovateli této schůze byli určeni senátoři Miroslav Adámek a Jan Holásek.</w:t>
        <w:br/>
        <w:t>Máme za sebou bod Stanovení počtu ovířovatelů a schválení návrhu na jejich nominace a určení ovířovatelů této schůze.</w:t>
        <w:br/>
        <w:t>Dalím bodem je</w:t>
        <w:br/>
        <w:t>Zřízení výborů Senátu a komisí Senátu</w:t>
        <w:br/>
        <w:t>Ze zákona Senát zřizuje organizační výbor a mandátový a imunitní výbor, dále na základí dohody senátorských klubů navrhuji zřídit tyto výbory: ústavníprávní výbor, výbor pro hospodářství, zemídílství a dopravu, výbor pro sociální politiku, výbor pro územní rozvoj, veřejnou správu a ivotní prostředí, výbor pro vzdílávání, vídu, kulturu, lidská práva a petice, výbor pro zahraniční víci, obranu a bezpečnost, výbor pro záleitosti EU a výbor pro zdravotnictví.</w:t>
        <w:br/>
        <w:t>Jednací řád dále hovoří o tom, e Senát při zřizování výborů určí, kterému výboru bude přísluet vyřizování peticí a kterému výboru bude přísluet stanovení níkterých záleitostí spojených s výkonem funkce senátora podle zákona č. 236/1995 Sb., o platu a dalích náleitostech spojených s výkonem funkce představitelů státní moci a níkterých státních orgánů a soudců. Senát rovní určí, kterému výboru bude přísluet schvalování návrhu rozpočtu Kanceláře Senátu a kontrola jejího hospodaření. Dále Senát určí, kterému výboru nebo výborům bude přísluet projednávání návrhů legislativních aktů a závazných opatření orgánů EU. Protoe nám to nařizuje jednací řád, tak si dovoluji navrhnout toto řeení. Navrhuji určit, e:</w:t>
        <w:br/>
        <w:t>a) výboru pro vzdílávání, vídu, kulturu, lidská práva a petice přísluí vyřizování peticí,</w:t>
        <w:br/>
        <w:t>b) výboru pro hospodářství, zemídílství a dopravu přísluí stanovení níkterých náleitostí spojených s výkonem funkce senátora podle zvlátního zákona, schvalování návrhu rozpočtu Kanceláře Senátu a kontrola jejího hospodaření,</w:t>
        <w:br/>
        <w:t>c) výboru pro záleitosti EU přísluí projednávání návrhu legislativních aktů a jiných dokumentů orgánů EU vyjma tích, které spadají do oblasti společné zahraniční a bezpečnostní politiky, předbíných stanovisek a informací vlády k nim a návrhů rozhodnutí, jejich přijetí Českou republikou vyaduje předchozí souhlas Senátu, vyjma rozhodování Evropské rady podle článku 31 odst. 3 Smlouvy o EU,</w:t>
        <w:br/>
        <w:t>d) výboru pro zahraniční víci, obranu a bezpečnost přísluí projednávání návrhů závazných opatření a jiných dokumentů orgánů EU v oblasti společné zahraniční a bezpečnostní politiky, stanovisek a informací vlády k nim a návrhů rozhodnutí Evropské rady podle článku 31 odst. 3 Smlouvy o EU.</w:t>
        <w:br/>
        <w:t>Současní navrhuji, abychom zřídili tyto komise Senátu: Stálou komisi Senátu pro dohled nad veřejnými prostředky, Stálou komisi Senátu pro krajany ijící v zahraničí, Stálou komisi Senátu pro práci Kanceláře Senátu, Stálou komisi Senátu pro rozvoj venkova, Stálou komisi Senátu pro sdílovací prostředky, Stálou komisi Senátu pro Ústavu ČR a parlamentní procedury a Stálou komisi Senátu VODA  SUCHO.</w:t>
        <w:br/>
        <w:t>Následní Senát stanoví dle § 43 zákona č. 107/1999 Sb., o jednacím řádu Senátu úkoly jednotlivých komisí. Návrh usnesení vám byl rozdán na lavice a já k tomuto bodu otevírám rozpravu. Do rozpravy se nikdo nehlásí, take rozpravu končím. Budeme hlasovat o návrhu, který jsem tady přednesl, to znamená o zřízení výborů, o určení vyřizování vící, které jsou dány Senátu zákonem, a o zřízení komisí. Před hlasováním vás svolám.</w:t>
        <w:br/>
        <w:t>V sále je přítomno 75 senátorek a senátorů, kvórum 38. Budeme hlasovat o usnesení Senátu, které bylo předneseno, jím zřizujeme výbory, určujeme podle § 36 odst. 3 zákona 107 o jednacím řádu jejich činnost, zřizujeme komise a stanovíme podle § 43 zákona č. 107/1999 úkoly jednotlivým komisím, tak, jak máte předloeno v podkladových materiálech. Spoutím hlasování a prosím o vyjádření vaeho názoru, teï. Kdo je pro, tlačítko ANO a zvedne ruku. Kdo je proti, tlačítko NE a zvedne ruku.</w:t>
        <w:br/>
        <w:t>Při</w:t>
        <w:br/>
        <w:t>hlasování č. 11</w:t>
        <w:br/>
        <w:t>, při kvóru 39, pro 76, návrh byl schválen.</w:t>
        <w:br/>
        <w:t>My přistupujeme k dalímu bodu</w:t>
        <w:br/>
        <w:t>Stanovení počtu členů výborů Senátu a komisí Senátu</w:t>
        <w:br/>
        <w:t>Z jednání senátorských klubů vzeel návrh, se kterým vás teï seznámím. Navrhuji, e organizační výbor bude mít 12 členů, ÚPV bude mít 10 členů, VHZD bude mít 10 členů, VSP bude mít 7 členů, VUZP bude mít 11 členů, VVVK bude mít 8 členů, VZVOB bude mít 12 členů, VEU bude mít 8 členů, VZ bude mít 9 členů. Stálá komise Senátu pro dohled nad veřejnými prostředky bude mít 10 členů, Stálá komise Senátu pro krajany ijící v zahraničí bude mít 12 členů, Stálá komise Senátu pro práci Kanceláře Senátu bude mít 9 členů, Stálá komise Senátu pro rozvoj venkova bude mít 19 členů, Stálá komise Senátu pro sdílovací prostředky bude mít 11 členů, Stálá komise Senátu pro Ústavu ČR a parlamentní procedury bude mít 12 členů a Stálá komise Senátu VODA  SUCHO bude mít 13 členů.</w:t>
        <w:br/>
        <w:t>Já k tomuto návrhu, který jsem práví přednesl, otevírám rozpravu. Do rozpravy se nikdo nehlásí, take rozpravu uzavírám. Jetí se zeptám, jestli před hlasováním má níkdo návrh, abychom hlasovali o níkterém návrhu oddílení? Není tomu tak. To znamená, končím rozpravu a před hlasováním opít spustím znílku.</w:t>
        <w:br/>
        <w:t>V sále je přítomno 77 senátorek a senátorů, kvórum je 39. Hlasujeme o návrhu tak, jak byl přednesen. Spoutím hlasování a prosím o vyjádření vaeho názoru. Kdo je pro, tlačítko ANO a zvedne ruku. Kdo je proti, tlačítko NE a zvedne ruku.</w:t>
        <w:br/>
        <w:t>Při</w:t>
        <w:br/>
        <w:t>hlasování č. 12</w:t>
        <w:br/>
        <w:t>, při kvóru 39 se pro návrh vyslovilo 77, návrh byl schválen. Končím projednávání tohoto bodu.</w:t>
        <w:br/>
        <w:t>Dalím bodem je</w:t>
        <w:br/>
        <w:t>Ustavení výborů Senátu</w:t>
        <w:br/>
        <w:t>Dávám slovo předsedovi volební komise Janu Teclovi, aby nás seznámil s návrhem na ustavení výborů. Návrhy, které vzely z jednání senátorských klubů, vám byly také rozdány.</w:t>
        <w:br/>
        <w:t>Senátor Jan Tecl:</w:t>
        <w:br/>
        <w:t>Díkuji za slovo, váený pane předsedo, dámy a pánové. Dovoluji si vás informovat, e volební komise obdrela v souladu s čl. 4 volebního řádu od jednotlivých senátorských klubů následující návrhy na členy výborů. Prosím, aby ten, koho budu číst, povstal, tím se vem senátorům představil.</w:t>
        <w:br/>
        <w:t>Organizační výbor: Miroslav Adámek, Tomá Czernin, Jiří Draho, Jan Grulich, Josef Klement, Václav Láska, Zbyník Linhart, Zdeník Nytra, Jiří Oberfalzer, Jitka Seitlová, Jan Sobotka, Milo Vystrčil.</w:t>
        <w:br/>
        <w:t>ÚPV: Michael Canov, Tomá Goláň, Jan Holásek, Zdeník Hraba, Jitka Chalánková, Hana Kordová Marvanová, Daniela Kovářová, Zdeník Matuek, Miroslava Nímcová je omluvena z jednání, Ivana Váňová.</w:t>
        <w:br/>
        <w:t>Výbor pro hospodářství, zemídílství a dopravu: Lumír Aschenbrenner, Ondřej Feber, Petr Fiala, Michal Korty, Rostislav Kotial, Herbert Pavera, Miroslav Plevný, Leopold Sulovský, Luká Wagenknecht, Hana áková.</w:t>
        <w:br/>
        <w:t>Výbor pro sociální politiku: Miroslav Adámek, Marek Hiler, Milue Horská, Pavel Karpíek, Jan Paparega, Marek Slabý, Jiří Vosecký.</w:t>
        <w:br/>
        <w:t>Výbor pro územní rozvoj, veřejnou správu a ivotní prostředí: Josef Bazala, Hynek Hanza, Jaroslav Chalupský, Martin Krsek, Zbyník Linhart, Helena Peatová, Eva Rajchmanová, Jarmila Smotlachová, Tomá Třetina, Petr Vícha, Jana Zwyrtek Hamplová.</w:t>
        <w:br/>
        <w:t>Výbor pro vzdílávání, vídu, kulturu, lidská práva a petice: Jan Grulich, Ladislav Chlupáč, Pavel Kárník, Josef Klement, Přemysl Rabas, Jiří Růička, Jan Tecl, Jaromíra Vítková.</w:t>
        <w:br/>
        <w:t>Výbor pro zahraniční víci, obranu a bezpečnost: Miroslav Balatka, Martin Červíček, Ladislav Faktor, Pavel Fischer, Tomá Jirsa, Patrik Kunčar, Václav Láska, Marek Oádal, Jan Sobotka, Tomá Töpfer, Ladislav Václavec, Jaroslav Zeman.</w:t>
        <w:br/>
        <w:t>Výbor pro záleitosti EU: Jiří Čunek, Jiří Duek, Raduan Nwelati, Zdeník Nytra, David Smoljak, Adéla ípová, Petr típánek, Vladislav Vilímec.</w:t>
        <w:br/>
        <w:t>Výbor pro zdravotnictví: Tomá Fiala, Lumír Kantor, Roman Kraus, Jan Pirk, Bohuslav Procházka, Víra Procházková, Ondřej imetka, Ivo Trel, Karel Zitterbart.</w:t>
        <w:br/>
        <w:t>Pane předsedo, vracím vám slovo.</w:t>
        <w:br/>
        <w:t>Předseda Senátu Milo Vystrčil:</w:t>
        <w:br/>
        <w:t>Já vám díkuji za přečtení senátorek a senátorů, otevírám rozpravu. Do rozpravy se nikdo nehlásí, tak rozpravu uzavírám. Před hlasováním opít spoutím znílku.</w:t>
        <w:br/>
        <w:t>V sále je přítomno 77 senátorek a senátorů, kvórum je 39. Budeme hlasovat o návrhu na usnesení: Senát ustavuje výbory ve sloení, které přednesl předseda volební komise Jan Tecl. Spoutím hlasování a prosím vás o vyjádření vaeho názoru teï. Kdo je pro, tlačítko ANO a zvedne ruku. Kdo je proti, tlačítko NE a zvedne ruku.</w:t>
        <w:br/>
        <w:t>Při</w:t>
        <w:br/>
        <w:t>hlasování č. 13</w:t>
        <w:br/>
        <w:t>, při kvóru 39 se pro vyslovilo 77, návrh přednesený panem předsedou volební komise byl schválen. My jsme tím pádem ustavili výbory.</w:t>
        <w:br/>
        <w:t>Nyní nás čeká přeruení schůze, ne tak učiním, jeho účelem bude to, e se výbory, které byly nyní ustaveny, sejdou na svých ustavujících schůzích. Ty řídí předsedou Senátu povířený člen výborů, co nyní učiním, do doby, ne je zvolený předseda výboru potvrzen Senátem. Proto nyní, předtím ne přeruím schůzi, řízením ÚPV povířuji pana senátora Tomáe Golání. Ustavující schůze výboru se bude konat v Zeleném salonku. Řízením VHZD povířuji pana kolegu Lumíra Aschenbrennera. Výbor se sejde ve Valdtejnoví pracovní. Řízením VSP povířuji paní kolegyni Milui Horskou. Ustavující schůze výboru se uskuteční v Zaháňském salonku. Řízením VUZP povířuji pana senátora Zbyňka Linharta. Schůze výboru se bude konat ve Frýdlantském salonku. Řízením VVVK povířuji pana senátora Ladislava Chlupáče. Schůze výboru se uskuteční v místnosti VPC-2, je to místnost 252. Řízením VZVOB povířuji pana senátora Pavla Fischera. Schůze výboru se uskuteční v Růovém salonku. Řízením VEU povířuji pana senátora Davida Smoljaka. Schůze probíhne v Černínském salonku. Řízením VZ povířuji pana kolegu Romana Krause. Ustavující schůze výboru se uskuteční v Jičínském salonku.</w:t>
        <w:br/>
        <w:t>Upozorňuji, e hlavní rolí ustavující schůze je volba předsedy výboru výborem a případní, pokud níkteré výbory u mají v tom jasno, co by míly mít jasno, i zřízení podvýborů a s tím spojené dalí úkony.</w:t>
        <w:br/>
        <w:t>V případí volby si ty volby výbor zajiuje sám. Znamená to, e návrhy kandidátů na pozice předsedy nebo místopředsedy výborů, případní na zřízení podvýborů a předsedy podvýborů, předkládají senátoři sami jménem svých senátorských klubů nebo přímo taky sami za sebe na schůzi výboru.</w:t>
        <w:br/>
        <w:t>Dále v souvislosti s tímito volbami upozorňuji, a to je důleité, e pro schůze Senátu, pro schůze pléna Senátu, nikoli pro schůze výborů, ale pro schůze pléna Senátu platí § 71, kde se kromí jiného říká, e tajným hlasováním se volí předseda a místopředsedové Senátu, předsedové výborů a komisí, členové stálých delegací PČR, meziparlamentních organizací za Senát. Dále se tajní hlasuje, stanovuje-li tak zákon nebo usnese-li se tak Senát.</w:t>
        <w:br/>
        <w:t>Říkám vám to proto, e v okamiku, kdy budete volit na výboru předsedu výboru, pro vás to můe být návod, jak si počínat. Ale tento návod je určen pro schůzi Senátu, nikoli pro schůzi výborů. My jsme potom řeili zpravidla tím způsobem, aby to bylo gentlemansky v pořádku, e se povířený človík, který je povířen řízením ustavující schůze výboru, zeptá ostatních, kdy chtíjí hlasovat veřejní, zda s tím souhlasí, tím po té stránce, řekl bych, politické korektnosti je vyhovíno za dost tomu, abychom tu monost níkomu, v případí, e by chtíl, aby to tak bylo, neupřeli.</w:t>
        <w:br/>
        <w:t>Tolik ode mí, jetí dovysvítlení k tomu, jak si počínat. Nyní přeruuji jednání do 14:30 hodin. Sejdeme se v 14:30 hodin a prosím výbory, aby začaly konat, za vedení tích senátorů, které jsem vedením výborů povířil.</w:t>
        <w:br/>
        <w:t>(Jednání přerueno v 13.51 hodin.)</w:t>
        <w:br/>
        <w:t>(Jednání opít zahájeno v 14.32 hodin.)</w:t>
        <w:br/>
        <w:t>Předseda Senátu Milo Vystrčil:</w:t>
        <w:br/>
        <w:t>Váené paní senátorky, váení páni senátoři, váení hosté, budeme pokračovat po skončení přeruení schůze Senátu bodem s názvem</w:t>
        <w:br/>
        <w:t>Potvrzení volby předsedů výborů Senátu</w:t>
        <w:br/>
        <w:t>S tím, e opakuji, e výbory, které jsme ustavili, se sely a zvolily si své předsedy. Nyní budu ádat postupní senátory, kteří řídili schůzi, protoe jsem tak určil dle jednacího řádu, jednotlivých výborů, aby nám přednesli usnesení, ze kterého bude zřejmé, kdo byl zvolen předsedou výborů, abychom to my následní mohli potvrdit. Dalí víci, které případní výbor dojednal nebo se usnesl, není potřeba zde sdílovat. Je potřeba sdílit pouze, kdo byl zvolen předsedou výboru. Take tolik ode mí.</w:t>
        <w:br/>
        <w:t>Nyní prosím pana senátora Tomáe Golání, aby nás seznámil s výsledkem volby ÚPV.</w:t>
        <w:br/>
        <w:t>Senátor Tomá Goláň:</w:t>
        <w:br/>
        <w:t>Váený pane předsedající, váené kolegyní, váení kolegové, ÚPV na svém ustavujícím usnesení na schůzi konané dne 2. listopadu, tedy dnes, po rozpraví zvolil ve veřejném hlasování senátora Tomáe Golání předsedou ÚPV. Díkuji vám za pozornost.</w:t>
        <w:br/>
        <w:t>Předseda Senátu Milo Vystrčil:</w:t>
        <w:br/>
        <w:t>Díkuji. Nyní následní prosím o slovo pana senátora Lumíra Aschenbrennera, aby nás seznámil s výsledkem jednání VHZD.</w:t>
        <w:br/>
        <w:t>Senátor Lumír Aschenbrenner:</w:t>
        <w:br/>
        <w:t>Díkuji za slovo, váený pane předsedo. Váené kolegyní, váení kolegové, ná výbor se usnesl na tomto usnesení. VHZD volí za předsedu výboru senátora Miroslava Plevného. Díkuji.</w:t>
        <w:br/>
        <w:t>Předseda Senátu Milo Vystrčil:</w:t>
        <w:br/>
        <w:t>Také díkuji. Prosím paní senátorku Milui Horskou, aby nás seznámila s výsledkem volby VSP.</w:t>
        <w:br/>
        <w:t>Senátorka Milue Horská:</w:t>
        <w:br/>
        <w:t>Váený pane předsedo, kolegyní, kolegové, na svém dnením prvním jednání sociálního výboru tento výbor zvolil za předsedkyni mí, senátorku Milui Horskou. Díkuji, váím si toho.</w:t>
        <w:br/>
        <w:t>Předseda Senátu Milo Vystrčil:</w:t>
        <w:br/>
        <w:t>Díkuji. O výsledku jednání VUZP nás bude informovat pan senátor Zbyník Linhart. Prosím, pane senátore.</w:t>
        <w:br/>
        <w:t>Senátor Zbyník Linhart:</w:t>
        <w:br/>
        <w:t>Váený pane předsedo, milé kolegyní, váení kolegové, VUZP zasedal a zvolil předsedou tohoto výboru Zbyňka Linharta, tedy mí. Díkuji za důvíru.</w:t>
        <w:br/>
        <w:t>Předseda Senátu Milo Vystrčil:</w:t>
        <w:br/>
        <w:t>Následní prosím o slovo pana senátora Ladislava Chlupáče, aby nás seznámil s výsledkem volby ve VVVK.</w:t>
        <w:br/>
        <w:t>Senátor Ladislav Chlupáč:</w:t>
        <w:br/>
        <w:t>Pane předsedající, kolegové, kolegyní, VVVK volí předsedou výboru senátora Jiřího Růičku.</w:t>
        <w:br/>
        <w:t>Předseda Senátu Milo Vystrčil:</w:t>
        <w:br/>
        <w:t>Díkuji. Nyní prosím pana senátora Pavla Fischera, aby nás seznámil s výsledkem jednání VZVOB.</w:t>
        <w:br/>
        <w:t>Senátor Pavel Fischer:</w:t>
        <w:br/>
        <w:t>Váený pane předsedo, dámy a pánové, VZVOB se seel ve 14. funkčním období poprvé na ustavující schůzi a zvolil předsedou senátora Pavla Fischera. Tímto díkuji za důvíru.</w:t>
        <w:br/>
        <w:t>Předseda Senátu Milo Vystrčil:</w:t>
        <w:br/>
        <w:t>Také díkuji. Prosím pana senátora Davida Smoljaka, aby nás seznámil s výsledkem jednání VEU.</w:t>
        <w:br/>
        <w:t>Senátor David Smoljak:</w:t>
        <w:br/>
        <w:t>Váený pane předsedo, dámy a pánové, VEU si na své první schůzi ve 14. funkčním období dne 2. listopadu 2022 zvolil předsedou výboru senátora Vladislava Vilímce. Díkuji.</w:t>
        <w:br/>
        <w:t>Předseda Senátu Milo Vystrčil:</w:t>
        <w:br/>
        <w:t>Já také díkuji a prosím pana senátora Romana Krause, aby nás seznámil s výsledkem volby VZ.</w:t>
        <w:br/>
        <w:t>Senátor Roman Kraus:</w:t>
        <w:br/>
        <w:t>Váený pane předsedo, dámy a pánové, VZ na své první schůzi konané dne 2. listopadu ve 14. funkčním období Senátu Parlamentu ČR zvolil předsedou VZ senátora Romana Krause, tedy mí. Díkuji vem za důvíru.</w:t>
        <w:br/>
        <w:t>Předseda Senátu Milo Vystrčil:</w:t>
        <w:br/>
        <w:t>Díkuji, tím jsme vyčerpali vechny výbory a já otevírám rozpravu k tomuto bodu. Nikdo se nehlásí, take rozpravu uzavírám a končím. Nyní budeme hlasovat o potvrzení vech předsedů výborů. Navrhuji, abychom hlasovali najednou, ale zároveň se ptám, zda má níkdo jiný návrh? Není tomu tak, to znamená, budeme hlasovat najednou. Ale ne přikročíme k hlasování, spustím znílku.</w:t>
        <w:br/>
        <w:t>V sále je přítomno aktuální 73 senátorek a senátorů, kvórum 37. Budeme hlasovat o následujícím návrhu na usnesení: Senát potvrzuje ve funkci předsedy ÚPV senátora Tomáe Golání, VHZD senátora Miroslava Plevného, VSP senátorku Milui Horskou, VUZP senátora Zbyňka Linharta, VVVK senátora Jiřího Růičku, VZVOB senátora Pavla Fischera, VEU senátora Vladislava Vilímce a VZ senátora Romana Krause. Spoutím hlasování a prosím vás o vyjádření vaeho názoru. Kdo je pro, tlačítko ANO a zvedne ruku. Kdo je proti, tlačítko NE a zvedne ruku.</w:t>
        <w:br/>
        <w:t>Při</w:t>
        <w:br/>
        <w:t>hlasování č. 14</w:t>
        <w:br/>
        <w:t>, kvóru 40, pro usnesení hlasovalo 77 senátorů, návrh byl schválen. Konstatuji, e Senát potvrdil předsedy výborů tak, jak bylo předneseno. Končím projednávání tohoto bodu.</w:t>
        <w:br/>
        <w:t>Dalím bodem je</w:t>
        <w:br/>
        <w:t>Ustavení komisí Senátu</w:t>
        <w:br/>
        <w:t>Dávám opít slovo předsedovi volební komise Janu Teclovi, aby nás seznámil s návrhem na ustavení komisí Senátu. Návrhy, které předloily senátorské kluby, vám byly rozdány a máte je k dispozici.</w:t>
        <w:br/>
        <w:t>Senátor Jan Tecl:</w:t>
        <w:br/>
        <w:t>Díkuji za slovo, váený pane předsedo. Dámy a pánové, dovoluji si vás informovat, e volební komise obdrela v souladu s článkem 4 volebního řádu od jednotlivých senátorských klubů následující návrhy na členy komisí Senátu:</w:t>
        <w:br/>
        <w:t>Stálá komise Senátu pro dohled nad veřejnými prostředky  Michael Canov, Tomá Goláň, Zdeník Matuek, Zdeník Nytra, Jitka Seitlová, Luká Wagenknecht, Jana Zwyrtek Hamplová, Jakub Hajdučík, Ondřej Kopečný a Ondřej Lichnovský.</w:t>
        <w:br/>
        <w:t>Stálá komise Senátu pro krajany ijící v zahraničí  Tomá Czernin, Marek Hiler, Martin Krsek, Patrik Kunčar, Raduan Nwelati, Jiří Oberfalzer, Helena Peatová, Přemysl Rabas, Ladislav Václavec, Jiří Vosecký, Jaroslav Zeman, Hana áková.</w:t>
        <w:br/>
        <w:t>Stálá komise Senátu pro práci Kanceláře Senátu  Tomá Goláň, Jan Holásek, Jitka Chalánková, Jaroslav Chalupský, Lumír Kantor, Pavel Kárník, Víra Procházková, Tomá Třetina, Hana áková.</w:t>
        <w:br/>
        <w:t>Stálá komise Senátu pro rozvoj venkova  Miroslav Adámek, Ondřej Feber, Ladislav Chlupáč, Rostislav Kotial, Marek Oádal, Helena Peatová, Přemysl Rabas, Eva Rajchmanová, Jarmila Smotlachová, Petr típánek, Ivana Váňová, Jaromíra Vítková, Jiří Vosecký, Jana Zwyrtek Hamplová, Zdenka Hamousová, Václav Chaloupek, Radko Martínek, Miroslav Nenutil, Emílie Třísková.</w:t>
        <w:br/>
        <w:t>Stálá komise Senátu pro sdílovací prostředky  Jiří Duek, Ladislav Faktor, Marek Hiler, Milue Horská, Hana Kordová Marvanová, Miroslava Nímcová, Víra Procházková, David Smoljak, Jan Tecl, Tomá Töpfer, Luká Wagenknecht.</w:t>
        <w:br/>
        <w:t>Stálá komise Senátu pro Ústavu ČR a parlamentní procedury  Miroslav Adámek, Michael Canov, Marek Hiler, Jan Holásek, Milue Horská, Zdeník Hraba, Hana Kordová Marvanová, Miroslava Nímcová, Jitka Seitlová, Milo Vystrčil, Jana Zwyrtek Hamplová a Jiří Dienstbier.</w:t>
        <w:br/>
        <w:t>Stálá komise Senátu VODA  SUCHO  Tomá Fiala, Jaroslav Chalupský, Rostislav Kotial, Víra Procházková, Eva Rajchmanová, Jitka Seitlová, Adéla ípová, Ivo Bárek, Jiří Burian, Jan Horník, Petr Kubala, Pavel Punčochář a Luká Záruba.</w:t>
        <w:br/>
        <w:t>To ve.</w:t>
        <w:br/>
        <w:t>Předseda Senátu Milo Vystrčil:</w:t>
        <w:br/>
        <w:t>Já vám díkuji, pane předsedo. Ne otevřu rozpravu, jetí dodateční, omlouvám se, blahopřeji vem zvoleným předsedů výborů. Nyní otevírám rozpravu k tomuto bodu. Nikdo se do rozpravy nehlásí, take rozpravu končím. Po znílce budeme hlasovat o usnesení: Senát ustavuje komise Senátu ve sloení, se kterým nás seznámil předseda volební komise. Nejdříve znílku.</w:t>
        <w:br/>
        <w:t>V sále je přítomno 79 senátorek a senátorů, kvórum 40. Spoutím hlasování o předneseném usnesení. Kdo je pro, tlačítko ANO a zvedne ruku. Kdo je proti, tlačítko NE a zvedne ruku.</w:t>
        <w:br/>
        <w:t>Při</w:t>
        <w:br/>
        <w:t>hlasování č. 15</w:t>
        <w:br/>
        <w:t>, při kvóru 40 se pro návrh usnesení vyslovilo 79 senátorů, návrh byl schválen. Konstatuji, e Senát ustavil své komise. Končím projednávání tohoto bodu.</w:t>
        <w:br/>
        <w:t>Dalím bodem je</w:t>
        <w:br/>
        <w:t>Volba předsedů komisí Senátu</w:t>
        <w:br/>
        <w:t>Dávám opít slovo předsedovi volební komise, aby nám sdílil návrhy na kandidáty, tak jak byly domluveny v rámci jednání senátorských klubů.</w:t>
        <w:br/>
        <w:t>Senátor Jan Tecl:</w:t>
        <w:br/>
        <w:t>Já opít díkuji za slovo a dovoluji si vás informovat, e volební komise obdrela tyto návrhy kandidátů na předsedy komisí Senátu. Na předsedu Stálé komise Senátu pro dohled nad veřejnými prostředky je navren senátor Luká Wagenknecht. Návrh předloil senátorský klub SEN 21 a Piráti. Na předsedu Stálé komise Senátu pro krajany ijící v zahraničí je navren senátor Raduan Nwelati. Návrh předloil senátorský klub ODS a TOP 09. Na předsedu Stálé komise Senátu pro práci Kanceláře Senátu je navren senátor Lumír Kantor. Návrh předloil senátorský klub KDU-ČSL a Nezávislí. Na předsedu Stálé komise Senátu pro rozvoj venkova je navren senátor Jiří Vosecký. Návrh předloil senátorský klub Starostové a nezávislí. Na předsedu Stálé komise Senátu pro sdílovací prostředky je navren senátor David Smoljak. Návrh předloil senátorský klub Starostové a nezávislí. Na předsedu Stálé komise Senátu pro Ústavu ČR a parlamentní procedury je navren senátor Zdeník Hraba. Návrh předloil senátorský klub ODS a TOP 09. Na předsedu Stálé komise Senátu VODA  SUCHO je navren senátor Rostislav Kotial. Návrh předloil senátorský klub ODS a TOP 09. Tím vracím slovo panu předsedovi a po ukončení rozpravy si vás potom dovolím seznámit s průbíhem volby.</w:t>
        <w:br/>
        <w:t>Předseda Senátu Milo Vystrčil:</w:t>
        <w:br/>
        <w:t>Díkuji, otevírám rozpravu a tái se, zda se níkdo hlásí do otevřené rozpravy? Nikdo se nehlásí, take rozpravu končím. Udíluji znovu slovo předsedovi volební komise, aby přednesl dalí pokyny ke konání vlastní volby.</w:t>
        <w:br/>
        <w:t>Senátor Jan Tecl:</w:t>
        <w:br/>
        <w:t>Díkuji. Způsob volby předsedů komisí upravuje článek 2, bod 11 volebního řádu, který říká: Senátor volí předsedu výboru nebo komise tak, e na hlasovacím lístku vyjádří:</w:t>
        <w:br/>
        <w:t>a) souhlas s jedním z kandidátů zakroukováním pořadového čísla před jeho jménem, pořadová čísla před jmény ostatních kandidátů překrtne písmenem X nebo kříkem,</w:t>
        <w:br/>
        <w:t>b) nesouhlas se vemi kandidáty překrtnutím pořadového čísla před jmény vech kandidátů písmenem X nebo kříkem.</w:t>
        <w:br/>
        <w:t>Tedy konkrétníji, u kadé z komisí Senátu je uvedeno pouze jedno pořadové číslo. Toto pořadové číslo 1 před kadým jménem zakroukujte v případí, e souhlasíte s tím, aby se kandidát stal předsedou té které komise. V případí nesouhlasu pořadové číslo 1 překrtníte písmenem X nebo kříkem. Je tedy třeba označit vech sedm čísel a kroukem, nebo překrtnutím písmenem X nebo kříkem. Pokud nebude lístek označen tímto způsobem, bude neplatný. Pro vai informaci uvádím, e v 1. kole je předsedou komise zvolen kandidát, který získal nadpoloviční vítinu hlasů přítomných senátorů. Nezíská-li kandidát nadpoloviční vítinu hlasů přítomných senátorů, koná se 2. kolo volby, do kterého postupuje nezvolený kandidát. Ve 2. kole je zvolen kandidát, který získá nadpoloviční vítinu hlasů přítomných senátorů. Nebude-li předseda komise Senátu zvolen ani ve 2. kole, koná se nová volba podle volebního řádu.</w:t>
        <w:br/>
        <w:t>Prosím členy volební komise, aby se dostavili do Prezidentského salonku, kde volba probíhne. Volba můe začít za 3 minuty. Vydávání lístků a samotná volba bude trvat 15 minut, sčítání hlasovacích lístků 10 minut. Celkem tedy 25 minut. To znamená, e ve 14:50 hodin bychom míli začít a po 25 minutách, to je, jestli dobře počítám, 15:15, by míla skončit přestávka.</w:t>
        <w:br/>
        <w:t>Předseda Senátu Milo Vystrčil:</w:t>
        <w:br/>
        <w:t>Já vám, pane předsedo, díkuji. Potvrzuji, můeme se ve 14:50 hodin pustit do volby. My se tady sejdeme v 15:15 hodin.</w:t>
        <w:br/>
        <w:t>(Jednání přerueno v 14.47 hodin.)</w:t>
        <w:br/>
        <w:t>(Jednání opít zahájeno v 15.15 hodin.)</w:t>
        <w:br/>
        <w:t>Váené dámy, váení pánové, váené paní senátorky, váení páni senátoři, nyní budeme pokračovat v bodí Volba předsedů komisí Senátu. Dávám slovo předsedovi volební komise Janu Teclovi, aby nám sdílil návrhy na kandidáty.</w:t>
        <w:br/>
        <w:t>Senátor Jan Tecl:</w:t>
        <w:br/>
        <w:t>Díkuji za slovo, váený pane předsedo, dámy a pánové, dovolte, abych vás seznámil s tajnou volbou předsedů komisí Senátu PČR konané dne 2. listopadu 2022, první volba, první kolo. Počet vydaných hlasovacích lístků: 75. Počet odevzdaných platných i neplatných hlasovacích lístků: 75. Z nich neplatné: 2. Počet neodevzdaných hlasovacích lístků: 0. Pro senátora Lukáe Wagenknechta bylo odevzdáno 67 hlasů. Pro senátora Raduana Nwelatiho bylo odevzdáno 69 hlasů. Pro senátora Lumíra Kantora bylo odevzdáno 72 hlasů. Pro senátora Jiřího Voseckého bylo odevzdáno 69 hlasů. Pro senátora Davida Smoljaka bylo odevzdáno 68 hlasů. Pro senátora Zdeňka Hrabu bylo odevzdáno 69 hlasů. Pro senátora Rostislava Kotiala bylo odevzdáno 72 hlasů.</w:t>
        <w:br/>
        <w:t>V prvním kole volby byli zvoleni: předsedou Stálé komise Senátu pro dohled nad veřejnými prostředky senátor Luká Wagenknecht, předsedou Stálé komise Senátu pro krajany ijící v zahraničí senátor Raduan Nwelati, předsedou Stálé komise Senátu pro práci Kanceláře Senátu senátor Lumír Kantor, předsedou Stálé komise Senátu pro rozvoj venkova senátor Jiří Vosecký, předsedou Stálé komise Senátu pro sdílovací prostředky senátor David Smoljak, předsedou Stálé komise Senátu pro Ústavu ČR a parlamentní procedury senátor Zdeník Hraba, předsedou Stálé komise Senátu VODA  SUCHO senátor Rostislav Kotial.</w:t>
        <w:br/>
        <w:t>Vem zvoleným blahopřeji.</w:t>
        <w:br/>
        <w:t>Předseda Senátu Milo Vystrčil:</w:t>
        <w:br/>
        <w:t>Díkuji vám, pane předsedo, za informaci o výsledku tajné volby předsedů komisí Senátu. Konstatuji, e Senát zvolil za předsedu komisí senátorky a senátory, tak jak bylo předsedou volební komise předneseno. Jetí jednou vem zvoleným předsedům komisí a vem zvoleným předsedům výborů blahopřeji. Moná, e bychom jeden společný potlesk mohli...</w:t>
        <w:br/>
        <w:t>Končím projednávání tohoto bodu. Dalím bodem je</w:t>
        <w:br/>
        <w:t>Stanovení počtu senátorů ve stálých delegacích Parlamentu České republiky do meziparlamentních organizací</w:t>
        <w:br/>
        <w:t>Návrhy, které vzely ze senátorských klubů, vám byly rozdány na lavice. Pro úplnost vám návrhy zopakuji. Senát schvaluje obsazení míst ve stálých delegacích senátory takto:</w:t>
        <w:br/>
        <w:t>a) do Parlamentního shromádíní Rady Evropy zvolí Senát dva členy, a to jednoho navreného senátorským klubem ODS a TOP 09, jednoho navreného senátorským klubem Starostové a nezávislí, dále dva náhradníky, a to jednoho navreného senátorským klubem ODS a TOP 09, jednoho navreného senátorským klubem KDU-ČSL a Nezávislí,</w:t>
        <w:br/>
        <w:t>b) do Parlamentního shromádíní NATO zvolí Senát dva členy, a to jednoho navreného senátorským klubem ODS a TOP 09, jednoho navreného senátorským klubem KDU-ČSL a Nezávislí, dva náhradníky, a to jednoho navreného senátorským klubem Senátor 21 a Piráti, jednoho navreného senátorským klubem Starostové a nezávislí,</w:t>
        <w:br/>
        <w:t>c) do Meziparlamentní unie zvolí Senát čtyři senátory,</w:t>
        <w:br/>
        <w:t>a to jednoho navreného senátorským klubem ODS a TOP 09, jednoho navreného senátorským klubem KDU-ČSL a Nezávislí, jednoho navreného senátorským klubem STAN a jednoho navreného senátorským klubem Senátor 21 a Piráti,</w:t>
        <w:br/>
        <w:t>d) do Parlamentního shromádíní Organizace pro bezpečnost a spolupráci v Evropí zvolí Senát dva senátory, a to jednoho navreného senátorským klubem ODS a TOP 09, jednoho navreného senátorským klubem ANO a ČSSD a jednoho náhradníka navreného senátorským klubem STAN,</w:t>
        <w:br/>
        <w:t>e) do Středoevropské iniciativy zvolí Senát dva členy, a to jednoho navreného senátorským klubem ODS a TOP 09 a jednoho navreného senátorským klubem STAN a jednoho náhradníka navreného senátorským klubem ODS a TOP 09,</w:t>
        <w:br/>
        <w:t>f) do Parlamentního shromádíní Unie pro Středomoří zvolí Senát jednoho člena navreného senátorským klubem ODS a TOP 09. To je vechno.</w:t>
        <w:br/>
        <w:t>K tomuto bodu otevírám rozpravu. Do rozpravy se nikdo nehlásí, take rozpravu uzavírám. Po znílce přistoupíme k hlasování.</w:t>
        <w:br/>
        <w:t>V sále je přítomno 75 senátorek a senátorů, kvórum 38. Budeme hlasovat o usnesení: Senát stanoví počet senátorů ve stálých delegacích Parlamentu ČR do meziparlamentních organizací dle předneseného návrhu. Spoutím hlasování a prosím vás o vyjádření vaeho názoru. Kdo je pro, tlačítko ANO a zvedne ruku. Kdo je proti, tlačítko NE a zvedne ruku.</w:t>
        <w:br/>
        <w:t>Při</w:t>
        <w:br/>
        <w:t>hlasování č. 16</w:t>
        <w:br/>
        <w:t>, kvóru 39, pro 74, návrh byl schválen. Končím projednávání tohoto bodu.</w:t>
        <w:br/>
        <w:t>Dalím bodem, zřejmí posledním, je</w:t>
        <w:br/>
        <w:t>Volba členů stálých delegací Parlamentu České republiky do meziparlamentních organizací za Senát</w:t>
        <w:br/>
        <w:t>Udíluji slovo předsedovi volební komise Janu Teclovi, aby nás seznámil s návrhem na volbu členů jednotlivých delegací. Návrhy vám byly rozdány na lavice.</w:t>
        <w:br/>
        <w:t>Senátor Jan Tecl:</w:t>
        <w:br/>
        <w:t>Díkuji za slovo, váený pane předsedo. Váené kolegyní, váení kolegové, vzhledem k tomu, e do vech delegací byly navreny potřebné počty členů, navrhuji jako předseda volební komise po dohodí s ostatními členy komise, aby volba členů a náhradníků delegací probíhla aklamací en bloc. Prosím pana předsedu, aby nechal o tomto mém návrhu hlasovat.</w:t>
        <w:br/>
        <w:t>Předseda Senátu Milo Vystrčil:</w:t>
        <w:br/>
        <w:t>Díkuji. Protoe jsem nevidíl, e by níkdo přiel a odeel, hlasování udílám bez sputíní znílky, to znamená, nechám hlasovat o procedurálním návrhu pana předsedy volební komise, abychom mohli hlasovat aklamací. Spoutím hlasování a prosím o vyjádření vaeho názoru. Kdo je pro hlasování aklamací, tlačítko ANO a zvedne ruku. Kdo je proti, tlačítko NE a zvedne ruku.</w:t>
        <w:br/>
        <w:t>Při</w:t>
        <w:br/>
        <w:t>hlasování č. 17</w:t>
        <w:br/>
        <w:t>, kvóru 39, pro 75, návrh aklamací byl schválen. Nyní opít udíluji slovo předsedovi volební komise, aby nás seznámil s návrhy na volbu členů jednotlivých delegací.</w:t>
        <w:br/>
        <w:t>Senátor Jan Tecl:</w:t>
        <w:br/>
        <w:t>Díkuji za slovo. Volební komise Senátu obdrela tyto návrhy:</w:t>
        <w:br/>
        <w:t>a) na dva členy Stálé delegace Parlamentu ČR do Parlamentního shromádíní Rady Evropy byli navreni senátoři Miroslava Nímcová a David Smoljak, na dva náhradníky byli navreni senátoři Jitka Seitlová a Ondřej imetka,</w:t>
        <w:br/>
        <w:t>b) na dva členy Stálé delegace Parlamentu ČR do Parlamentního shromádíní NATO byli navreni senátoři Tomá Jirsa a Patrik Kunčar, na dva náhradníky pak senátoři Miroslav Balatka a Jan Holásek,</w:t>
        <w:br/>
        <w:t>c) na čtyři členy Stálé delegace Parlamentu ČR do Meziparlamentní unie byli navreni senátoři Milue Horská, Zdeník Nytra, Helena Peatová a Adéla ípová,</w:t>
        <w:br/>
        <w:t>d) jako dva členové Stálé delegace Parlamentu ČR do Parlamentního shromádíní OBSE byli navreni senátoři Ladislav Václavec a Jaroslav Zeman, na náhradníka senátor Zbyník Linhart,</w:t>
        <w:br/>
        <w:t>e) na dva členy Stálé delegace Parlamentu ČR do Středoevropské iniciativy byli navreni senátoři Jitka Chalánková a Jiří Vosecký, jako náhradník byl navren senátor Jan Grulich,</w:t>
        <w:br/>
        <w:t>f) jako člen Stálé delegace Parlamentu ČR do Parlamentního shromádíní Unie pro Středomoří byl navren senátor Raduan Nwelati.</w:t>
        <w:br/>
        <w:t>To jsou tedy návrhy, o kterých bude moné po rozpraví hlasovat. Zároveň připomínám, e jména jsou součástí návrhu usnesení Senátu, které vám bylo rozdáno do lavic.</w:t>
        <w:br/>
        <w:t>Díkuji za pozornost.</w:t>
        <w:br/>
        <w:t>Předseda Senátu Milo Vystrčil:</w:t>
        <w:br/>
        <w:t>Já vám díkuji, pane předsedo, a otevírám k předneseným návrhům rozpravu. Do rozpravy se nikdo nehlásí, take rozpravu uzavírám a před hlasováním o předneseném návrhu se ptám, zda si níkdo přeje hlasovat o níkterém z návrhů oddílení? Nikdo. To znamená, budeme hlasovat o vech přednesených návrzích dohromady. To znamená, po znílce provedeme zřejmí poslední hlasování na této schůzi.</w:t>
        <w:br/>
        <w:t>V sále je přítomno 76 senátorek a senátorů, kvórum je 39. Budeme hlasovat o usnesení, ve kterém Senát volí členy stálých delegací Parlamentu ČR do meziparlamentních organizací za Senát dle návrhu předneseného předsedou volební komise. Spoutím hlasování a prosím o vyjádření vaeho názoru. Kdo je pro, tlačítko ANO a zvedne ruku. Kdo je proti, tlačítko NE a zvedne ruku. Díkuji.</w:t>
        <w:br/>
        <w:t>Při</w:t>
        <w:br/>
        <w:t>hlasování č. 18</w:t>
        <w:br/>
        <w:t>, kvóru 39, pro 75, návrh byl schválen. Já vám díkuji.</w:t>
        <w:br/>
        <w:t>Tím jsme vyčerpali program jednání dnení první schůze. Před jejím zakončením mi jetí dovolte níkolik poznámek. Ta první je, jetí jednou blahopřeji vem zvoleným a vem senátorkám a senátorům díkuji za velmi důstojný a kultivovaný průbíh dnení schůze. Zároveň bych velmi rád podíkoval vem zamístnancům Kanceláře Senátu za přípravu této schůze a přípravu podmínek, za kterých probíhla, včetní přípravy vech podkladových materiálů, protoe není úplní samozřejmé, e se podaří vechny volby a vechny návrhy dopředu připravit takovým způsobem, aby nevznikl níjaký konflikt nebo rozpor. Dnes se nám to podařilo a já si uvídomuji, e to není zásluha jenom senátorek a senátorů, ale také velmi dobré přípravy v čele s organizačním odborem, který míl přípravu na starosti. Ale nebyl to zdaleka jen organizační odbor, který se na tom podílel. Byli to i tajemníci a pomocníci tajemníků jednotlivých výborů a komisí a dalí pracovníci, take jim za tu práci velmi díkuji a povauji to za velmi dobrý start do tohoto 14. funkčního období.</w:t>
        <w:br/>
        <w:t>(Potlesk.) Předsedkyní sociálního výboru u se ujala své role. Ale naprosto správní.</w:t>
        <w:br/>
        <w:t>Nám vem potom přeji, abychom dokázali ve stejní, řekl bych, rozumném duchu vést vechny dalí schůze. Dovoluji si vás jetí pozvat na neformální setkání do senátní jídelny, abychom jetí probrali dalí víci včetní toho, jakým způsobem budeme do budoucna práví jednání orgánů Senátu organizovat. Zároveň chci také jetí jednou podíkovat vem mým kolegům jak z bývalého, tak současného vedení Senátu za pomoc a velmi rozumný a konstruktivní přístup. Zase to vdycky nebývá samozřejmostí.</w:t>
        <w:br/>
        <w:t>To je ode mí v tuto chvíli vechno, jetí jednou vám vem díkuji za účast na dnení schůzi, za aktivní přístup. V tuto chvíli s pozváním do senátní jídelny končím první schůzi Senátu ve 14. funkčním období a přeji vám vem hezký zbytek dne. Díkuji.</w:t>
        <w:br/>
        <w:t>(Jednání ukončeno v 15.30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