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2022-03-17</w:t>
        <w:br/>
        <w:t>Zdroj: https://www.senat.cz/xqw/webdav/pssenat/original/102998/86408</w:t>
        <w:br/>
        <w:t>Staženo: 2025-06-14 18:01:00</w:t>
        <w:br/>
        <w:t>============================================================</w:t>
        <w:br/>
        <w:br/>
        <w:t>(1. den schůze  17.03.2022)</w:t>
        <w:br/>
        <w:t>(Jednání zahájeno v 10.01 hodin.)</w:t>
        <w:br/>
        <w:t>Předseda Senátu Milo Vystrčil:</w:t>
        <w:br/>
        <w:t>Váené dámy, váení pánové, váené paní senátorky, váení páni senátoři, milí hosté, vítám vás na 23. schůzi Senátu. Tato schůze byla svolána na návrh organizačního výboru podle § 49 odst. 1 zákona o jednacím řádu Senátu. Pokud budu zmiňovat jednotlivé paragrafy, jedná se o ustanovení zákona č. 107/1999 Sb., o jednacím řádu Senátu, ve zníní pozdíjích předpisů.</w:t>
        <w:br/>
        <w:t>Pozvánka na dnení schůzi vám byla zaslána 11. března 2022. Z dnení schůze se omluvili senátoři: Mikulá Bek, Helena Peatová, Anna Hubáčková, Zbyník Linhart, Hana áková, Tomá Czernin, Jan aloudík, Ladislav Václavec, Jiří Cieňcia³a, Ladislav Chlupáč, Ondřej imetka, Zdeník Hraba a z dopoledního jednání také Jiří Oberfalzer a Jan Holásek.</w:t>
        <w:br/>
        <w:t>Prosím vás, abyste se nyní zaregistrovali svými identifikačními kartami. Aktuální je přítomno 51 senátorek, zaevidováno 53 senátorek a senátorů, kvórum 27. Pro vai informaci připomínám, e náhradní identifikační karty jsou k dispozici u prezence v předsálí jednacího sálu.</w:t>
        <w:br/>
        <w:t>Nyní podle § 56 odst. 4 určíme dva ovířovatele této schůze. Navrhuji, aby ovířovateli 23. schůze Senátu byli senátoři Jaroslav Chalupský a Jaromír Strnad. Ptám se, jestli má níkdo níjaké připomínky k tomuto mému návrhu? Nemá, pánové souhlasí, take spustím znílku a potom přistoupíme k hlasování.</w:t>
        <w:br/>
        <w:t>Ne budeme hlasovat, jetí oznamuji, e pan senátor Holásek je přítomen. To znamená, opravuji úvodní zprávu, e se omlouvá. V sále je přítomno 62 senátorek a senátorů, kvórum 32. Budeme hlasovat o návrhu, aby ovířovateli 23. schůze Senátu byli senátoři Jaroslav Chalupský a Jaromír Strnad.</w:t>
        <w:br/>
        <w:t>Spoutím hlasování a prosím o vyjádření vaeho názoru. Kdo je proti, tlačítko ANO a zvedne ruku. Kdo je proti, tlačítko NE a zvedne ruku.</w:t>
        <w:br/>
        <w:t>Při</w:t>
        <w:br/>
        <w:t>hlasování č. 1</w:t>
        <w:br/>
        <w:t>při kvóru 32 pro návrh 63 senátorek a senátorů, tzn. ovířovateli této schůze byli určeni Jaroslav Chalupský a Jaromír Strnad.</w:t>
        <w:br/>
        <w:t>Nyní přistoupíme ke schválení programu 23. schůze. Vy návrh programu pořadu se zmínami a doplníními, schválenými organizačním výborem, máte rozdané na lavice. Ministryní obrany poádala o projednání návrhu na vyslání vojáků na Slovensko jako první bod. Návrh odůvodní ministr zahraničních vící za chvíli. Dále máme k projednání tři návrhy zákonů v legislativní nouzi a předposledním bodem je zkrácení lhůty pro projednání dvou mezinárodních smluv ve výborech.</w:t>
        <w:br/>
        <w:t>Jako nový bod organizační výbor navrhl zařadit Návrh usnesení Senátu ke zřízení Fondu na podporu ukrajinských akademiků a studentů, a to na zatím poslední místo pořadu. Já se ptám, jestli má níkdo níjaký dalí návrh na zmínu či doplníní pořadu schůze? Hlásí se paní senátorka Miroslava Nímcová. Já ji prosím, aby la sem za námi návrh přednést.</w:t>
        <w:br/>
        <w:t>Senátorka Miroslava Nímcová:</w:t>
        <w:br/>
        <w:t>Dobré ráno, váený pane předsedo, váené paní kolegyní, váení páni kolegové, moc ráda vás vidím poprvé od doby, kdy jsem se stala senátorkou, bez rouek, tak vás vechny zdravím a dívám se na vás, tíí mí to.</w:t>
        <w:br/>
        <w:t>Dovolte mní, abych vás poádala o zařazení nového bodu na dnení schůzi. Ten návrh vyplývá z usnesení zadání, které Senát dal nám, členům Stálé delegace PČR do Rady Evropy. Připomenu vám, e 25. února, hned den poté, kdy Rusko rozpoutalo válku na Ukrajiní, přijal Senát usnesení, kde v bodí 4 vyzývá, aby Ruská federace byla vyloučena z organizací, jako je např. Rada Evropy.</w:t>
        <w:br/>
        <w:t>Proto vás chci informovat o tom, co se od té doby, tedy od přijetí toho usnesení 25. února, k dnenímu dni odehrálo. Navrhuji zařazení nového bodu, který by se jmenoval Informace o průbíhu a závírech mimořádného zasedání Plenárního shromádíní Rady Evropy k agresi Ruské federace proti Ukrajiní. Tento bod navrhuji zařadit jako poslední bod dneního jednání, po poradí se vemi. Myslím, e ten návrh usnesení a zdůvodníní vám byl, nebo bude, předán na lavice v nejbliích chvílích. Díkuji vám za podporu tohoto návrhu.</w:t>
        <w:br/>
        <w:t>Předseda Senátu Milo Vystrčil:</w:t>
        <w:br/>
        <w:t>Já vám díkuji, paní senátorko. Je to tak, vichni máme na lavici návrh na zařazení bodu Návrh usnesení Senátu k informaci o průbíhu a závírech mimořádného zasedání Plenárního shromádíní Rady Evropy k agresi Ruské federace proti Ukrajiní, včetní důvodové zprávy.</w:t>
        <w:br/>
        <w:t>Ptám se, jestli níkdo dalí má jetí níjaký dalí návrh? Pokud tomu tak není, rozpravu k návrhu pořadu schůze uzavírám. Nyní si dovolím hned navrhnout proceduru hlasování. Ptám se, jestli níkdo vyaduje, abychom o návrhu paní senátorky Nímcové hlasovali oddílení? Není tomu tak, tzn. potom navrhuji, aby procedura hlasování vypadala tak, e bychom rovnou hlasovali o návrhu na zmíny a doplníní návrhu pořadu 23. schůze Senátu tak, jak ho máme předloený, plus doplníný o bod č. 7 s názvem Návrh usnesení Senátu k informaci o průbíhu a závírech mimořádného zasedání Plenárního shromádíní Rady Evropy k agresi Ruské federace proti Ukrajiní.</w:t>
        <w:br/>
        <w:t>Návrh jsem přednesl. Nikdo nemá s takto předneseným návrhem problém, to znamená, já jetí pro jistotu spustím znílku.</w:t>
        <w:br/>
        <w:t>V sále je přítomno 63 senátorek a senátorů. Budeme hlasovat o návrhu zmíníného pořadu schůze tak, jak vám byl předloen, plus tak jak bylo předneseno v návrhu paní senátorky Nímcové a mnou zopakováno.</w:t>
        <w:br/>
        <w:t>Spoutím hlasování a prosím o vyjádření vaeho názoru. Kdo je pro, tlačítko ANO a zvedne ruku. Kdo je proti, tlačítko NE a zvedne ruku.</w:t>
        <w:br/>
        <w:t>Při</w:t>
        <w:br/>
        <w:t>hlasování č. 2</w:t>
        <w:br/>
        <w:t>pro 63. Návrh byl schválen. To znamená, návrh pořadu byl schválen se vemi tími zmínami, které byly navreny.</w:t>
        <w:br/>
        <w:t>Nyní budeme pokračovat dál. Předseda vlády svými dopisy ze dne 9. března 2022 poádal jménem vlády Senát, aby projednal senátní tisky č. 214  216 ve zkráceném jednání podle § 118 zákona o jednacím řádu Senátu. Poslanecká snímovna projednala tyto návrhy zákonů 11. března ve zkráceném jednání podle § 99 odst. 2 zákona o jednacím řádu Poslanecké snímovny. My podle § 118 odst. 1 nejprve rozhodneme, zda vyhovíme ádostem vlády a projednáme návrhy zákonů ve zkráceném jednání. O tomto návrhu budeme hlasovat. Protoe se mi zdá, e pořád níkteří odcházejí a přicházejí, radi zase spustím znílku.</w:t>
        <w:br/>
        <w:t>V sále je přítomno 65 senátorek a senátorů, hlasujeme o tom, zda souhlasíme s ádostí vlády, nebo vyhovujeme ádosti vlády o projednání návrhů zákonů ve zkráceném jednání. Spoutím hlasování a prosím o vyjádření vaeho názoru. Kdo je pro, tlačítko ANO a zvedne ruku. Kdo je proti, tlačítko NE a zvedne ruku.</w:t>
        <w:br/>
        <w:t>Při</w:t>
        <w:br/>
        <w:t>hlasování č. 3</w:t>
        <w:br/>
        <w:t>při kvóru 33 pro 63. Souhlas se zkráceným jednáním byl schválen. Tím máme úvodní víci za sebou. Můeme přistoupit k projednávání prvního bodu, a to je</w:t>
        <w:br/>
        <w:t>Vládní návrh na působení sil a prostředků rezortu Ministerstva obrany v rámci mnohonárodního bojového uskupení NATO ve Slovenské republice</w:t>
        <w:br/>
        <w:t>Tisk č.</w:t>
        <w:br/>
        <w:t>208</w:t>
        <w:br/>
        <w:t>Tento senátní tisk č. 208 uvede ministr zahraničních vící Jan Lipavský, kterého tady vítám. Vítejte, pane ministře, v českém Senátu. Prosím, abyste se ujal slova.</w:t>
        <w:br/>
        <w:t>Ministr zahraničních vící ČR Jan Lipavský:</w:t>
        <w:br/>
        <w:t>Váený pane předsedo, váené paní senátorky, váení páni senátoři. Díkuji za monost zde vystoupit na plénu Senátu a předstoupit před vás s návrhem na vyslání Armády ČR na Slovensko. Společní s ministryní obrany vám předkládáme k projednání a ke schválení návrh na působení sil a prostředků resortu ministerstva obrany v rámci mnohonárodního bojového uskupení NATO ve Slovenské republice, které vláda schválila 9. března 2022.</w:t>
        <w:br/>
        <w:t>24. února letoního roku Putinův reim zahájil vojenskou invazi na Ukrajinu. Pro tuto bezdůvodnou agresi vůči demokratickému a suverénnímu státu neexistuje v civilizovaném svítí ádná omluva. Vechna dosavadní opatření a sankce namířené proti Putinovu reimu jsou oprávníné a víříme, e přispíjí k jeho oslabení natolik, aby skončila tato invaze na Ukrajinu. Vláda a ministerstvo obrany reagovaly na ruskou agresi vůči Ukrajiní od samého začátku a na tomto místí patří i velké podíkování paní ministryni obrany Černochové za celou řadu aktivit, které ministerstvo obrany vykonává. A u jde o schválení mandátu pro případné nasazení českých sil v zahraničí v rámci NATO, dodávky vojenského materiálu na Ukrajinu či výstavbu a zabezpečení provozu humanitární základny pro uprchlíky na Slovensku.</w:t>
        <w:br/>
        <w:t>V zájmu nutnosti posílit obranyschopnost východního křídla NATO zahajujeme výstavbu mnohonárodnostních bojových uskupení na Slovensku, v Maïarsku, Rumunsku a Bulharsku. Česká republika byla poádána slovenskou vládou, aby převzala roli vedoucí zemí v uskupení NATO na Slovensku. Vláda si nabídky velice váí a s hrdostí ji přijala. Vedle Slovenska a Česka se o účast v tomto mnohonárodnostním bojovém uskupení přihlásily také Nímecko, Polsko, Slovinsko, USA a Nizozemsko.</w:t>
        <w:br/>
        <w:t>My navrhujeme na Slovensko v rámci tohoto uskupení vyslat a 650 osob. To nae zapojení bude zahrnovat prvky velení a spojení, mechanizovanou jednotku, vojenskou policii a logistické zabezpečení.</w:t>
        <w:br/>
        <w:t>Slovenská vláda ji 9. března schválila mandát pro přijetí spojeneckých sil na svém území v počtu do 2100 osob, z nich pro Česko je vyčleníno 600 míst.</w:t>
        <w:br/>
        <w:t>Za ministerstvo zahraničních vící bych chtíl říci, e tento krok jednoznační vítáme. Také jsme spolupředkladateli tohoto mandátu. Jednoznační podporujeme návrh, který představuje důleitý příspívek Česka k obraní NATO. Převezmeme dalí díl odpovídnosti za společnou bezpečnost, navíc ve spojenecké zemi, ke které nás pojí opravdu velmi silný dlouhodobý a blízký vztah. Páteří budou práví ta noví ustanovená mnohonárodnostní bojová uskupení na Slovensku, v Maïarsku, Rumunsku a Bulharsku. Doplní ji ta existující uskupení NATO v Pobaltí a Polsku. I tam se Česko dlouhodobí a významní angauje.</w:t>
        <w:br/>
        <w:t>Jinak platí, e posílení východního křídla NATO je jedním ze tří klíčových prvků bezprostřední evropské odpovídi na ruskou invazi na Ukrajinu, ale Česko se výrazní profiluje i v dalích oblastech. Poskytujeme pomoc Ukrajiní, a to na úrovni vlády i občanské společnosti, a postupní oddílujeme, vyčleňujeme Rusko od ekonomických zdrojů a mezinárodních vazeb.</w:t>
        <w:br/>
        <w:t>Na závír mého vystoupení mi dovolte jetí jednou zopakovat a zmínit, e vyslání naich vojáků na Slovensko je opravdu velmi silné politické gesto, které vyjadřuje nezpochybnitelným způsobem nai ochotu naplňovat závazek kolektivní obrany v rámci NATO. To navrhované české působení v rámci uskupení NATO tak posílí u dnes nadstandardní vztahy mezi Českou a Slovenskou republikou. I proto vířím, e návrh podpoříte, stejní tak jako v minulých dnech učinil senátní výbor pro zahraniční víci, obranu a bezpečnost a snímovní výbor pro obranu v Poslanecké snímovní. Díkuji za pozornost.</w:t>
        <w:br/>
        <w:t>Předseda Senátu Milo Vystrčil:</w:t>
        <w:br/>
        <w:t>Já vám také díkuji, pane ministře, prosím, abyste zaujal místo u stolku zpravodajů. Garančním a zároveň jediným výborem, který se uvedeným návrhem zabýval, je výbor pro zahraniční víci, obranu a bezpečnost. Tento výbor přijal usnesení, které máme jako senátní tisk č. 208/1. Zpravodajem výboru byl určen pan senátor Tomá Czernin, který je omluven, zastoupí ho předseda výboru, pan senátor Pavel Fischer. Prosím, pane předsedo, máte slovo.</w:t>
        <w:br/>
        <w:t>Senátor Pavel Fischer:</w:t>
        <w:br/>
        <w:t>Váený pane předsedo, váený pane ministře, dámy a pánové, milí kolegové. Výbor pro zahraničí, obranu a bezpečnost přijal 15. března usnesení s číslem 148, kterým tento vládní návrh na působení sil a prostředků resortu ministerstva obrany v rámci mnohonárodního bojového uskupení NATO ve Slovenské republice projednal.</w:t>
        <w:br/>
        <w:t>A to za přítomnosti paní ministryní obrany Jany Černochové, pana ministra zahraničních vící Jana Lipavského. Ná výbor doporučuje Senátu vyslovit souhlas s vyslovením sil a prostředků ministerstva obrany podle tohoto návrhu, a to od chvíle, kdy bude schválen parlamentem, a do 30. června 2023, v celkovém počtu do 650 osob. Dalí detaily uvedu v rozpraví, díkuji.</w:t>
        <w:br/>
        <w:t>Předseda Senátu Milo Vystrčil:</w:t>
        <w:br/>
        <w:t>Já vám také díkuji, pane zpravodaji, prosím, abyste zaujal místo u stolku zpravodajů, sledoval rozpravu a zaznamenával případné dalí návrhy, abyste k nim mohl po skončení rozpravy zaujmout stanovisko. Otevírám rozpravu k tomuto bodu. První se hlásí pan náhradní zpravodaj, pan předseda výboru pro zahraniční víci, obranu a bezpečnost, Pavel Fischer. Prosím, pane senátore.</w:t>
        <w:br/>
        <w:t>Senátor Pavel Fischer:</w:t>
        <w:br/>
        <w:t>Váený pane předsedající, pane ministře, dovolte, abych vás krátce seznámil s průbíhem rozpravy na naem výboru a s tím, čím jsme se vlastní také zabývali. Je jediní správní, e Severoatlantická aliance reaguje, e reaguje nejenom politicky, ale také vojensky. Je to obranná aliance, tak mi dovolte připomenout jenom níkolik dat.</w:t>
        <w:br/>
        <w:t>2014, Rusko začíná okupovat suverénní stát Ukrajinu. Bere si Krym, uspořádá na ním fejkové referendum a prohlauje, e jde o jeho teritorium. Zabírá části území Ukrajiny okolo Luhansku a Donícku a prohlauje, e zde jsou separátní samostatné útvary. Ta slabost reakce, kterou jsme tehdy Rusku dali, vlastní z dneního pohledu je jetí lépe vidít, jak Rusko povzbudila. Nae slabost reakce na okupaci Krymu toti, a nemusíme snad ani připomínat slova naeho prezidenta, který tvrdil, e jde o fait accompli, se kterým se musíme smířit, jako kdyby neplatila Charta OSN, jako kdyby nezmínitelnost, nedotknutelnost hranic nebyla nic svatého. Jako kdyby si kadý mohl dílat, co chce, hlavní kdy bude mít v ruce zbraň. Tahle slabost reakce na okupaci Krymu povzbudila ruskou imperiální mocnost k tomu, aby pokračovala.</w:t>
        <w:br/>
        <w:t>Musíme připomenout, e okupace Krymu ale znamenala, e se Rusko dostává přece jen na list sankcí, trestů, je vyloučeno např. ze schůzí G8, ze které se stává skupina G7.</w:t>
        <w:br/>
        <w:t>Severoatlantická aliance, v reakci práví na okupaci Ukrajiny, v roce 2016 začíná posilovat společnou obranu podél celého východního křídla, kde se vlastní dostává do blízkosti Ruské federace. Dnes vidíme, e to platí také tam, kde je hranice s Bíloruskem, které má obranný pakt a politický pakt a významnou spolupráci s Ruskem.</w:t>
        <w:br/>
        <w:t>V roce 2016 také jednotky Armády ČR začínají působit v této oblasti, a to nejenom nai enisté, nae jednotky elektronického boje, ale také nai piloti a dalí. Čili v roce 2016 Aliance posiluje společnou obranu. Nyní, tváří v tvář té nové podobí hrozby ruské agrese, kterou na sebe v únoru bere Vladimir Putin rozsáhlou okupací suverénního státu Ukrajina, je třeba udílat dalí krok. O tom dneska tady práví mluvíme.</w:t>
        <w:br/>
        <w:t>Posilujeme nai přítomnost na Slovensku a míli bychom, tady chci vládu povzbudit, také přemýlet nad tím, jak posílit nai přítomnost v Pobaltí.</w:t>
        <w:br/>
        <w:t>Dnes hlasujeme o 650 muích a enách ve zbrani pro Slovenskou republiku, ale zdá se mi, e bychom míli vládí brzy rozířit mandát také k tomu, aby mohla navyovat nae počty v Estonsku, Lotysku a Litví. Nemíli bychom čekat na to, e se krize zhorí, míla by vláda od nás dostat impuls a povzbuzení k tomu, aby se na tyto víci připravila.</w:t>
        <w:br/>
        <w:t>Mluvím o tom i proto, e včera paní ministryní obrany veřejní vystoupila s tím, e bude potřeba také schválit v parlamentu přítomnost dalích jednotek, tentokrát k pobytu na naem území, mluvím o Nímecku, protoe práví na Slovensku budeme působit s Nímeckem a část nímeckých jednotek pravdípodobní, podle slov paní ministryní ze včerejího dne, bude dislokována na naem území. Proto jsem chtíl pana ministra povzbudit k tomu, aby s paní ministryní připravili nový materiál do vlády a pro parlament, abychom projednali nejenom povolení a souhlas s pobytem nímeckých jednotek, ale také abychom připravili navýení naich sil pro Pobaltí. Bude toho velmi potřeba a mohu snad říci, e jsem o tom práví jednal s ministrem zahraničí Landsbergisem, který navtívuje oficiální Českou republiku a který vystupuje jménem Litvy. Podíkoval za nai přítomnost, kterou máme v Litví dlouhodobí, zároveň ádal o to, abychom připravili navýení. Hrozba je toti reálná.</w:t>
        <w:br/>
        <w:t>Závírem mi dovolte vás jenom krátce seznámit s dalími body, které jsme na výboru projednávali a které nepředkládáme parlamentu ke schválení. S vládou jsme si vzali čas, abychom v reimu důvírné, tedy v utajeném reimu, aby se agresor nedozvídíl zbyteční detaily, abychom projednali, jak vypadá pomoc s vojenským materiálem, který poskytuje Česká republika, který vláda tak rychle dokázala začít expedovat pro Ukrajinu. Ukrajina stále jetí potřebuje dalí obranné zbraní. Já jsem chtíl ocenit rychlost vlády ČR, která v tomto smyslu začala konat tak, aby Ukrajinci nebyli s holýma rukama proti tvrdé, brutální síle, ale mohli se bránit.</w:t>
        <w:br/>
        <w:t>Ta potřeba trvá, nás proto zajímalo, jak vláda chce postupovat dál. Také nás zajímalo, jak vláda chce splnit úkoly k zajitíní obranyschopnosti státu v této tak krizové chvíli, kdy níkteré zbraní poskytuje Ukrajiní. Připravili jsme proto usnesení, které vichni máte k dispozici, kde se praví, e nae obranyschopnost a bezpečnost České republiky, e se o ni hraje dnes práví na území Ukrajiny.</w:t>
        <w:br/>
        <w:t>To je také důvod, proč můeme se souhlasem a podporou parlamentu poskytovat vojenský materiál ukrajinským ozbrojeným silám. Zajímalo nás, jak má vláda zabezpečený proces licencování, který neskončil válečným konfliktem, ale který je naopak potřeba hlídat, jaké dalí prostředky můeme poskytovat, abychom Ukrajincům dali monost se bránit, zároveň abychom plnili úkoly, které máme z ústavy, které patří zejména vládí, armádí, ozbrojeným silám, ale také parlamentu, který to musí kontrolovat.</w:t>
        <w:br/>
        <w:t>Schválili jsme usnesení, kterým jsme jednomyslní vládí vyslovili souhlas a podporu, zároveň jsme ji povzbudili k dalím krokům. Na Ukrajiní se toti dnes skuteční bez nadsázky bojuje také za podobu evropského kontinentu, a proto nemůeme zůstat stranou.</w:t>
        <w:br/>
        <w:t>Závírem mi tedy dovolte, abych podíkoval vládí za její kroky a abychom ji povzbudili k dalím, nejenom v oblasti navyování jednotek v Pobaltí, jak jsme o tom mluvili, ale také k tomu, aby, kdy dílá tak váná rozhodnutí, si vdycky neváhala přijít k nám pro mandát. Protoe, jak dobře víme, Senát PČR o obraní, o obranných rozpočtech a o ohroeních, která k nám přicházejí nejenom z Ruska, ale i z dalích zemí, jednal a dařilo se nám dret velkou robustní politickou podporu napříč politickým spektrem. Tak to má být.</w:t>
        <w:br/>
        <w:t>V otázkách obrany, bezpečnosti a suverenity bychom míli odkládat stranické kníky. Já jsem chtíl vem senátorkám a senátorům za to podíkovat. Pane ministře, máte nai podporu a tííme se, e k nám brzy přijdete znovu, protoe vidíme, e té práce je před námi jetí dost.</w:t>
        <w:br/>
        <w:t>Předseda Senátu Milo Vystrčil:</w:t>
        <w:br/>
        <w:t>Já vám díkuji, pane senátore, protoe se do rozpravy u nikdo dalí nehlásí, tak... Hlásí se do rozpravy? Take do rozpravy jetí pan ministr. Prosím, pane ministře, rozprava není uzavřena. Prosím, pane ministře.</w:t>
        <w:br/>
        <w:t>Ministr zahraničních vící ČR Jan Lipavský:</w:t>
        <w:br/>
        <w:t>Váený pane předsedo, váené paní senátorky, váení páni senátoři, já si dovolím zareagovat na závír projevu pana předsedy Fischera. Já to velmi vítám, já za to velmi díkuji. Nevnímám to, a není to automatické, e parlament hlasuje o vem, co přináí vláda. Není to automatické, a u se bavíme i o tích obranných rozpočtových vícech, nebo a u se bavíme třeba o tom mandátu. Ale aby to ve své podstatí na konci na tom plénu hladce prolo, to znamená, e si to vláda odpracuje v konkrétních jednáních, která předcházejí předloení toho mandátu. To je níco, o co my se samozřejmí snaíme, pracujeme na tom.</w:t>
        <w:br/>
        <w:t>Ta debata, a u na půdí výboru nebo v níjakých dalích formátech, je naprosto klíčová a zásadní. Máme obecní mise v různých částech svíta, nikdy to nejsou jednoduché situace. Samozřejmí ta ruská agrese vůči Ukrajiní promínila zcela zásadním způsobem uspořádání v Evropí, ale vlastní i naruuje a snaí se nabourat celý mezinárodní řád.</w:t>
        <w:br/>
        <w:t>To znamená, my budeme muset pokračovat v tíchto debatách, v tíchto diskusích, budeme muset hledat i nové formy, jakým způsobem přispít k bezpečnosti v Evropí, včetní vojenských misí. Díkuji za slovo.</w:t>
        <w:br/>
        <w:t>Předseda Senátu Milo Vystrčil:</w:t>
        <w:br/>
        <w:t>Já vám také díkuji, pane ministře, za vae vystoupení v rozpraví. Pokud se nikdo dalí u do rozpravy nehlásí, rozpravu uzavírám. Přestoe to není příli pravdípodobné, pane ministře, nechcete závírečné slovo? Ne, díkuji. Pane zpravodaji? Také ne. Dobře, pokud ne, ne přistoupíme k hlasování, tak vás svolám.</w:t>
        <w:br/>
        <w:t>V sále je přítomno 63 senátorek a senátorů. Usnesení, o kterém budeme hlasovat, zní: Senát vyslovuje souhlas s působením sil a prostředků resortu ministerstva obrany v rámci mnohonárodního bojového uskupení NATO ve Slovenské republice, a to na dobu ode dne schválení Parlamentem ČR do 30. června 2023 v celkovém počtu do 650 osob.</w:t>
        <w:br/>
        <w:t>Spoutím hlasování a prosím o vyjádření vaeho názoru. Kdo je pro, tlačítko ANO a zvedne ruku. Kdo je proti, tlačítko NE a zvedne ruku.</w:t>
        <w:br/>
        <w:t>Pro 61, při kvóru 41. Návrh byl schválen, e se jedná o kvórum 41, plyne z toho, o jakém typu usnesení se hlasovalo. To znamená, byl potřeba nadpoloviční počet ze vech senátorů.</w:t>
        <w:br/>
        <w:t>Já vám, pane ministře, gratuluji a končím projednávání tohoto bodu s tím, e konstatuji, e návrh byl schválen.</w:t>
        <w:br/>
        <w:t>Dalím bodem je</w:t>
        <w:br/>
        <w:t>Návrh zákona o níkterých opatřeních v souvislosti s ozbrojeným konfliktem na území Ukrajiny vyvolaným invazí vojsk Ruské federace</w:t>
        <w:br/>
        <w:t>Tisk č.</w:t>
        <w:br/>
        <w:t>214</w:t>
        <w:br/>
        <w:t>Tento návrh zákona jste obdreli jako senátní tisk č. 214. Já vítám pana ministra vnitra a 1. místopředsedu vlády Víta Rakuana v českém Senátu a prosím ho, aby nás seznámil s návrhem zákona. Prosím, pane vicepremiére, máte slovo.</w:t>
        <w:br/>
        <w:t>1. místopředseda vlády a ministr vnitra ČR Vít Rakuan:</w:t>
        <w:br/>
        <w:t>Dobrý den, pane předsedo, díkuji vám za slovo. Váené senátorky, váení senátoři, dámy a pánové, zaprvé vám díkuji za to, e tento zákon projednáváme skuteční v takto rychlém pořadí. Velmi doufám, e ho dnes úspíní schválíte, protoe tento zákon tvoří jakýsi základ vem tím dalím následujícím v té legislativí, která se vztahuje k tomu, abychom účinní a rychle mohli pomáhat, enám a dítem předevím, které prchají z Ukrajiny před Putinovou agresí sem k nám do České republiky za bezpečím.</w:t>
        <w:br/>
        <w:t>V rámci Evropské unie, rozhodnutím Rady Evropské unie, byla poprvé v historii aktivována smírnice o dočasné ochraní, a to dne 4. března 2022. Ta dočasná ochrana jako taková se zavádí na celém území Evropské unie, tedy ten statut, který dostane, pokud daná norma bude schválena, příchozí z Ukrajiny, tak mu bude platit i v jiných zemích Evropské unie a bude i v tích ostatních členských zemích umoňovat ten komfortní přístup ke zdravotnímu systému, k sociálnímu systému dané zemí, samozřejmí to u je definováno národní legislativou, a i na pracovní trh.</w:t>
        <w:br/>
        <w:t>To, e to bude evropský titul, má samozřejmí pro nás i tu výhodu v dobí, kdy přece jen počet příchozích do České republiky začíná být obrovitánský. V současné dobí máme přibliní 260 000 příchozích z Ukrajiny na území České republiky. Samozřejmí v případí, e my tady vydáváme titul dočasné ochrany a ten človík bude mít níjakou motivaci, kontakt, odejít do jiné zemí EU, ta nae registrační procedura je pro níj vstupní branou do vech členských zemí.</w:t>
        <w:br/>
        <w:t>Pro tuto situaci byl v České republice v minulosti přijat zákon o dočasné ochraní, nicméní postupy v ním stanovené nebyly dimenzovány na takto masivní příliv válečných uprchlíků, který se aktuální odehrává. Zákon o dočasné ochraní např. předpokládá povinnou koncentraci uprchlíků v humanitárních střediscích provozovaných státem nebo provádíní individuálních pohovorů s kadým adatelem apod.</w:t>
        <w:br/>
        <w:t>Za současné situace se tyto postupy jeví jako neaplikovatelné a v mnoha případech i jako neádoucí, protoe vichni tuíme, tuhle poznámku mi dovolte, e ubytování v níjakých masových utečeneckých táborech, v níjakých modulárních buňkách či stanech opravdu není to, kam bychom míli mířit. Pokud chceme příchozí adaptovat na ivot v České republice, je dobré, aby neili v ádné vyčleníné komunití. Pokud se dostanou do vyčleníné komunity, hrozí vekerá rizika, která u bohuel Policie ČR v této chvíli detektuje. To jest snaha nejrůzníjích kuplířů zapojit příchozí z Ukrajiny do tohoto byznysu. Stejní tak jako různých, nebudu ani říkat mejdů, ale mafiánů, kteří se snaí nejrůzníjí produkty prodávat, jako vstupní víza apod., která jsou samozřejmí zdarma. My na to reagujeme tím, e natáčíme nejrůzníjí videa, která chceme poutít i v tích krajských centrech, informovat lidi na místí, e toto není nutné.</w:t>
        <w:br/>
        <w:t>Proto je navrhován speciální zákon k zákonu o dočasné ochraní, jeho cílem je zjednoduit proces získávání pobytového oprávníní v České republice. V praxi by pobytové oprávníní uprchlíků mílo být přiznáváno obratem, a to formou víza s dobou platnosti do 31. března 2023. Je to dočasná ochrana, nenahrazuje ádný jiný typ víza. Je to dočasná ochrana pro lidi, kteří prchají před válkou, zatím na té evropské úrovni, i na té české, je koncipována na dobu 1 roku.</w:t>
        <w:br/>
        <w:t>Návrh je koncipován tak, e dočasná ochrana bude udílována nejen státním přísluníkům Ukrajiny, státním přísluníkům třetích zemí, ovem za splníní podmínky, e před vypuknutím válečného konfliktu míli na území Ukrajiny povolený trvalý pobyt a nemohou se vrátit do zemí původu. To znamená, e ta relokační, respektive návratová politika pro ty lidi ze třetích zemí je samozřejmí prioritou.</w:t>
        <w:br/>
        <w:t>Mimochodem, toto bylo velmi diskutováno na evropské úrovni a dospílo se k tomu, e tyto náleitosti my si můeme upravovat i naí národní legislativou. Chci tedy zdůraznit, e se nejedná o vechny cizince s trvalým pobytem na území Ukrajiny, ale pouze o ty, kteří se z objektivních důvodů nemohou vrátit do zemí svého původu.</w:t>
        <w:br/>
        <w:t>Dotčeným cizincům jsou navrhovaným zákonem přiznávána nejen práva, ale jsou jim ukládány i níkteré povinnosti. Předevím pak povinnost hlásit místo svého pobytu na území České republiky, tak, aby stát míl představu, jaké mnoství a kde se osoby z cizích zemí na území České republiky koncentrují, co umoní i místním samosprávám rychlou reakci na zvýený počet osob na jejich území.</w:t>
        <w:br/>
        <w:t>Předloha rovní, na základí návrhu ministerstva zdravotnictví, upravuje rozsah zdravotního pojitíní dotčených osob. Účinnost tohoto návrhu zákona se navrhuje dnem jeho vyhláení. Návrh také počítá s omezenou časovou platností, jak jsem ji řekl, do konce března roku 2023. Návrh vám byl předloen i k níjaké předbíné konzultaci, vem předsedům senátorských klubů, ministerstvo návrh poskytlo jetí před tím, ne el k projednání do Poslanecké snímovny. Samozřejmí jsem připraven na vae dotazy, nicméní se domnívám, e ten informační komfort jsme se i v té zkrácené lhůtí snaili poskytnout horní komoře dostatečný. Pane předsedo, já vám díkuji.</w:t>
        <w:br/>
        <w:t>Předseda Senátu Milo Vystrčil:</w:t>
        <w:br/>
        <w:t>Já také díkuji, pane navrhovateli, prosím, abyste zaujal místo u stolku zpravodajů. Návrh zákona projednal ústavní-právní výbor, který přijal usnesení, které vám bylo rozdáno jako senátní tisk č. 214/02. Zpravodajem výboru byl určen pan senátor Ondřej Feber. Organizační výbor určil garančním výborem pro projednávání tohoto návrhu zákona výbor pro zahraniční víci, obranu a bezpečnost. Usnesení máte jako senátní tisk č. 214/01. Zpravodajem výboru je pan senátor Jan Sobotka. Nyní vás prosím, abyste nás, pane zpravodaji, pane senátore Sobotko, seznámil se zpravodajskou zprávou. Prosím.</w:t>
        <w:br/>
        <w:t>Senátor Jan Sobotka:</w:t>
        <w:br/>
        <w:t>Váený pane ministře, váený pane předsedající, váené dámy, váení pánové. Výbor pro zahraniční víci, obranu a bezpečnost projednal tento tisk na své 24. schůzi, konané 15. března 2022. Výbor</w:t>
        <w:br/>
        <w:t>I.</w:t>
        <w:tab/>
        <w:t>doporučuje Senátu PČR schválit návrh zákona o níkterých opatřeních v souvislosti s ozbrojeným konfliktem na území Ukrajiny, vyvolaným invazí vojsk Ruské federace, ve zníní postoupené Poslaneckou snímovnou,</w:t>
        <w:br/>
        <w:t>II.</w:t>
        <w:tab/>
        <w:t>určuje zpravodajem mne,</w:t>
        <w:br/>
        <w:t>III.</w:t>
        <w:tab/>
        <w:t>povířuje předsedu výboru Pavla Fischera, aby předloil toto usnesení předsedovi Senátu.</w:t>
        <w:br/>
        <w:t>Já bych si jenom dovolil jetí říci, e byl předloen na jednání výboru pro zahraniční víci, obranu a bezpečnost jetí pozmíňovací návrh pana senátora Lásky, který se dotýkal problematiky toho, e níkterým bude sdíleno, e nebudou moci dostat dočasnou ochranu. Bude jim to sdíleno ústní a nebude k tomu moný soudní přezkum. My jsme na základí vysvítlení pana námístka ministra vnitra dostali informaci, které jsem já porozumíl tak, e se jedná pouze, jak je to uvedeno v zákoní, pro ty, kteří tu ádost nepodají osobní, nebo nejsou to oprávníné osoby. To znamená, e nemají plnou moc. Potom bude postupováno tak, jak je napsáno. Bylo jim to sdíleno ústní a není tam moný soudní přezkum.</w:t>
        <w:br/>
        <w:t>Na druhou stranu v jiných případech tam soudní přezkum bude moný a to odmítnutí udílení dočasného víza dostanou písemní. Na základí tohoto vysvítlení výbor hlasoval a přijali jsme vítinovým způsobem usnesení, e doporučujeme Senátu přijmout, ve zníní postoupeném Poslaneckou snímovnou. Díkuji vám za pozornost.</w:t>
        <w:br/>
        <w:t>Předseda Senátu Milo Vystrčil:</w:t>
        <w:br/>
        <w:t>Já vám také díkuji, pane zpravodaji, prosím, abyste se posadil ke stolku zpravodajů a zaznamenával dalí návrhy, k nim po skončení rozpravy můete zaujmout stanovisko. Ptám se, jestli si přeje vystoupit zpravodaj ústavní-právního výboru, pan senátor Ondřej Feber? Nepřeje, díkuji. Tím pádem můeme přistoupit k otevření rozpravy. Otevírám obecnou rozpravu. První se hlásí pan senátor Václav Láska, připraví se pan senátor Tomá Goláň. Prosím, pane senátore.</w:t>
        <w:br/>
        <w:t>Senátor Václav Láska:</w:t>
        <w:br/>
        <w:t>Váený pane předsedo, pane ministře, kolegyní, kolegové, jak říkal můj kolega, na jednání naeho výboru jsem předloil pozmíňovací návrh, který po projednání víci vám nebudu předkládat zde na plénu. Ale výmínou za to vydrte a vínujte mi asi pít, est minut, abych vám vysvítlil, co se mi na tom návrhu principiální nelíbí.</w:t>
        <w:br/>
        <w:t>Vy, co jste tady déle, tak jste si moná zvykli, e kdykoliv přijde jakýkoliv návrh týkající se cizineckého práva, já vdycky vystoupím a vdycky brojím proti tomu, e se osekává soudní přezkum v cizineckých vícech. Za pana ministra Hamáčka to byl standard. Jakákoliv novela cizineckého práva s sebou přinesla vdycky odloupnutí části soudního přezkumu. Paragraf po paragrafu, kousek po kousku se ten soudní přezkum osekával.</w:t>
        <w:br/>
        <w:t>Z mého pohledu motivace tehdejího ministerstva vnitra byla taková, e ministerstvo trvale prohrávalo spory se správním soudem, neumílo v tích vícech rozhodovat. Místo toho, aby se to učilo, tak si radi novelizovalo zákony tak, aby ten soudní přezkum odnímalo. Proto se nemůete divit, pan kolega Sobotka to odhadl hned, jak jsme si sedli na zahájení výboru, e se mi to nebude líbit, kdy v tomhle návrhu zase přicházíme s odnítím soudního přezkumu.</w:t>
        <w:br/>
        <w:t>Uznávám, e jsme v mimořádné situaci, e to není víc, kterou bych a priori chtíl řeit pro tento zákon, proto ani ten pozmíňovací návrh nebudu předkládat, ale musím na to apelovat tady na plénu. Jde o princip! Jde o princip, nemůeme ten soudní přezkum odnímat. Nejde mi ani tak o represi, e by soudy napravovaly to, co se bude dílat patní. Ono je to opatření preventivní. A se podíváte kdekoliv kolem sebe, do státní správy a vude jinde, ve chvíli, kdy odejmete monost kontroly níčemu, kvalita tích rozhodnutí jde dolů. Protoe ten, kdo rozhoduje, si to uvídomuje, e tam není moná kontrola.</w:t>
        <w:br/>
        <w:t>Nejsme vichni kvalitní. Nejsou vichni úředníci kvalitní, ono se to na tom podepíe. Take je to princip, který celkoví státní správí kodí. Navíc i z hlediska práva v daném případí je to skuteční proti principům práva. Zejména v jednom bodí. Jetí rychle zrekapituluji. Bavíme se tu nikoliv o tom, e by úředníci zamítli tu ádost, ale oni ji odmítnou. V zákoní jsou uvedeny čtyři důvody, pro které tu ádost můe úředník odmítnout. Řeili jsme i to, jestli to můe dílat ústní, nebo písemní, v důvodové zpráví je ústní, zamístnanci ministerstva mi garantovali, e to bude písemní, e jsou na to formuláře. Pro mí je to dostatečné slovo, neřeím, jestli to bude ústní, písemní, beru, e to bude písemní.</w:t>
        <w:br/>
        <w:t>Ale to odmítnutí soudního přezkumu, tam jsou čtyři důvody, pro které úředník můe odmítnout tu ádost. To znamená, vůbec ji nepřijme, řekne: Vezmi si to zpátky, vůbec to neřeím. I tohle by mílo být soudní přezkoumatelné. Dokázal bych to jetí skousnout v naprosto evidentních a nesporných případech, jako je ten důvod, e ten človík podal tu ádost u v jiném státí. To je tak jednoznačné a jasné, e mi přijde, e na tom není co přezkoumávat. Ale máte tam i bod, e ji můe úředník odmítnout, pokud to adatel nepodal osobní. V dalím ustanovení máte, e od této podmínky lze ustoupit v případech hodných zvlátního zřetele.</w:t>
        <w:br/>
        <w:t>To znamená, máte tam přítomno správní uváení. Ten úředník má mantinely rozhodování a v nich se můe rozhodnout, jestli vyhoví nebo nevyhoví. Ve chvíli, kdy to není tak jednoznačné, jako e to podal jinde, ale je tam přítomno správní uváení, nemůete odnímat soudní přezkum, protoe tam dáváte kálu moností pro toho úředníka se rozhodnout a v ten okamik vdycky ze základních principů práva to musí být přezkoumatelné, to rozhodnutí.</w:t>
        <w:br/>
        <w:t>Z mého pohledu je tohle principiální patní, ale vystupuji tady ne proto, aby se ten zákon předílával, má platnost do března přítího roku. Vystupuji tu jednak proto, e jsem vystupoval vdycky, kdy to dílala předchozí vláda, cítil bych se blbí, kdybych nevystoupil, kdy to dílá vláda nová, jednak apeluji na to, aby to byl princip, který by se nepropisoval potom do standardních zákonů, abychom touto cestou nejeli. Soudní přezkum je základní atribut právního státu. Míli bychom ho omezovat jen v naprosto výjimečných a odůvodnitelných případech. Díkuji.</w:t>
        <w:br/>
        <w:t>Předseda Senátu Milo Vystrčil:</w:t>
        <w:br/>
        <w:t>Já díkuji panu senátorovi. I za to, e dodrel limit, který řekl, e bude maximální, dokonce byl i lepí. Poprosím pana senátora Tomáe Golání, připraví se pan senátor Tomá Třetina.</w:t>
        <w:br/>
        <w:t>Senátor Tomá Goláň:</w:t>
        <w:br/>
        <w:t>Váený pane předsedající, váený pane ministře, váené kolegyní, váení kolegové, zareaguji na vystoupení mého předřečníka, zopakuji to, co jsme konstatovali na ústavní-právním výboru. Tento zákon je nutné schválit pro to, aby mohly být schváleny dalí zákony. To tady nezaznílo. I ve Sbírce zákonů musí být uveden jako první, by ty zákony budou schvalovány ve stejný den. To znamená, e můeme mít k tomu jakékoli výhrady, ale pokud chceme celý balíček schválit, musíme první schválit tento zákon.</w:t>
        <w:br/>
        <w:t>Z úst pana ministra i z úst pana námístka Vokáče jsem jasní slyel ujitíní, e bude maximální odmítáno udílení té ochrany v případí registrace nebo ádosti v jiném členském státí a v případí, e bude podáno neoprávnínou osobou.</w:t>
        <w:br/>
        <w:t>To je pro mí dostačující. To je pro mí v případí, v takové situaci, která je velmi neastná  a válka je velmi neastná  je pro mí naprosto dostačující. Proto vechny ádám, aby tento zákon byl schválen ve zníní postoupeném Poslaneckou snímovnou. Díkuji vám za pozornost.</w:t>
        <w:br/>
        <w:t>Předseda Senátu Milo Vystrčil:</w:t>
        <w:br/>
        <w:t>Já vám také díkuji, pane senátore. Dalím přihláeným je pan senátor Tomá Třetina, připraví se pan senátor David Smoljak.</w:t>
        <w:br/>
        <w:t>Senátor Tomá Třetina:</w:t>
        <w:br/>
        <w:t>Váený pane ministře, váený pane předsedo, milé kolegyní, váení kolegové. Já bych v tuto chvíli zde chtíl promluvit jako starosta místa. Chtíl bych velmi ocenit přístup ministerstva vnitra plus dalích lidí, hejtmanů, kteří se snaí zvládnout uprchlickou krizi, která na naem území je.</w:t>
        <w:br/>
        <w:t>V této chvíli spousta obcí a míst na jiní Moraví připravila ubytování pro uprchlíky. Připravili jsme je v tílocvičnách, tak, aby to bylo v maximální moné míře a abychom se za to nemuseli stydít. Mám dví drobné poznámky. První je ta, e bych rád, kdyby bylo mono vyuít různé objekty, které jsou ve vlastnictví státu, například na Vranovské přehradí jsou různé rekreační objekty, pokud by tam mohli uprchlíci být umístíni na náklady státu, tak by nám to hodní pomohlo.</w:t>
        <w:br/>
        <w:t>Druhá drobná poznámka je, e my ubytováváme uprchlíky vítinou na nae náklady, s tím, e bych rád poprosil, kdybyste mohl vahou své funkce apelovat na různé neziskové organizace, na které lidi poukázali spoustu finančních prostředků, e by tím obcím také mohly pomoci s úhradou nákladů na ubytování, na stravování. To je ve, přeji hodní sil. Díkuji.</w:t>
        <w:br/>
        <w:t>Předseda Senátu Milo Vystrčil:</w:t>
        <w:br/>
        <w:t>Já vám díkuji, pane senátore. Dalím přihláeným je pan senátor David Smoljak. Prosím, pane senátore.</w:t>
        <w:br/>
        <w:t>Senátor David Smoljak:</w:t>
        <w:br/>
        <w:t>Díkuji za slovo, pane předsedající, pane ministře, dámy a pánové. Já samozřejmí podporuji tento návrh. Mám jenom faktickou poznámku k  předchozímu hlasování. Já jsem samozřejmí podpořil předchozí vládní návrh, ale viml jsem si ve sjetiní, e tam mám uvedeno, e jsem se zdrel. Nezpochybňuji hlasování, ale chci do protokolu uvést, e rozhodní podporuji vládní návrh na působení sil a prostředků resortu ministerstva obrany v rámci bojového uskupení NATO ve Slovenské republice. Díkuji za vai pozornost.</w:t>
        <w:br/>
        <w:t>Předseda Senátu Milo Vystrčil:</w:t>
        <w:br/>
        <w:t>Já vám také díkuji, bude to určití ve stenozáznamu uvedeno. Dalím přihláeným je pan senátor Pavel Fischer, prosím, pane předsedo.</w:t>
        <w:br/>
        <w:t>Senátor Pavel Fischer:</w:t>
        <w:br/>
        <w:t>Váený pane předsedo, váený pane ministře, dámy a pánové, díkuji za monost tady vystoupit.</w:t>
        <w:br/>
        <w:t>Zákon, o kterém dneska mluvíme, má tísnou souvislost s konfliktem na území Ukrajiny vyvolaným invazí vojsk Ruské federace. Kdy se na to podíváme, dnes mluvíme v tom zákoní a při jeho projednávání předevím o uprchlících. My bychom si ale míli v přítomnosti pana ministra vnitra poloit otázku, jestli to ohroení, které dnes vidíme na Ukrajiní, jestli se netýká i naeho teritoria z hlediska pobytu cizinců jiné státní příslunosti, a to Ruské federace.</w:t>
        <w:br/>
        <w:t>Zdá se mi, e je čas na to, abychom připravili rychle dalí novelu tohoto zákona, a rovnou vysvítlím proč. Mluvíme toti o sankcích na konkrétní lidi, konkrétní aktéry. Ty sankce jsou zavádíny na úrovni Evropské unie a týkají se řádoví stovek osob. Problém je, e ten majetek, o který se jedná, je tak obrovský, e se ho podařilo poschovávat v nejrůzníjích dalích vlastnických strukturách nebo v rámci různé, například rodinné nebo přátelské sítí. Take často ti, kterých se ty sankce mají dotknout, z toho vyklouznou bez pokození.</w:t>
        <w:br/>
        <w:t>Jeví se proto jako ádoucí, abychom roziřovali kritéria, jak stanovovat ty obecné zásady, jak omezovat přístup k majetku a nakládání s ním. To se vlastní týká i zákona, který práví teï projednáváme, a za chvilku vysvítlím proč.</w:t>
        <w:br/>
        <w:t>Při tomto postupu toti musíme připustit, e nejde o to vyvlastňovat, zabavovat majetek, ale dočasní omezit vlastnická práva. To by toti i v testu proporcionality s ohledem na veřejný zájem, kterým je například zastavit ruskou agresi, mohlo před soudy obstát mnohem snadníji, ne kdybychom mluvili o vyvlastníní. Nemluvíme tedy potom ani o konfiskaci, která by byla v důsledku trestu vlastní krokem k vyvlastníní, mluvíme o zmrazení.</w:t>
        <w:br/>
        <w:t>Vlastnické právo, tak, jak je tradiční chápáno, má jednak oprávníní vlastníka víc dret, uívat a poívat její plody a uitky, a také s ní nakládat. Darovat ji, prodat nebo zničit. Vlastnické právo trvá i tehdy, kdy jedna z tíchto tří sloek je níjak omezena. Kdy budeme mluvit o zmrazení, vlastnické právo lze také obnovit, kdy pominou důvody k tomu, proč tím vlastníkům k tomu zamezit přístup. Tady je ta ústavní-právní přimířenost, kterou můeme připravit, kdy mluvíme o ploných sankcích ve vztahu ke zdrojům, se kterými nakládají oligarchové a dalí prominenti reimu, který je dnes agresorem ohroujícím mír na celém kontinentu.</w:t>
        <w:br/>
        <w:t>Proto doporučuji, abychom připravili dalí kroky, např. v případí subjektu, který tam nebude patřit, připravili i právní nástroje, aby mohli být vyloučeni z takového seznamu zmraených majetků, a potom, kdy se prokáe, e účel zmrazení skuteční obstojí, ten človík mohl se svým majetkem dál nakládat. Mluvíme o mimořádné dobí, mluvíme o tom, e musíme jednat velmi rychle a v dostatečném rozsahu, v souladu s mezinárodním právem.</w:t>
        <w:br/>
        <w:t>V tomto kontextu také odpovídnost Ruské federace a konkrétních fyzických osob je nutno vnímat také potřebou do budoucna  začít kompenzovat obrovské válečné kody, které práví poruením mezinárodního práva vznikly. Tomu bude potřeba také vínovat i prostředky, které zmrazíme včas. Proto jsem chtíl upozornit na to, e bude potřeba sestavit seznamy tíchto osob, seznamy majetku tíchto osob, které jsou neádoucí, a také se znovu podívat do zákona, který dnes projednáváme, upravit pravidla zákona o pobytu cizinců, ne v případí Ukrajinců, jak to projednáváme dnes, ale v případí státních přísluníků Ruské federace.</w:t>
        <w:br/>
        <w:t>Tady je potřeba jednat velmi rychle. My víme, e vláda na tom pracuje, ale chceme jako Senát nabídnout součinnost, aby ty kroky bíely skuteční co nejrychleji. Jedná se o bezpečnost a jedná se také o suverenitu České republiky v níkterých klíčových firmách, oborech, strategicky významných pro nai např. energetickou nebo dalí samostatnost.</w:t>
        <w:br/>
        <w:t>Proto, pane ministře, jsem chtíl podíkovat, e jste tady dnes s tímto zákonem. Nabízíme součinnost, abychom přítí nemluvili o Ukrajincích a uprchlících jako dnes, ale zamířili se na bezpečnost státu s ohledem na působení subjektů, které jsou přímo svázány s Ruskou federací. Díkuji.</w:t>
        <w:br/>
        <w:t>Předseda Senátu Milo Vystrčil:</w:t>
        <w:br/>
        <w:t>Já vám také díkuji, pane senátore, dalím přihláeným je pan senátor Herbert Pavera. Prosím, pane senátore. My se vystřídáme.</w:t>
        <w:br/>
        <w:t>Senátor Herbert Pavera:</w:t>
        <w:br/>
        <w:t>Hezké a příjemné dopoledne, váený pane předsedo, váený pane místopředsedo, váený pane ministře, milé kolegyní, kolegové, opravdu budu stručný. Jenom chci sdílit panu ministrovi, e určití má podporu, myslím, ode vech starostů, starostek, primátorů, primátorek napříč Českou republikou, a jsou to Čechy, Morava a Slezsko. My jsme si vídomi toho, e nejenom vláda musí pomáhat finanční, ale i my na obcích a místech bychom míli být nápomocni vládí v tom, e se postaráme o uprchlíky. Drtivá vítina z nás u tak činí. Činíme to i přesto, e jsme nevídíli, e stát nám bude s níčím pomáhat. Pokud nám stát níco dá, bude to fajn, pokud nám nic nedá, také to přeijeme, protoe jsme přeili i jiné, horí časy. Můete říct svým kolegům a kolegyním, e vás určití v této víci podpoříme. Víříme vichni, e válka na Ukrajiní skončí, kdy ne v horizontu dní, tak níkolika týdnů. Víříme, e řada lidí, kteří tady dneska u nás jsou a aspoň se cítí bezpeční, se vrátí do svých domovů. Díkuji vám za pozornost.</w:t>
        <w:br/>
        <w:t>1. místopředseda Senátu Jiří Růička:</w:t>
        <w:br/>
        <w:t>Díkuji, pane senátore. Dalí přihláený do rozpravy je pan senátor Petr típánek. Pane senátore, máte slovo.</w:t>
        <w:br/>
        <w:t>Senátor Petr típánek:</w:t>
        <w:br/>
        <w:t>Díkuji, pane předsedající, milé kolegyní, váení kolegové. Na tomto místí upřímní díkuji vládí, prostřednictvím 1. místopředsedy vlády, za její rychlost, samozřejmí i prostřednictvím krajů, které dokázaly připravit krajská centra, kterých i třeba nai hasiči byli účastni. Mohu vám říct, e vichni Ukrajinci, o které se postaráme, si toho velice váí. Myslím si, e to je i dobrý vzkaz tím, kteří bojují na Ukrajiní, e v nás mají velkou oporu. Moná je to i vítí motivace, aby proti tomu zlu, které se teï na Ukrajiní díje, aby ili s tou vítí motivací.</w:t>
        <w:br/>
        <w:t>Velké podíkování vládí za to, co předvedla. Myslím si, e jsme v současné dobí v Evropí dobrým vzorem. Díkuji.</w:t>
        <w:br/>
        <w:t>1. místopředseda Senátu Jiří Růička:</w:t>
        <w:br/>
        <w:t>To bylo podíkování vládí. Díkuji panu senátorovi típánkovi. Vidím, e u nikdo dalí se do rozpravy nehlásí, obecnou rozpravu končím. Ptám se pana ministra, jestli se chce vyjádřit? Ano, pan ministr se chce vyjádřit. Prosím, pane ministře, máte slovo.</w:t>
        <w:br/>
        <w:t>1. místopředseda vlády a ministr vnitra ČR Vít Rakuan:</w:t>
        <w:br/>
        <w:t>Váený pane místopředsedo, senátorky, senátoři, díkuji za osvíující debatu v Senátu. Nechci porovnávat ty dví komory, ale je to osvíující, konstruktivní a příjemné. Za to vám určití díkuji.</w:t>
        <w:br/>
        <w:t>Jen velmi rychlou reakci na pana senátora Lásku, vaím prostřednictvím, pane předsedající. Je to samozřejmí argument, který svoji váhu má. Na druhou stranu my chceme připravovat kompletní novelizaci zákona o pobytu cizinců. V tomto zákoní chceme akcentovat monost soudního přezkumu. Chceme ji zakotvit v celém tom konstruktu zákona, který stanoví pravidla pro lidi ijící v České republice a pocházející z ciziny.</w:t>
        <w:br/>
        <w:t>Já se domnívám, e tady explicitní je skuteční řečeno, ve kterém případí je ádost nepřijatelná. Ale i v tomto případí, v případí neudílení dočasné ochrany, je soudní přezkum moný. Je to víc níjakého právního výkladu, pohledu na tu víc, uznávám ty argumenty, ale na druhou stranu je to explicitní mířeno na tu situaci příchozích z Ukrajiny, je to prostí a jednodue lex Ukrajina a ty procesy jsou tam nastaveny co nejjednoduím způsobem, aby se dalo rozhodovat na místí. Proto ty čtyři momenty, kdy není vydáno, není podáno osobní, ádost podá cizinec, který nespadá do okruhu oprávníných osob podle dikce zákona, ádost podá cizinec, který ji poádal o dočasnou ochranu, ádost podal cizinec s udílenou dočasnou ochranou v jiném členském státí, tedy je to úkon nadbytečný.</w:t>
        <w:br/>
        <w:t>Já se domnívám, e je to jasní taxativní vymezeno, ádným zásadním způsobem tady nejsou krácena práva tích, kteří přicházejí do České republiky.</w:t>
        <w:br/>
        <w:t>Za dalí, mockrát díkuji za součinnost starostkám a starostům. Vím, e dílají bez toho, abychom jim cokoliv k tomu říkali. Vím, e ty regiony to zvládají skvíle, já sám jsem stále řadovým zastupitelstvem v Kolíní a vidím, jak ta místa v okolí jsou na to připravena. Nečekají na to, co jim vláda ČR poručí, co jim níkdo nakáe a podobné víci. Ty výkony jsou fantastické a nezvládali bychom to bez nich.</w:t>
        <w:br/>
        <w:t>Stejní jako bez neziskového sektoru.</w:t>
        <w:br/>
        <w:t>To, e my vytvoříme jako stát níjaký systém, tak jsou tady ti dobrovolníci na hlavním nádraí v Praze. A nejenom tam, v Brní a vude moní po republice. To jsou ti lidé, kteří teï tvoří základ té pomoci. Oni si zaslouí obrovské podíkování. Obrovské podíkování si zaslouí občané České republiky, protoe ta míra solidarity, která se tady projevila, je úasná. Je úasná, je skvílá.</w:t>
        <w:br/>
        <w:t>Chápu, e atmosféra ve společnosti se můe mínit, ale udrme, prosím, tu mylenku, e my nepřijímáme ádné ekonomické migranty. Ti lidé by sem nepřili, my přijímáme maminky s dítmi. 80 % z celkové dospílé populace jsou eny a z toho celkového čísla příchozích je témíř 50 % dítí. Pokud potom populisty slyíme říkat o tom, e přichází bezpečnostní riziko, já se dítí nebojím. Já si myslím, e dítem se má pomoci, e jim máme pomoci se adaptovat na ivot v České republice, seč nám síly mohou stačit. Protoe ve chvíli, kdy vedle Ukrajinců z objektivních důvodů asi nemůeme bojovat po boku, co se naí armády týká, tak se přece musíme postarat o eny a díti tích, kteří tam bojují. To je to, co my teï díláme.</w:t>
        <w:br/>
        <w:t>Samozřejmí, e máme udílat vechno pro to, aby nebyli vyčleníni níkde na perifériích, v níjakých táborech, ghettech, ale aby se tady cítili dobře. Zaplapánbůh za to, e nám s tím pomáháte. Zaplapánbůh za názor senátorek, Senátu jako celku a obecní české politické reprezentace v této chvíli v čele se statečným Petrem Fialou, který předvedl, e je premiérem pro tíkou dobu. Teï níjaká stranická příslunost není důleitá.</w:t>
        <w:br/>
        <w:t>Konkrétní dotazy, které tady byly. Ministerstvo pro místní rozvoj chystá speciální program na adaptaci lokálních nemovitostí na níjaký typ minimální dočasného ubytování. Ta podpora obcím a místům by míla být témíř stoprocentní, ádáme i na evropské úrovni o to, abychom tady mohli čerpat dotační prostředky. Toto by pomoci mílo, řeí se.</w:t>
        <w:br/>
        <w:t>Jinak včera vláda ČR schválila 200 Kč pro ubytování v níjakých, řekníme, tílocvičnách, nebo v nemovitostech, které patří místům, obcím, 250 Kč v ubytování komerčního typu, přičem je dohoda s kraji, e jednu třetinu k tomu oni jetí přidávají. I předseda Asociace krajů řekl, e to u odpovídá té poptávce, která v regionech je, naráí na to, co jsou ochotni a za jakých podmínek poskytnout komerční majitelé ubytovacích kapacit.</w:t>
        <w:br/>
        <w:t>Samozřejmí MPSV, ale nechci fuovat do řemesla jinému resortu, chystá na přítí týden na vládu, pokud vy schválíte vechny zákony lex Ukrajina, chystáme podporu pro rodiny, které ubytovávají Ukrajince, a to výraznou finanční podporu, protoe si myslíme, e to je ten nejlepí moný způsob adaptace en a dítí přicházejících z Ukrajiny na ivot v České republice.</w:t>
        <w:br/>
        <w:t>Jetí jednou díkuji za konstruktivní debatu, kdykoliv jsem připraven ji zopakovat. Samozřejmí, pokud bude kterýkoliv senátorský klub mít pocit, e bych míl vystoupit jetí před plénem, stačí mí pozvat, rád přijdu. Díkuji vám a doufám v podporu tohoto návrhu zákona.</w:t>
        <w:br/>
        <w:t>1. místopředseda Senátu Jiří Růička:</w:t>
        <w:br/>
        <w:t>Díkuji, pane ministře, za závírečné slovo. Předpokládám, e pan zpravodaj ústavní-právního výboru Ondřej Feber se nechce vyjádřit? Ano, kývá hlavou, e ne. Poprosím zpravodaje garančního výboru, pana senátora Sobotku, aby se vyjádřil k probíhlé rozpraví.</w:t>
        <w:br/>
        <w:t>Senátor Jan Sobotka:</w:t>
        <w:br/>
        <w:t>Váený pane předsedající, váený pane ministře, váené senátorky, senátoři, velmi krátce. Diskuse se zúčastnilo 7 senátorů a padl jediný návrh, schválit ve zníní postoupeném Poslaneckou snímovnou. Myslím si, e můeme hlasovat, díkuji.</w:t>
        <w:br/>
        <w:t>1. místopředseda Senátu Jiří Růička:</w:t>
        <w:br/>
        <w:t>Ano, je to tak, budeme hlasovat, ale nejprve spustím znílku.</w:t>
        <w:br/>
        <w:t>Budeme hlasovat o návrhu schválit tento návrh zákona, ve zníní postoupeném Poslaneckou snímovnou. Přítomno je 64 senátorek a senátorů, kvórum 33. Spoutím hlasování. Kdo souhlasí s tímto návrhem, zvedne ruku a stiskne tlačítko ANO.</w:t>
        <w:br/>
        <w:t>Kdo nesouhlasí, zvedne ruku a stiskne tlačítko NE.</w:t>
        <w:br/>
        <w:t>Mohu konstatovat, e v tomto</w:t>
        <w:br/>
        <w:t>hlasování č. 5</w:t>
        <w:br/>
        <w:t>se z 65 přítomných senátorek a senátorů při kvóru 33 pro vyslovilo 64, proti nebyl nikdo. Návrh byl přijat. Gratuluji panu ministrovi a končím projednávání tohoto bodu.</w:t>
        <w:br/>
        <w:t>Nyní můeme přistoupit k projednávání dalího návrhu zákona. Je to</w:t>
        <w:br/>
        <w:t>Návrh zákona o opatřeních v oblasti zamístnanosti a oblasti sociálního zabezpečení v souvislosti s ozbrojeným konfliktem na území Ukrajiny vyvolaným invazí vojsk Ruské federace</w:t>
        <w:br/>
        <w:t>Tisk č.</w:t>
        <w:br/>
        <w:t>215</w:t>
        <w:br/>
        <w:t>Tento návrh zákona jsme obdreli jako senátní tisk č. 215. Návrh uvede ministr zemídílství Zdeník Nekula, který zastoupí ministra práce a sociálních vící, pana Mariana Jurečku. Pane ministře, prosím, máte slovo. Poprosím vechny kolegy a návtívnickou tribunu, aby se zklidnili, abychom mohli v klidu jednat. Díkuji za klid, prosím, pane ministře.</w:t>
        <w:br/>
        <w:t>Ministr zemídílství ČR Zdeník Nekula:</w:t>
        <w:br/>
        <w:t>Váený pane místopředsedo, váené paní senátorky, váení páni senátoři, návrh zákona o opatřeních v oblasti zamístnanosti a oblasti sociálního zabezpečení v souvislosti s ozbrojeným konfliktem na území Ukrajiny, vyvolaným invazí vojsk Ruské federace, navazuje a doplňuje předchozí návrh zákona, senátní tisk č. 214.</w:t>
        <w:br/>
        <w:t>Tento návrh obsahuje opatření v oblasti trhu práce a zamístnanosti, sociálních slueb, sociální-právní ochrany dítí, dítských skupin a zajitíní základních ivotních potřeb osob s dočasnou ochranou prostřednictvím humanitární dávky. V neposlední řadí je tímto návrhem podpořeno zajitíní ubytování v domácnostech prostřednictvím příspívku pro solidární domácnost. V oblasti přístupu na trh práce a zamístnanosti se cizincům s dočasnou ochranou přiznávají stejná práva a povinnosti, jakými disponují cizinci s povoleným trvalým pobytem podle zákona o pobytu cizinců. Tito lidé tak budou moci vyuít irího portfolia slueb zamístnanosti za účelem zvýení monosti svého uplatníní na trhu práce. Budou se tedy moci stát zájemci o zamístnání, popřípadí také uchazeči o zamístnání, čím mohou být v případí potřeby podpořeni i v rámci nástrojů a opatření aktivní politiky zamístnanosti, jakými jsou například rekvalifikace, níkteré z příspívků aktivní politiky zamístnanosti a také poradenství.</w:t>
        <w:br/>
        <w:t>Tato úprava umoní Úřadu práce České republiky aktivní napomáhat začleňování tíchto osob na tuzemský trh práce. Vytvoření takového právního základu je zcela ádoucí, protoe umoní, aby se tito cizinci v co nejkratí dobí stali ekonomicky činnými. Rychlé zapojení tíchto osob do pracovního procesu zcela nepochybní napomůe překlenout jejich situaci a stav, ve kterém se budou nacházet po vstupu na území České republiky. V oblasti sociálních slueb návrh zákona stanoví, e budou-li příjmové, sociální a majetkové pomíry cizince s dočasnou ochranou takové, e mu neumoní ani částečnou úhradu nákladů za poskytování sociálních slueb, budou mu sociální sluby poskytnuty bez úhrady nákladů. Náklady za takto poskytnuté sociální sluby bude hradit stát. Pro umoníní zamístnávání cizinců s dočasnou ochranou v oblasti sociálních slueb se po dobu prvních 6 mísíců ode dne udílení dočasné ochrany cizinci s dočasnou ochranou zjednoduuje prokazování základního vzdílání a bezúhonnosti. Po uplynutí této doby je moné doloit dosaené vzdílání obdobné základnímu vzdílání podle kolského zákona čestným prohláením, jen nelze-li jej prokázat řádným způsobem, a bezúhonnost výpisem z evidence rejstříku trestů za dobu pobytu na území České republiky na základí dočasné ochrany.</w:t>
        <w:br/>
        <w:t>V oblasti sociální-právní ochrany dítí se pro přijímání nezbytných opatření na ochranu nezletilých ukrajinských dítí ze strany orgánů sociální-právní ochrany dítí zakotvuje monost nahrazení veřejné listiny čestným prohláením. U dítských skupin se po dobu 6 mísíců ode dne udílení dočasné ochrany dítíti zavádí monost přijetí dítíte s dočasnou ochranou do dítské skupiny, bez prokázání vazby rodiče na trh práce, při zachování nároku na příspívek ze státního rozpočtu.</w:t>
        <w:br/>
        <w:t>Zavádí se monost poskytovat sluby péče o dítí v dítské skupiní, ani by poskytovatel, tj. zamístnavatel, byl zamístnavatelem, coby osoby s dočasnou ochranou. Pro umoníní výkonu činnosti, kterou se uskutečňuje výchova a péče o dítí v dítské skupiní, se umoňuje po dobu prvních 6 mísíců doloení vzdílání a praxe čestným prohláením. Poté je moné doloit čestným prohláením, jen nelze-li prokázat řádným způsobem.</w:t>
        <w:br/>
        <w:t>Bezúhonnost se dokládá po dobu prvních 6 mísíců čestným prohláením. Poté výpisem z evidence rejstříku trestů za dobu pobytu cizince na území České republiky na základí udílené dočasné ochrany. Cizinec s dočasnou ochranou musí vdy pracovat společní s pečující osobou.</w:t>
        <w:br/>
        <w:t>S cílem podpory nových míst a zařízení se návrhem umoňuje podat ádost o příspívek na provoz dítské skupiny i po zákonem vyadovaném termínu. Humanitární dávka je nový institut v oblasti sociálního zabezpečení, který nahrazuje finanční příspívek, který byl zakotven pro cizince s dočasnou ochranou v paragrafu 31 v zákoní o dočasné ochraní cizinců. V tomto případí se jedná o promítnutí článku 13 smírnice Rady 2001/55/ES, o minimálních normách pro poskytování dočasné ochrany v případí hromadného přílivu vysídlených osob.</w:t>
        <w:br/>
        <w:t>Je to prvotní pomoc poskytovaná maximální zjednodueným způsobem, bez uití správního řízení a dalích formalit. Způsob a výe pomoci reaguje na nastalou situaci, současní dodruje závazky České republiky vyplývající z mezinárodních smluv, například z Evropské sociální charty. První dávka ve výi 5000 korun bude poskytnuta automaticky v návaznosti na vydání povolení k pobytu. Dále je moné poskytnout tuto dávku ve výi 5000 korun, i opakovaní, a to a po dobu dalích 5 mísíců, pokud situace osoby, zejména z hlediska příjmů a majetku, bude i nadále neuspokojivá. Po ukončení této formy pomoci nastoupí ochrana systémem pomoci v hmotné nouzi. Odhad finančních nákladů při předpokladu cca 200 tisíc cizinců s dočasnou ochranou, kteří by dávku obdreli po dobu 6 mísíců, by se jednalo o 6 miliard korun. Příspívek pro solidární domácnost bude náleet osobí, která bezplatní poskytla ubytování cizinci s dočasnou ochranou. Poskytování příspívku pro solidární domácnost vláda aktivuje nařízením v závislosti na vývoji ozbrojeného konfliktu na území Ukrajiny a jeho dopadů na monosti zajitíní přimířeného ubytování cizinců s dočasnou ochranou na území České republiky.</w:t>
        <w:br/>
        <w:t>V takovém případí zároveň upraví nařízením výi příspívku, minimální počet dnů, po které musí být ubytování poskytnuto, a období, po které bude příspívek poskytován.</w:t>
        <w:br/>
        <w:t>Účinnost zákona se navrhuje dnem vyhláení. Platnost zákona je časoví omezena na jeden rok, stejní jako u dvou současní přijímaných zákonů.</w:t>
        <w:br/>
        <w:t>Na závír si vás dovoluji poádat o podporu předloeného návrhu zákona. Díkuji vám za pozornost a předem i za podporu tohoto návrhu. Jetí jednou díkuji.</w:t>
        <w:br/>
        <w:t>1. místopředseda Senátu Jiří Růička:</w:t>
        <w:br/>
        <w:t>Díkuji, pane ministře. Prosím, abyste se posadil ke stolku zpravodajů. Návrh zákona projednal ústavní-právní výbor. Usnesení nám bylo rozdáno jako senátní tisk č. 215/2. Zpravodajkou výboru byla určena paní senátorka Adéla ípová. Organizační výbor pak určil garančním výborem pro projednávání tohoto návrhu zákona výbor pro sociální politiku. Usnesení máme k dispozici jako senátní tisk č. 215/1. Zpravodajkou výboru je paní senátorka árka Jelínková. Já ji prosím o zpravodajskou zprávu. Prosím, paní senátorko.</w:t>
        <w:br/>
        <w:t>Senátorka árka Jelínková:</w:t>
        <w:br/>
        <w:t>Díkuji za slovo. Váený pane předsedající, váený pane ministře, váené kolegyní, kolegové, jak ji tady zaznílo, výbor pro sociální politiku se zabýval tímto návrhem zákona na svém včerejím zasedání. Konstatovali jsme, e u začíná být témíř pravidlem, e zasedáme v legislativní nouzi a projednáváme v mimořádném reimu vechny zákony. Nicméní tento zákon, jak ji tady zaznílo, je zamířen na velkou pomoc lidem prchajícím před válkou z Ukrajiny. Jsou to vechno nezbytní nutná opatření. By i ta praxe postupní ukazuje, e je potřeba moná se zamířit jetí i na dalí a dalí oblasti, je nutné, abychom i zde předkládaný návrh zákona schválili. Vedla se na výboru pro sociální politiku podrobná diskuse k tomuto zákonu. Samozřejmí nás zajímala předevím aplikační praxe níkterých ustanovení, protoe je tam velká snaha toho, aby byla co nejvíce sníena administrativa, aby přístup ke slubám, na trh práce, zapojení dítí do dítských skupin, bylo témíř bez níjakých dalích bariér a překáek. Na základí uvídomíní si vech tíchto potřeb, předevím toho, abychom opravdu umonili rychlý a legální vstup na trh práce vem lidem, kteří zde utíkají před válkou do České republiky, i přes uvídomíní si toho, e níkteré nedostatky tento zákon nese, byl tento zákon jednoznační ve výboru pro sociální politiku schválen. Já vás chci poádat, toto plénum ctihodné, abychom podpořili tento návrh zákona, aby lidem la pomoc rychle a efektivní. Díkuji za pozornost.</w:t>
        <w:br/>
        <w:t>1. místopředseda Senátu Jiří Růička:</w:t>
        <w:br/>
        <w:t>Díkuji, paní senátorko. Prosím, abyste se posadila ke stolku zpravodajů a sledovala rozpravu. Ptám se, jestli si přeje vystoupit zpravodajka ústavní-právního výboru, paní senátorka Adéla ípová? Ano, přichází k pultíku. Vyuiji té chvilky k tomu, abych jetí dodateční omluvil pana senátora Zitterbarta. Díkuji.</w:t>
        <w:br/>
        <w:t>Senátorka Adéla ípová:</w:t>
        <w:br/>
        <w:t>Dobrý den, pane předsedo, pane ministře, váení kolegové a váené kolegyní. Já jenom doplním podobné stanovisko ústavní-právního výboru, které je totoné se stanoviskem výboru pro sociální politiku. My jsme tento tisk projednali včera a rovní jsme doporučili projednávaný návrh zákona schválit. Při jednání jsme projednávali zároveň i níkteré připomínky a poznámky legislativního odboru k problematice vyloučení z právního řízení při přiznávání dávek humanitární dávky a dávky na solidární domácnost. Dále jsme vykomunikovávali neexistenci místní příslunosti. Tyto vechny námitky byly vysvítleny. Bylo vysvítleno, jak bude ta praxe probíhat. Zároveň jsme zmínili to, e se jedná o mimořádnou situaci, kterou je zapotřebí vyřeit. Tedy jsme jednomyslní tento návrh schválili.</w:t>
        <w:br/>
        <w:t>1. místopředseda Senátu Jiří Růička:</w:t>
        <w:br/>
        <w:t>Díkuji, paní senátorko. Díkuji za vai zpravodajskou zprávu. Já se ptám, zda níkdo navrhuje podle § 107 jednacího řádu, aby Senát vyjádřil vůli návrhem zákona se nezabývat? Není tomu tak. Proto otevírám obecnou rozpravu. Do obecné rozpravy se sice jako první hlásí pan senátor Goláň, ale přednostní právo má paní senátorka Jelínková... Která se ho vzdává ve prospích pana senátora Golání. Pane senátore, prosím, máte slovo.</w:t>
        <w:br/>
        <w:t>Senátor Tomá Goláň:</w:t>
        <w:br/>
        <w:t>Váený pane předsedající, váený pane ministře, váené kolegyní, váení kolegové, díkuji mojí předřečnici, e perfektní popsala situaci, která probíhala včera kolem projednávání tohoto zákona v ústavní-právním výboru. Já bych chtíl tady vysvítlit pár nejasností, které kolují na veřejnosti.</w:t>
        <w:br/>
        <w:t>Jedna z nich je, e se neví, kdo bude vyplácet ten příspívek pro solidární domácnosti. V zákoní je jasní řečeno, budou to vyplácet krajské pobočky úřadu práce. Budou to vyplácet na české účty. Maximální na sloenku, nikoliv na účty zahraniční.</w:t>
        <w:br/>
        <w:t>Dalí debata, kterou jsem zachytil na veřejnosti, byla, e částka, kterou teï projednává vláda, čistí projednává, která je navrhována, e je tak nízká, 3 tisíce na osobu, jenom proto, aby s tím podnikatelé neobchodovali, aby to nezneuívali. Já si myslím, e vláda vůbec nepočítá s tím, e by níkdo zneuíval této situace. Vláda vechny příspívky a vechny dávky nastavuje tak, aby lidé nebyli v nouzi, ale na druhou stranu aby byli motivováni k ekonomické činnosti. Tolik pro tohle vysvítlení.</w:t>
        <w:br/>
        <w:t>Dále v § 8, ji jsem to tady zmínil, je příspívek pro solidární domácnost. Nutno říci, e samozřejmí plynuly obavy na veřejnosti, e tento příspívek bude zdaňován. Tento příspívek nebude zdaňován. Tento příspívek podléhá osvobození podle stávajícího § 4 odstavec 1 písmeno i) zákona o daních z příjmu. Take i ti poskytovatelé toho rodinného ubytování, toho domácího ubytování, které není v ubytovacím zařízení, to je nutno tady říci, nebudou mít povinnost podávat daňové přiznání. Díkuji vám za pozornost.</w:t>
        <w:br/>
        <w:t>1. místopředseda Senátu Jiří Růička:</w:t>
        <w:br/>
        <w:t>Díkuji vám, pane senátore. Prosím paní árku Jelínkovou, která byla přihláena jako dalí do diskuse.</w:t>
        <w:br/>
        <w:t>Senátorka árka Jelínková:</w:t>
        <w:br/>
        <w:t>Díkuji jetí jednou za slovo. A přece jenom mi nedalo jetí aspoň krátce, opravdu krátce, vystoupit. Od tohoto pultíku u se mnohokrát díkovalo naí vládí, jak koná rozvání, ale opravdu velmi dobře. Kadý krok je promylený, ádná zbrklá rozhodnutí. Myslím si, e ten klid a to, jak postupuje, e se ukazuje, e je velmi dobrý. Díkuje se samozřejmí i naim občanům. A to si myslím, aby podíkovalo se tím, kteří opravdu otevírají své domovy a své srdce obrazní a přijímají lidi prchající před válkou do svých domovů. Je dobře, e i vláda na ní myslí. Ale komu bych chtíla jetí tady podíkovat, myslím si, e by to mílo zaznít, to jsou pracovníci úřadu práce. Mnohá opatření, o kterých tady rozhodujeme, práví zase padají na jejich bedra. Úřady práce u opravdu jsou tolik přetíeny a nejsou personální níjak zásadní posíleny v tom, aby to mohly zvládat, takový velký nápor. Já bych chtíla i touto cestou říci, e na ní budeme myslet, e budu mluvit i s panem ministrem, aby jejich práce byla lépe ohodnocena. Abychom se zamířili na to, kolik jim nakládáme práce, jestli jsou jetí schopni vlastní tohle vechno zvládat. Díky nim, oni jsou ta první nárazová linie, která bojuje s tími lidmi, kteří přicházejí opravdu v tích velkých problémech, musí řeit i mnohé problémy, i mezilidské vztahy, které vznikají samozřejmí v tíchto situacích. A to vechno, moná mají pocit, e na ní troku zapomínáme. Take velké podíkování vem úřadům práce, jejich zamístnancům, vedoucím úřadů práce a nebudeme na ní zapomínat. Díkuji za pozornost.</w:t>
        <w:br/>
        <w:t>1. místopředseda Senátu Jiří Růička:</w:t>
        <w:br/>
        <w:t>Díkuji, paní senátorko. Vidím, e nikdo dalí se do obecné rozpravy nehlásí. Proto obecnou rozpravu končím.</w:t>
        <w:br/>
        <w:t>Ptám se pana ministra, jestli si přeje jetí vystoupit? Nepřeje. Poprosím, předpokládám, e paní senátorka ípová také se nechce vyjádřit... Poprosím zpravodajku garančního výboru, paní senátorku árku Jelínkovou, aby se vyjádřila k probíhlé rozpraví.</w:t>
        <w:br/>
        <w:t>Senátorka árka Jelínková:</w:t>
        <w:br/>
        <w:t>V rozpraví vystoupili dva senátoři a senátorky, kdy to takto můu říct v mnoném čísle. Nepadl ádný jiný návrh ne schválit návrh tohoto zákona. Take prosím o hlasování v tomto duchu. Díkuji.</w:t>
        <w:br/>
        <w:t>1. místopředseda Senátu Jiří Růička:</w:t>
        <w:br/>
        <w:t>Ano, v tomto duchu budeme i hlasovat. Ale nejprve spustím znílku.</w:t>
        <w:br/>
        <w:t>Budeme hlasovat o jediném návrhu, schválit návrh zákona ve zníní postoupeném Poslaneckou snímovnou. Přítomno je 63 senátorek a senátorů, kvórum je 32. Spoutím hlasování. Kdo souhlasí, zvedne ruku a stiskne tlačítko ANO. Kdo nesouhlasí, zvedne ruku a stiskne tlačítko NE.</w:t>
        <w:br/>
        <w:t>V tomto</w:t>
        <w:br/>
        <w:t>hlasování č. 6</w:t>
        <w:br/>
        <w:t>se ze 63 přítomných senátorek a senátorů při kvóru 32 pro vyslovilo 62, proti nebyl nikdo. Návrh byl přijat. Končím projednávání tohoto bodu. Díkuji panu ministrovi. Zdravím ho. Můeme přistoupit k projednávání... Pardon. Projednávání tíchto návrhů zákona nám jde tak rychle, e pan ministr Gazdík jetí nestačil dorazit. Je na cestí. Navrhuji, abychom projednali teï ten bod č. 6, paní ředitelko? estku? Ano. Navrhuji, abychom teï přednostní projednali bod č. 6, co je návrh usnesení Senátu ke zřízení Fondu na podporu ukrajinských akademiků a studentů. Nechám o tom hlasovat, jestli to tak udíláme. Spustím znílku.</w:t>
        <w:br/>
        <w:t>Budeme hlasovat o procedurálním návrhu, jestli zařadíme teï k projednání bod č. 6, návrh usnesení Senátu ke zřízení Fondu na podporu ukrajinských akademiků a studentů. Spoutím hlasování. Kdo souhlasí, zvedne ruku a stiskne tlačítko ANO. Pokud níkdo nesouhlasí, zvedne ruku a stiskne tlačítko NE.</w:t>
        <w:br/>
        <w:t>V tomto</w:t>
        <w:br/>
        <w:t>hlasování č. 7</w:t>
        <w:br/>
        <w:t>se ze 63 přítomných při kvóru 32 pro vyslovilo 55, proti nebyl nikdo. Návrh byl přijat.</w:t>
        <w:br/>
        <w:t>Můeme přikročit k projednávání</w:t>
        <w:br/>
        <w:t>Návrh usnesení Senátu ke zřízení Fondu na podporu ukrajinských akademiků a studentů</w:t>
        <w:br/>
        <w:t>Usnesení výboru pro vzdílávání, vídu, kulturu, lidská práva a petice nám bylo rozdáno na lavice. Prosím předsedu výboru pro vzdílávání, vídu kulturu, lidská práva a petice, pana senátora Drahoe, jako navrhovatele tohoto bodu, aby se ujal úvodního slova. Prosím, pane senátore.</w:t>
        <w:br/>
        <w:t>Senátor Jiří Draho:</w:t>
        <w:br/>
        <w:t>Díkuji za slovo, váený pane předsedající, kolegyní, kolegové, ten bod úzce souvisí se senátním tiskem č. 216, ale můeme ho bez problémů projednat i v tuto chvíli.</w:t>
        <w:br/>
        <w:t>Pan předsedající konstatoval, e 85. usnesení výboru pro vzdílávání, vídu, kulturu, lidská práva a petice jste dostali, stejní jako stručnou důvodovou zprávu k návrhu usnesení. Take teï bych si dovolil před vás předstoupit jako navrhovatel usnesení ke zřízení Fondu na podporu ukrajinských akademiků a studentů, které jsme na naem výboru jednomyslní přijali.</w:t>
        <w:br/>
        <w:t>Jak vichni víme, a u to tady zaznílo mnohokrát, invaze Ruské federace na Ukrajinu vyvolala útík velké části civilního obyvatelstva, zejména en a dítí do okolních zemí, včetní České republiky. Pan ministr vnitra tady ta čísla zmiňoval. Vypadá to, e u je u nás více ne čtvrt milionu uprchlíků. Je předpoklad, e půjde-li situace na Ukrajiní tímto tempem a tímto smírem, tohle číslo se můe v konečném důsledku a zdvojnásobit. Kromí péče a podpory áků na základních a středních kolách, o které tady bude hovořeno v tisku č. 216, je důleitá také otázka podpory ukrajinských studentů i akademických pracovníků, kteří prchají před válkou, případní na nae území teprve dorazí.</w:t>
        <w:br/>
        <w:t>U za první republiky tehdejí Československo vytvořilo kvalitní zázemí pro vzdílanostní a kulturní rozvoj emigrantů, kteří prchali před boleviky z území tehdejího sovítského Ruska. Nám se nyní také naskýtá příleitost, jak z České republiky vytvořit bezpečné území, kde budou mít vzdílaní lidé z Ukrajiny, doufejme dočasní, zázemí pro své studium a výzkum. Mimochodem, jedná se o vysoce vzdílanou a motivovanou část obyvatel nebo skupinu obyvatel ukrajinských. Naím cílem by mílo být poskytnutí takových podmínek, abychom zde mohli část z nich, v případí jejich zájmu samozřejmí, dlouhodobí integrovat. O přínosu pro nai společnost bych v takovém případí naprosto nepochyboval, ten by byl nesporný.</w:t>
        <w:br/>
        <w:t>Jsem rád, e ministerstvo kolství se k té víci postavilo velmi pracovní. Zřizuje v současné dobí pracovní skupinu, která se bude vínovat práví nastavení koordinace podpory ukrajinským studentům a akademikům, a to ve spolupráci s naimi univerzitami, Akademií víd a dalími aktéry. V tuto chvíli se to týká zejména oblastí jazykové přípravy studentů a jejich integrace do českých vzdílávacích programů. Cílem toho předkládaného usnesení je mimo jiné podpořit tyto aktivity zejména apelem na vládu na poskytnutí dostatečného financování. Pokud jde o vlastní obsah usnesení, máte ho před sebou. My v ním samozřejmí odsuzujeme jak agresi Ruska vůči Ukrajiní, tak i konkrétní zničení areálu Charkovské státní univerzity, ale i stovek dalích kolských zařízení.</w:t>
        <w:br/>
        <w:t>Ve druhém bodí usnesení souhlasíme s podporou ukrajinských studentů a s vytvořením dostatečné rezervy ve finančních prostředcích ministerstva kolství.</w:t>
        <w:br/>
        <w:t>V bodí 3 vyjadřujeme podporu ministerstva kolství v ji zmíníných aktivitách, jako jsou jazykové kurzy, letní koly a samozřejmí integrace do toho dlouhodobíjího studia.</w:t>
        <w:br/>
        <w:t>Pak v dalím bodí oceňujeme to, e ministerstvo ji uvolnilo částku ve výi 150 milionů korun na podporu studentů. Nicméní vyzýváme vládu, a to je i můj apel na vás, abyste podpořili tohle usnesení. Vyzýváme vládu, aby tyto prostředky navýila na dostatečnou úroveň, abychom mohli tím příchozím studentům i akademikům vytvořit důstojné podmínky. Toti na západ od nás, jak to sleduji, vzniká celá řada podpůrných programů, velmi flexibilní nastavených, pokud se nám nepovede včas nastavit efektivní podporu i u nás, můeme přijít o docela velkou část lidí, kteří by určití byli posilou akademické sféry v naí zemi.</w:t>
        <w:br/>
        <w:t>Nakonec v posledním bodí ádáme ministerstvo, aby Senátu do konce tohoto mísíce poskytlo plán péče o ukrajinské áky v regionálním kolství. Rozumím tomu a vichni členové výboru rozumíjí tomu, e se situace míní kadým dnem, ale na přelomu března a dubna bychom ji míli mít připravený dlouhodobíjí plán, jak s ukrajinskými dítmi pracovat.</w:t>
        <w:br/>
        <w:t>Váené kolegyní, váení kolegové, na závír mi dovolte znovu apelovat na důleitost finanční podpory, obecní i v oblasti vzdílávání. Pokud vytvoříme příchozím ákům a studentům bezpečné a důstojné prostředí, bude to určití v konečném důsledku benefitem pro nás pro vechny.</w:t>
        <w:br/>
        <w:t>Díkuji vám za podporu tohoto návrhu usnesení.</w:t>
        <w:br/>
        <w:t>1. místopředseda Senátu Jiří Růička:</w:t>
        <w:br/>
        <w:t>Díkuji, pane senátore, za podrobné úvodní slovo. Nyní určíme zpravodaje. Navrhuji, aby se jím stal pan senátor Grulich, který přikyvuje hlavou na důkaz toho, e souhlasí. Budeme o tomto návrhu hlasovat, ale já nejprve spustím znílku.</w:t>
        <w:br/>
        <w:t>Budeme hlasovat o tom, aby se zpravodajem tohoto návrhu usnesení stal pan senátor Jan Grulich. Spoutím hlasování. Kdo souhlasí, zvedne ruku a stiskne tlačítko ANO. Pokud níkdo nesouhlasí, zvedne ruku a stiskne tlačítko NE.</w:t>
        <w:br/>
        <w:t>V tomto</w:t>
        <w:br/>
        <w:t>hlasování č. 8</w:t>
        <w:br/>
        <w:t>se z 63 přítomných při kvóru 32 pro vyslovilo 57, proti nebyl nikdo.</w:t>
        <w:br/>
        <w:t>Návrh byl přijat a já prosím pana senátora, aby zaujal místo u stolku zpravodajů. Otevírám rozpravu.</w:t>
        <w:br/>
        <w:t>Do rozpravy se nikdo nehlásí, take rozpravu zároveň tímto končím. Nepředpokládám, e by se pan senátor navrhovatel chtíl vyjádřit, pan senátor Grulich, asi nemá k čemu se vyjádřit. Přesto asi vám dám slovo, kdy u jste sem doel, pane senátore, ne budeme hlasovat. Pojïte, a dodríme proceduru.</w:t>
        <w:br/>
        <w:t>Senátor Jan Grulich:</w:t>
        <w:br/>
        <w:t>Váený pane předsedo, dámy a pánové, já nemám slov. Pan předseda Draho řekl vechno, jen jsem se na vás chtíl podívat bez respirátoru. Díkuji. Můeme přistoupit k hlasování.</w:t>
        <w:br/>
        <w:t>1. místopředseda Senátu Jiří Růička:</w:t>
        <w:br/>
        <w:t>Výborní. My můeme přistoupit k hlasování, bíhem této chvilky nikdo neodeel, ani nepřiel, tak nebudu spoutít znílku. Budeme hlasovat o návrhu tak, jak jej tady přednesl jednak pan senátor Grulich, ale hlavní podrobní uvedl pan senátor Draho. Zahajuji hlasování. Kdo souhlasí, zvedne ruku a stiskne tlačítko ANO. Kdo nesouhlasí, zvedne ruku a stiskne tlačítko NE.</w:t>
        <w:br/>
        <w:t>V tomto</w:t>
        <w:br/>
        <w:t>hlasování č. 9</w:t>
        <w:br/>
        <w:t>se z 63 přítomných senátorek a senátorů při kvóru 32 pro vyslovilo 55, proti nebyl nikdo.</w:t>
        <w:br/>
        <w:t>Návrh byl přijat. Díkuji panu senátoru Drahoovi i Grulichovi a končím projednávání tohoto bodu.</w:t>
        <w:br/>
        <w:t>Nyní u budeme pokračovat podle schváleného programu, to znamená, e budeme projednávat</w:t>
        <w:br/>
        <w:t>Návrh zákona o opatřeních v oblasti kolství v souvislosti s ozbrojeným konfliktem na území Ukrajiny vyvolaným invazí vojsk Ruské federace</w:t>
        <w:br/>
        <w:t>Tisk č.</w:t>
        <w:br/>
        <w:t>216</w:t>
        <w:br/>
        <w:t>Tento návrh zákona jsme obdreli jako senátní tisk č. 216. Poprosím pana ministra kolství, mládee a tílovýchovy Petra Gazdíka, aby nás seznámil s návrhem zákona. Prosím, pane ministře.</w:t>
        <w:br/>
        <w:t>Ministr kolství, mládee a tílovýchovy ČR Petr Gazdík:</w:t>
        <w:br/>
        <w:t>Váený pane předsedající, váené paní senátorky, váení páni senátoři, jetí neuplynulo ani 100 dnů od toho, kdy je tato vláda ve funkci, já u zde přicházím s druhým krizovým zákonem. Jetí k tím bíným tiskům jsme se níjak nedostali, ale u tu máme druhý. O tomto si dovoluji říct, e je skuteční zásadní pro budoucnost lidí, kteří přicházejí do České republiky ve velmi tíivé situaci.</w:t>
        <w:br/>
        <w:t>Zákon, který vám jdu představit, návrh zákona o opatřeních v oblasti kolství v souvislosti s ozbrojeným konfliktem na území Ukrajiny vyvolaným invazí vojsk Ruské federace, senátní tisk č. 216. Ze strany ministerstva kolství, mládee a tílovýchovy se jedná o skuteční krizový zákon, který vyvolala potřeba v terénu. My si v této situaci uvídomujeme, e jsme ve válce, e nechceme nutit ředitele kol, aby poruovali stávající kolský zákon a zákony se kolstvím související. Proto přicházíme se zákonem, který výrazným způsobem zvítuje prostor pro ředitele kol, také zřizovatele kol, tak, aby mohly individuální potřeby dítí a studentů přicházejících z Ukrajiny řeit. Řeit je rychle a řeit je efektivní.</w:t>
        <w:br/>
        <w:t>Ten zákon skuteční vznikl bíhem níkolika dnů. Já bych chtíl moc podíkovat vem, kteří se na ním podíleli, protoe výsledek je za mí velmi dobrý. Zákon umoní maximální flexibilitu. Zákon dá jasná pravidla, přitom pomůe tím, kteří přicházejí. V pondílí jsem byl v jedné kole, v Základní kole v Roztokách u Prahy, kde u  a v mnoha jiných v této zemi  také vznikají první ukrajinské jednotřídky nebo adaptační skupiny, nebo jsou áci přímo zařazováni do výuky. Kdy si vezmete ten čas, e v pondílí to bylo zhruba 20 dnů od začátku toho konfliktu a do českých kol u chodí ukrajinské díti, jsou v bezpečí, jejich otcové mohou skuteční bránit svoji i nai svobodu a mít dobrý pocit z toho, e o jejich eny a díti je postaráno. To je níco, co je neuvířitelné, a za to bych chtíl vem podíkovat.</w:t>
        <w:br/>
        <w:t>Ten zákon vznikal velmi rychle, my jsme oslovili skuteční vechny asociace ředitelů, vá senátní kolský výbor, kolský snímovní výbor i koaliční i opoziční partnery a snaili jsme se najít praktická řeení. Na základí poadavků poslanců a poslankyň ministerstvo kolství jetí před schválením ve snímovní zpracovalo komplexní pozmíňovací návrh, který byl plénem Poslanecké snímovny přijat a který vkládal do zákona dalí víci, které jsou výrazným přínosem pro ten zákon.</w:t>
        <w:br/>
        <w:t>Hlavní teze předloeného návrhu zákona jsou úprava přijímání příchozích osob k předkolnímu, základnímu, střednímu a vyímu odbornému vzdílání, mimořádný termín zápisů do mateřských a základních kol pro díti z Ukrajiny, v případí předkolního a základního vzdílávání pravidlo, jak postupovat tam, kde není moné uchazeče přijmout z důvodu plné rejstříkové kapacity, co vyvolává velké obavy u mnohých rodičů i zřizovatelů, v případí středních kol, konzervatoří a vyích odborných kol monost účasti áků z Ukrajiny v 1. kole přijímacího řízení, prodlouení termínu pro podání přihláek, prodlouení času pro přijímací zkouku z matematiky, monost konání jednotné přijímací zkouky z matematiky v ukrajintiní či angličtiní, monost nahradit doklady potřebné pro přijetí čestným prohláením. Četí áci tuto monost nemají. Dále monost přijetí do probíhajícího 1. ročníku střední nebo vyí odborné koly.</w:t>
        <w:br/>
        <w:t>Zvlátní pravidla pro vysoké koly pak stanovují, e pro uchazeče o studium z Ukrajiny mj. monost zvlátních podmínek přijímacího řízení, doloení vzdílání čestným prohláením, osvobození od poplatku, pro vysoké koly monost vyuít prostředky z jiných ne účeloví určených fondů na humanitární účely pro ukrajinské studenty.</w:t>
        <w:br/>
        <w:t>Mezi dalí cíle návrhu patří zvlátní pravidla pro obsah vzdílávání tíchto osob, včetní předkolního vzdílávání. Toto ustanovení je zásadní, aby mohli ředitelé kol vzdílávat příchozí áky mimo rámcové a kolní vzdílávací programy a organizovat výuku v jiném reimu. Osvobození příchozích osob od poplatků za nostrifikace předchozího vzdílávání.</w:t>
        <w:br/>
        <w:t>Pro učitele z Ukrajiny platí výjimka z povinnosti znalosti jazyka, pracovní pomír lze uzavřít i na méní ne 12 mísíců a platnost tíchto pracovní-právních výjimek je do konce srpna 2022. Ostatní ustanovení návrhů do konce března 2023.</w:t>
        <w:br/>
        <w:t>Spolu s ministerstvem zdravotnictví výjimka z dokládání stanovisek hygieny a stavebního úřadu při navyování kapacit kol a nutnosti plnit hygienické poadavky.</w:t>
        <w:br/>
        <w:t>Ministerstvo kolství situaci sleduje a vyhodnocuje. My rozdílujeme situaci na akutní, která je teï, která řeí tento kolní rok, tj. situaci do června tohoto roku. Podle situace, která bude v kvítnu a červnu tohoto roku, budeme připraveni podat lex Ukrajina 2, který bude řeit tu situaci dlouhodobí pro přítí kolní rok.</w:t>
        <w:br/>
        <w:t>Vířím a prosím vás o schválení tohoto návrhu zákona. V případí, e jej schválíme, velmi pomůeme zřizovatelům, učitelům, ředitelům a hlavní tím, kteří přichází z velmi svízelné situace. Díkuji za podporu.</w:t>
        <w:br/>
        <w:t>1. místopředseda Senátu Jiří Růička:</w:t>
        <w:br/>
        <w:t>Díkuji, pane ministře, za úvodní slovo. Konstatuji, e návrh zákona projednal ústavní-právní výbor, který přijal usnesení, je máme k dispozici jako senátní tisk č. 216/02. Zpravodajem výboru byl určen pan senátor Michael Canov. Garančním výborem pak určil organizační výbor tedy výbor pro vzdílávání, vídu, kulturu, lidská práva a petice. Usnesení máme jako senátní tisk č. 216/01. Zpravodajem výboru je pan senátor Jiří Draho. Já ho prosím, aby nás seznámil se zpravodajskou zprávou.</w:t>
        <w:br/>
        <w:t>Senátor Jiří Draho:</w:t>
        <w:br/>
        <w:t>Váený pane předsedající, váený pane ministře, kolegyní, kolegové. Já v tuto chvíli velmi struční shrnu výsledek zasedání naeho výboru a 86. usnesení, v ním doporučuje výbor Senátu PČR schválit návrh tohoto zákona, ve zníní postoupeném Poslaneckou snímovnou, určuje zpravodajem pro projednání tohoto tisku na schůzi Senátu mne, takté povířuje mne předloit toto usnesení předsedovi Senátu PČR. Jinak bych si pak dovolil jetí krátce vystoupit v obecné rozpraví. Díkuji.</w:t>
        <w:br/>
        <w:t>1. místopředseda Senátu Jiří Růička:</w:t>
        <w:br/>
        <w:t>Ano, pane senátore, díkuji za zpravodajskou zprávu. Ptám se pana senátora Michaela Canova... U se ani nemusím ptát, protoe pan senátor Michael Canov, zpravodaj ústavní-právního výboru, přichází. Prosím, pane senátore.</w:t>
        <w:br/>
        <w:t>Senátor Michael Canov:</w:t>
        <w:br/>
        <w:t>Váený pane ministře, váený pane předsedající, kolegyní, kolegové. Ne řeknu závír ústavní-právního výboru, znovu opakuji, u jsem to říkal, myslím, minule, zvu pana ministra na zasedání ústavní-právního výboru. Zasedání ústavní-právního výboru jsou vdy zajímavá, diskuse bohatá a rádi tam pana ministra osobní uvidíme.</w:t>
        <w:br/>
        <w:t>Jinak ale víceméní zopakuji to, co říkal kolega Draho za kolský výbor, i ústavní-právní výbor ve svém výsledku doporučil Senátu schválit tento návrh zákona, ve zníní postoupeném Poslaneckou snímovnou. Rozhodnutí bylo jednomyslné. Díkuji.</w:t>
        <w:br/>
        <w:t>1. místopředseda Senátu Jiří Růička:</w:t>
        <w:br/>
        <w:t>Já vám díkuji, pane senátore. Ptám se, jestli níkdo navrhuje podle § 107 jednacího řádu, aby Senát vyjádřil vůli návrhem zákona se nezabývat? Není tomu tak, proto otevírám obecnou rozpravu. Jako první se do obecné rozpravy hlásí pan senátor Jiří Draho. Já mu dávám tímto slovo.</w:t>
        <w:br/>
        <w:t>Senátor Jiří Draho:</w:t>
        <w:br/>
        <w:t>Take jetí jednou hezké skoro poledne, kolegyní, kolegové. Já u jsem krátce o ruské agresi vůči Ukrajiní hovořil v bodí, který jsme míli na pořadu předtím. Musím říct, e kdy vidím, jaké zločiny Rusové páchají na civilním obyvatelstvu, samozřejmí se nemohu divit, e v této situaci zejména eny s dítmi prchají do bezpečí. Podle posledních čísel, teï jsem se díval na internet, Ukrajinu opustily u více ne 3 miliony lidí. To, kolik jich dorazilo k nám, o tom jsem se zmínil.</w:t>
        <w:br/>
        <w:t>Víte, tích 100 000 dítí, které se tady vyskytují v současné dobí, 100 000 dítí ve kolním víku, jen pro srovnání... Momentální navtívuje české koly níco kolem 50 000 cizinců, nebo dítí cizinců, celý populační ročník má velikost 100 000 áků. Čili pokud ten počet 100 000 jetí naroste, budeme tady mít opravdu nejen níkolikanásobek dítí z cizích rodin, ale prakticky půjde početní o celý nový dalí vzdílávací ročník. Take určití si dovedeme představit, jakou zátí na ná vzdílávací systém to přinese.</w:t>
        <w:br/>
        <w:t>A aby bylo mono vechny noví příchozí áky zapojit do naich kol, je potřeba zvolit jinou formu ne třeba dočasné zřizování ukrajinských malotřídek. Ty určití nejsou systémovým a dlouhodobým řeením, kapacitní by nestačily a hlavní by přispívaly k neádoucí segregaci dítí, co by nebylo dobré.</w:t>
        <w:br/>
        <w:t>Prvním krokem v rámci integrace ukrajinských áků a studentů je zákon, který zde dnes projednáváme. Já musím velmi ocenit, a padlo tady u níkolik oceníní celé vlády, já se k tomu připojuji, musím velmi ocenit rychlost, s jakou ministerstvo kolství, mládee a tílovýchovy dokázalo připravit návrh tohoto zákona. Opravdu ve velmi krátkém čase. Navíc ho velmi intenzivní pan ministr a jeho spolupracovníci konzultovali se vemi dotčenými aktéry. Take i proto ten dokument doznal celou řadu zmín.</w:t>
        <w:br/>
        <w:t>Já si dobře vybavuji středu minulého týdne, kdy pan ministr v 16:05 hodin dorazil k nám na vzdílávací platformu přímo z vlády. Tam jsme domlouvali a dohadovali pozmíňovací návrhy, které pak kolegové ve snímovní, kteří se toho jednání také zúčastnili, předloili. V tuto chvíli před námi leí návrh zákona, který z mého pohledu představuje maximum moného, vzhledem k tomu enormní krátkému času na jeho přípravu. Já, pane ministře, opít to oceňuji.</w:t>
        <w:br/>
        <w:t>Řekl bych, a říkal jsem to i na výboru, e tam chybí moná jediná zásadníjí víc, a to je způsob alokace rodin áků tak, aby nebyly přetíeny kapacity kol ve místech, jako je Praha nebo Brno. I přes apely naich úřadů se noví příchozí logicky mají snahu koncentrovat do velkých míst. Ale jak jsme o tom mluvili s panem ministrem vnitra, velmi vítám, e ministerstvo vnitra se dohodlo s kraji, s hejtmany na formí jakýchsi, nazvíme to umístínky, aby se noví příchozí lidé z Ukrajiny dostávali, pokud mono, rovnomírní do vech regionů, co by mílo zároveň pomoci řeit problém s kapacitami ve kolách.</w:t>
        <w:br/>
        <w:t>My jsme se na výboru tím zákonem zabývali pomírní velmi podrobní. Diskuse byla bohatá, skoro půldruhé hodiny jsme míli tento bod na stole. Pan ministr a paní námístkyní odpovídíli na vechny otázky, take z pohledu naeho výboru, jak jsem konstatoval, je tam jednoznačné doporučení schválit, ve zníní postoupeném Poslaneckou snímovnou.</w:t>
        <w:br/>
        <w:t>Pan ministr tady zmiňoval ty základní víci, tj. například v § 2 odst. 5 a 6, které umoňují ředitelům provést v červnu a červenci tohoto roku mimořádné zápisy pro cizince. Já to povauji za velmi důleité. Kdy se vcítíme do psychického nastavení uprchlíků, u to tady také padlo, oni vichni počítají, nebo vítina jich počítá s tím, e se v dohledné dobí vrátí zpátky na Ukrajinu. Nevím tedy, ta situace se nevyvíjí v tomto smíru dobře, ale určití nemá teï valný smysl řeit s nimi problémy přítího kolního roku. Je správné, e mají tu monost zapsat se do kol a v letních mísících.</w:t>
        <w:br/>
        <w:t>Přibyl tam velmi důleitý § 7, který umoní ředitelům dočasní navýit maximální kapacitu ve třídách nad současný hygienický limit stanovený zákonem o ochraní veřejného zdraví. Ano, sníí to moná komfort áků ve třídách, ale na druhé straní to do konce tohoto kolního roku, předpokládejme, pomůe vyřeit urgentní situaci. Zejména v Praze a v dalích velkých místech. Já jsem přesvídčen, e ředitelé budou s touto výjimkou nakládat zodpovídní a budou ji uplatňovat pouze v nezbytní nutných případech.</w:t>
        <w:br/>
        <w:t>Obecní bych chtíl říci, velmi to oceňuji, e předkládaný zákon dává zcela správní důvíru práví ředitelům, aby nastalou situaci řeili s ohledem na své specifické podmínky.</w:t>
        <w:br/>
        <w:t>Jetí bych se krátce chtíl zmínit o § 8, který se týká vysokých kol. Víte, nae univerzity sice nejsou v tuto chvíli vystaveny nadmírnému přílivu studentů z Ukrajiny, nicméní v časovém horizontu níkolika mísíců se dá očekávat zájem v řádu stovek, moná jednotek tisíců studentů. Pro univerzity je proto důleité, a ta novela jim to umoňuje, aby míly monost přijmout studenta do studia i mimo rámec standardního přijímacího řízení s moností čestného prohláení studenta o dosaení předchozího vzdílání. Tohle prohláení jim budou moci uznávat vysoké koly, které mají institucionální akreditaci.</w:t>
        <w:br/>
        <w:t>Kolem toho probíhla, přiznám se, bíhem přípravy zákona, obsáhlejí diskuse, ale ten výsledek je zcela v pořádku. Důleitá je také monost prominout tímto studentům poplatky za studium, co se týká také ukrajinských studentů, kteří u u nás studují.</w:t>
        <w:br/>
        <w:t>Závírem mi dovolte říci, e předkládaný zákon usnadní zapojení ukrajinských áků do základních a středních kol a výrazní zjednoduí monosti univerzit, jak zapsat ukrajinské studenty do studijních programů.</w:t>
        <w:br/>
        <w:t>V následujících týdnech a mísících bude čelit nae kolství výzví, která, obávám se, svojí náročností můe překonat i covidové časy. koly budou proto potřebovat ze strany ministerstva maximální míru podpory. Jsem přesvídčený, e tento zákon je prvním důleitým krokem na této cestí, a proto zde opakuji doporučení jak naeho, tak ústavní-právního výboru, tedy schválit zákon, ve zníní postoupeném Poslaneckou snímovnou. Díkuji.</w:t>
        <w:br/>
        <w:t>Místopředsedkyní Senátu Jitka Seitlová:</w:t>
        <w:br/>
        <w:t>Díkuji, pane senátore, nyní má slovo paní senátorka Jaromíra Vítková. Pan místopředseda Senátu neádá přednostní právo.</w:t>
        <w:br/>
        <w:t>Senátorka Jaromíra Vítková:</w:t>
        <w:br/>
        <w:t>Váená paní místopředsedkyní, váený pane ministře, kolegové a kolegyní. Já bych chtíla říct jenom dva poznatky, protoe projednání na výboru bylo, jak řekl pan předseda, pomírní podrobné. Já bych se chtíla připojit k tím díkujícím. Chtíla bych podíkovat vem pedagogům a lidem, kteří teï řeí práví ty problémy v terénu. Sama jsem se toho v naem místí zúčastnila. Musím říct, e níkteří u dopředu avizovali víci, nabízeli pomoc apod.</w:t>
        <w:br/>
        <w:t>Chtíla bych říct, e po projednání na výboru mní opravdu dává smysl i práce v Senátu, protoe koneční se to začíná propojovat tak, jak by to mílo být. Práce v praxi v terénu tady s námi v Senátu. Díkuji.</w:t>
        <w:br/>
        <w:t>Místopředsedkyní Senátu Jitka Seitlová:</w:t>
        <w:br/>
        <w:t>Díkuji, paní senátorko, nyní má slovo pan senátor Josef Klement. Prosím, pane senátore.</w:t>
        <w:br/>
        <w:t>Senátor Josef Klement:</w:t>
        <w:br/>
        <w:t>Díkuji za slovo, paní předsedající, váený pane ministře, dámy a pánové.</w:t>
        <w:br/>
        <w:t>Já jsem včera na výboru vznesl řadu praktických otázek, jak na pana ministra, tak na paní námístkyni. Musím se přiznat, e mní kompetentní a vícní odpovídíli, čím mí vyslali s tímito odpovíïmi i do regionů. Potvrzuji slova pana ministra, e opravdu ředitelé kol čekají na tento zákon a na řadu metodických pokynů, které vyprodukuje ministerstvo.</w:t>
        <w:br/>
        <w:t>Já bych jim chtíl tímto podíkovat, protoe opravdu z tích 50 % noví příchozích jsou díti. V drtivé vítiní jsou to díti kolou povinné v základním a předkolním vzdílávání. Naí morální povinností je, abychom jim zaručili výuku. Díkuji i za spolupráci českého ministerstva kolství s ukrajinským ministerstvem kolství, protoe na jejich stránkách vznikají výukové programy, které budou podporou pro nae komunitní třídy. Díkuji moc.</w:t>
        <w:br/>
        <w:t>Místopředsedkyní Senátu Jitka Seitlová:</w:t>
        <w:br/>
        <w:t>Díkuji, pane senátore, nyní bude hovořit místopředseda Senátu Jiří Růička.</w:t>
        <w:br/>
        <w:t>1. místopředseda Senátu Jiří Růička:</w:t>
        <w:br/>
        <w:t>Díkuji za slovo, paní místopředsedkyní, dobré dopoledne, pane ministře, dámy a pánové.</w:t>
        <w:br/>
        <w:t>Pan ministr tady na začátku v úvodním sloví mluvil o tom, e tento zákon významným způsobem umoní řeit ředitelům kol problémy s příchodem obrovského mnoství dítí předkolního víku, kolního víku do České republiky. U tady níkolikrát padlo, e se v tuto chvíli jedná plus minus o 100 000 dítí, které by se míly co nejrychleji zařadit do vzdílávacího procesu. Protoe nejde jen o to jim udílat níjaké speciální uzavřené třídy pro ukrajinské díti, ale míli bychom smířovat i k pokusu o integraci tích dítí do českého prostředí. Protoe ten počet, i ta doba, po kterou budeme potřebovat integrovat ty díti, je tíko odhadnutelná. Vzhledem k tomu, jak se chová válečný zločinec Putin, se obávám, e spí ten počet dítí bude narůstat a ta doba se bude prodluovat.</w:t>
        <w:br/>
        <w:t>Samozřejmí e tento zákon tomu zařazování dítí do naeho kolního vzdílávacího procesu, tomu, aby se to řeilo dobře, můe napomoci. Tento zákon je takovým prvním velmi důleitým krokem k tomu, abychom postupovali správní. Jen tak pro vai představu, pro ty, kteří se nepohybují ve kolském prostředí, 100 000 dítí je jeden celý populační ročník. Jeden celý populační ročník! Protoe jsou to díti částeční předkolního víku a částeční kolního víku, tak asi umíte představit, kolik tích dítí v 10 letech potřebujeme zařadit do kol. Tenhle zákon je výrazným krokem k tomu, aby se ty problémy řeily.</w:t>
        <w:br/>
        <w:t>To, co teï řeknu, by spí míli slyet ředitelé kol ne senátoři a pan ministr. Je třeba si uvídomit, e to je první krok k tomu, abychom ty problémy řeili. I ze strany ředitelů, kterým tento zákon umoní ty kroky dílat zákonným způsobem, bude potřeba trochu velkorysosti a nadhledu a schopnosti reagovat na to, co se bude objevovat. Ministerstvo jim v tom nepochybní, také jsem se o tom včera přesvídčil, bude nápomocno. Přinejmením tím, e u po nedíli ministerstvo slíbilo jakýsi metodický pokyn k tomuto zákonu, který bude níkteré ty otázky, které padají, a je jich skuteční hodní, řeit.</w:t>
        <w:br/>
        <w:t>Poslední víc, kterou jsem chtíl říct, je to, e pokud chceme pomoci, tak si musíme uvídomit i jednu důleitou víc, e můeme udílat zákon, můeme udílat metodiku, ale vechno by to mílo smířovat k tomu, abychom také tu pomoc udreli, abychom ji udreli. Ta nebývalá míra solidarity, která se zvedla, je úasná, je skvílá. Ministerstvo i vláda dílá vechno, co můe. Ale míli bychom také mít na pamíti, e to bude pomaličku ochabovat. Budou vystrkovat rohy, nechci říct růky, to je příli laskavé, ti, kteří budou předhazovat vládí, nám, i třeba tím ředitelům vechno moné, aby jim znepříjemnili jejich práci. Budou chtít níjakým způsobem celý ten proces zpochybnit. Dílejme vechno pro to, abychom pomohli, abychom integrovali díti, a hlavní abychom tu pomoc udreli, protoe se obávám, e bude potřeba i v následujících mísících, ne-li letech. Díkuji za pozornost.</w:t>
        <w:br/>
        <w:t>Místopředsedkyní Senátu Jitka Seitlová:</w:t>
        <w:br/>
        <w:t>Díkuji, pane místopředsedo, nyní má slovo pan senátor Herbert Pavera.</w:t>
        <w:br/>
        <w:t>Senátor Herbert Pavera:</w:t>
        <w:br/>
        <w:t>Hezké a příjemné odpoledne, milí kolegové, kolegyní, váená paní předsedající, váený pane ministře, opravdu jenom krátce. Mám dotaz na pana ministra, protoe jsme to projednávali i u nás v regionu. Pane ministře, rád bych se zeptal na to, jak bude nakládáno se studenty, kteří míli na Ukrajiní letos skládat maturitu? Oni ji vlastní nemají kde sloit. Kdyby náhodou tady jetí zůstali dalí mísíce a chtíli jít na vysokou kolu, jestli budou dílat níjaké rozdílové zkouky, nebo níjakou zvlátní maturitu, nebo si budou muset zopakovat celý 4. ročník, aby mohli nastoupit potom na tu vysokou kolu? Díkuji.</w:t>
        <w:br/>
        <w:t>Místopředsedkyní Senátu Jitka Seitlová:</w:t>
        <w:br/>
        <w:t>Díkuji, padl dotaz. Pane ministře, chcete hned odpovídat, nebo a potom? A potom, dobrá. Pan senátor Grulich Jan.</w:t>
        <w:br/>
        <w:t>Senátor Jan Grulich:</w:t>
        <w:br/>
        <w:t>Váená paní předsedající, váený pane ministře, váené kolegyní, váení kolegové. Tady u bylo skoro vechno řečeno, bylo to také v pozitivním duchu. Já bych v tom chtíl vytrvat a jenom velmi krátce. Tento zákon opravdu nemá ambici vyřeit problémy ve vzdílávání s touto vlnou uprchlíků z Ukrajiny, ale vyřeit pouze akutní problémy.</w:t>
        <w:br/>
        <w:t>Dalí víci budou následovat. Z pozice ředitele koly jsem za to velice rád. Chtíl bych jenom říci, jak jsme tady díkovali ministerstvu kolství, které udílalo velice dobrou práci, díkujeme tady společnosti, jak pomáháme. Já bych chtíl, aby to tady v tuto chvíli v Senátu zaznílo, my jsme se ve kolách opravdu tíili, a se nadechneme po covidu, a skončí ta situace, kdy se nebudou nosit respirátory a tak. A vlastní odcházíme z jednoho problému a okamití vstupujeme do dalího. Já bych chtíl v tuto chvíli podíkovat i vem kolám, které se tomu postavily čelem. Vem ředitelům, ředitelkám i učitelům a zamístnancům kol, kuchařkám, které vaří obídy, e se takhle k tomu postavili, e pomáhají. Chtíl bych říci, a povzbudit je, i zřizovatele, e tato pomoc má opravdu smysl. Protoe ty díti, které tady jsou, tak tady mnoho z nich zůstane na dlouhá léta. To vzdílávání pomůe nejen jim, ale nakonec i nám. Tak bych chtíl, aby to tady zaznílo, e díkujeme, e koly se opít dostaly do situace, kde musí řeit hodní problémů, a díky, e to zvládají.</w:t>
        <w:br/>
        <w:t>Místopředsedkyní Senátu Jitka Seitlová:</w:t>
        <w:br/>
        <w:t>Díkuji, pane senátore. Nyní mám dalího přihláeného, a to je pan Raduan Nwelati. Prosím, pane senátore.</w:t>
        <w:br/>
        <w:t>Senátor Raduan Nwelati:</w:t>
        <w:br/>
        <w:t>Váená paní předsedající, váený pane ministře, váené kolegyní, kolegové, já bych chtíl podíkovat zaprvé ministerstvu kolství za kroky, které dílá. Určití tento zákon podpořím, ale chtíl jsem jetí říci jednu víc. Například v Mladé Boleslavi jsme předevčírem míli 326 dítí prvního a druhé stupní základních kol. To jsme si zaevidovali. Dneska u je to 372. To znamená, za dva dny 50 dítí zase dalích přibylo. Očekávám, e to taky bude v průbíhu tích dnů narůstat. Můe to být a 600, 700, co je jedna základní kola jakoby nová celá. Proto bych chtíl poprosit pana ministra, a bude na vládí jednat, aby pamatoval i na to, e je potřeba připravit finanční prostředky třeba pro místa, aby postavila nové koly. Vím, e ji nepostavíme bíhem níkolika mísíců, určití ne, ale do budoucna bude potřeba. Díkuji.</w:t>
        <w:br/>
        <w:t>Místopředsedkyní Senátu Jitka Seitlová:</w:t>
        <w:br/>
        <w:t>Díkuji vám. Nevidím, e by se níkdo hlásil do obecné rozpravy. V obecné rozpraví chcete vystoupit, pane ministře? Prosím.</w:t>
        <w:br/>
        <w:t>Ministr kolství, mládee a tílovýchovy ČR Petr Gazdík:</w:t>
        <w:br/>
        <w:t>Abyste případní jetí míli čas reagovat, tak si dovolím vystoupit teï a pokusit se odpovídít na vae návrhy, připomínky nebo dotazy.</w:t>
        <w:br/>
        <w:t>Přední na zasedání ústavní-právního výboru velmi, velmi rád přijdu. U teï se tíím. To je odpovíï panu senátorovi.</w:t>
        <w:br/>
        <w:t>Co se týká alokace po krajích, která tady zazníla, ten návrh ji řeí částeční. My se o tom jak s ukrajinským velvyslanectvím, tak s tími KACPU a s hejtmany krajů bavíme u 14 dnů. Kdy přijídí Ukrajinci vlakem, v kadém vlaku je dopis ukrajinského velvyslance, který upozorňuje maminky s dítmi, e v Praze a v prstenci kolem Prahy najít místo ve kole nebo ve kole je nemoné. Paklie chtíjí pracovat, chtíjí mít díti ve kole nebo ve kolce, a hledají jiné kraje. Přistupujeme k tomu, tlačí na to i ministerstvo vnitra, i ty jednotlivé KACPU. Samozřejmí není to jednoduché, protoe ukrajinská diaspora se soustřeïuje zejména v Praze a v jejím okolí. Sám mám synovce, který má manelku Ukrajinku. Vím, e ona nechtíla k nám do Zlínského kraje, protoe tady je ta silná ukrajinská diaspora, co pro maminku, která je sama s dítmi, prostí je níjaká opora. Take to vysvítlování, ty jednotlivé lidské příbíhy nebudou lehké.</w:t>
        <w:br/>
        <w:t>Nicméní tento zákon na ty alokace pamatuje. Je tam jasní řečeno, co má dílat ředitel koly, dává monost jaksi zřídit třídu nebo adaptační skupinu i tam, kde dříve třída nebyla. Dává monost vyuívat učebny, které v evropských fondech byly zřízeny třeba jako odborné, a nemůe tam být kmenová třída. To výrazným způsobem můe navýit kapacitu. Ano, nevíme to přesné číslo, na jakou kapacitu to navýí. Opravdu bude záleet na kreativití ředitelů a zřizovatelů. V případí, e jim kapacita v jejich místí, v jejich kole nebude stačit, obrátí se na zřizovatele. V případí, e zřizovateli kapacita nestačí v celém jeho místí, obrátí se na krajský úřad, pak se mezi sebou domlouvají krajské úřady. Kdy ani to nestačí, tak pak tam má tu supervizi ministerstvo kolství, které určí, do kterého kraje se budou muset za vzdíláním přesunout.</w:t>
        <w:br/>
        <w:t>My se snaíme posílat kolám metodické pokyny. U první den války, kdy to řeknu velmi lidoví, se nám porvali áci rutí a ukrajintí na jedné kole. Hned druhý den el můj dopis s doporučením, jak s dítmi mluvit o válce, jak jim vysvítlovat ty víci, jak zabránit xenofobním náladám. To, e jedinec nemůe trpít za celý národ, e nemáme přenáet to, co jeden národ dílá, na konkrétní jednotlivce a je níjakým konkrétním způsobem uzurpovat... Snaíme se, vytvořili jsme velmi dobrý materiál, vytvořili jsme na portálu www.edu.cz/ukrajina, který u je částeční v ukrajintiní, prostí tam najdou vichni metodické pokyny, monosti získat učitele. Je tam celá řada odkazů, spolupracujeme na tom i s ukrajinským ministerstvem kolství. Zřídili jsme linku, na které se kadý ředitel dovolá a můe zjistit informace. V souvislosti s tímto zákonem, pokud bude přijat a podepíe jej pan prezident, v tom okamiku poaduje dalí pomírní rozsáhlý metodický materiál do kol, který vem řekne, co mají dílat.</w:t>
        <w:br/>
        <w:t>To, co nás teprve čeká, tady to od kolegů senátorů zaznílo, je to, co bude. My teï skuteční řeíme poár, který níjakým způsobem tímto způsobem hasíme, ale přijde čas, kdy to spálenití budeme muset uklidit a ten dům stavít znovu a od začátku. To bude skuteční tíí. Mnozí rodiče, mnozí zřizovatelé mají obavu. Plní podporuji slova pana primátora Nwelatiho, který říká: Ano, budou k tomu potřeba peníze, bude k tomu potřeba hodní peníz, ale ty peníze se nám vrátí, protoe příliv ukrajinských áků a studentů není jenom problém. Je to i obrovská výzva pro Českou republiku a obrovská monost pro Českou republiku.</w:t>
        <w:br/>
        <w:t>Já jsem hned týden po zahájení války, dalí čtvrtek, byl celý den v Bruselu. Obeel jsem paní eurokomisařku pro vzdílávání, éfku výboru CULT Evropského parlamentu, generální tajemnici Evropské rady. Vem jsem půl hodiny vykládal, co u Česká republika za ten týden stihla udílat, jak daleko jsme se posunuli, aby i Evropa pochopila, e je potřeba pomoci. My jsme, ano, my jsme nepřijímali kvóty. Napříč politickým spektrem tady kvóty pro uprchlíky nebyly níčím, co bychom jako zemí přijímali, nicméní vdycky, a byla jakákoli vláda, jsme jasní říkali, e jsme připraveni finanční pomáhat a podílet se na tom. V roce 2015 přilo do Evropy milion a půl uprchlíku za rok. Teï jich přilo více ne 2 miliony za 14 dnů. My to zvládáme. Ty díti chodí do kol, ty matky mají ubytování. Nevím, do kdy to budeme schopni zvládat. Kapacita České republiky není nafukovací. Určití o tom mluvil pan ministr vnitra. Nicméní zatím to funguje. Ty problémy nás čekají, ty problémy přijdou, tento zákon nezaručí, e ve bude bez problému v přítích mísících, nebude. Řekníme si to na rovinu. To znamená, před 3 týdny začala válka a svít se zmínil. Zmíní se i nae ivoty. Zmíní se i nae vzdílávání. My se tomu budeme muset přizpůsobit. Já jsem připraven na diskusi. Díkuji moc panu profesorovi Drahoovi, jako předsedovi kolského výboru Senátu, i vám, jako senátorům, e jste evidentní připraveni na diskusi, na pomoc. Protoe včerejí diskuse na kolském výboru byla skuteční plodná. Mní samotnému vae otázky přináí mnohé dalí podníty na to, co vechno je potřeba řeit, na co vechno se je potřeba zamířit.</w:t>
        <w:br/>
        <w:t>Pan senátor Pavera se ptal na maturitu. Ano, to je skuteční problém. Ukrajina má jedenáctitřídní systém, který není úplní kompatibilní s tím naím. A to se nebavím o známkování jejich dvanáctistupňovém, které je níco úplní jiného. V tomto roce pravdípodobní velmi málo ukrajinských studentů vzhledem ke znalosti četiny odmaturuje.</w:t>
        <w:br/>
        <w:t>Nicméní my jsme v tom dlouhodobém zákoní, který přijde, o začleňování ukrajinských studentů v tom novém kolním roce, připraveni toto zohlednit. Vířím tomu, e budou studenti, kteří prostí se za pár mísíců naučí česky. My připravujeme rozsáhlé kurzy četiny a dotace do toho, aby se učili česky. Jak pro jazykové koly, tak pro jakoukoliv kolu. U včera se se mnou bavil třeba rektor Baovy univerzity ve Zlíní. I oni připravují rozsáhlé kurzy jazykové. U dnes má monost jakýkoli cizinec v rámci inkluze, jeho mateřským jazykem není četina, dostat v rámci inkluze podporu v základních a středních kolách a jazykovou výuku. Toto vechno samozřejmí bude potřeba finanční posílit. Chceme k tomu vyuít i evropské peníze, ale bude to stát níco i ná státní rozpočet, který prostí není v dobré situaci. Ale bohuel pořád vířím tomu, e investice do tohoto se nám velmi, velmi vyplatí. Myslím, e i pan ministr financí to vnímá. Díkuji.</w:t>
        <w:br/>
        <w:t>Místopředsedkyní Senátu Jitka Seitlová:</w:t>
        <w:br/>
        <w:t>Díkuji, pane ministře. Nyní se do rozpravy přihlásil pan senátor Jiří Čunek.</w:t>
        <w:br/>
        <w:t>Senátor Jiří Čunek:</w:t>
        <w:br/>
        <w:t>Pane ministře, kolegyní, kolegové, já bych chtíl podtrhnout jednu víc, o které jsme tady dneska zřejmí jetí nehovořili, a to v souvislosti se kolstvím je hrozní dobře. Česká republika vymírá ji dlouhodobí, jak vichni víme. Stárne nae obyvatelstvo a my jsme nevídíli, co udílat s tím, abychom tento trend obrátili. Teï se ukazuje, e podle údajů, které jsou veřejní dostupné, zhruba 1/3 utečenců z Ukrajiny plánuje, e by tady zůstala, co je zřejmí údaj, který asi pravdivý bude. Také záleí na tom, jak dlouho bude válka, jak ty jejich domovy budou rozbité atd. Ale já si myslím, e tohle skuteční můe být velká příleitost, jakým způsobem tedy omladit, protoe přichází eny a díti, za nimi potom, vířím, přijdou i mui. Pak si myslím, e ta nae pomoc, která musí být dnes primární, ale u zítra ta nae pomoc můe být dobrá i pro nás, pro českou ekonomiku, samozřejmí tím pádem i při tom dlouhodobém pobytu také pro české kolství. Take já jsem přesvídčen, e to je správný trend, vzít do České republiky kulturní a náboensky nám příbuznou skupinu, která to  nutní potřebuje, na rozdíl od jiných skupin, které se sem dříve snaily dostat. A to maximum, které bychom mohli přijmout.</w:t>
        <w:br/>
        <w:t>Pak je tady jetí jedna víc. Oni mají, díky bohu, trochu jiný pohled na ivot, protoe jsou z nuzníjích podmínek, take nejsou blahobytem zdecimovaní. Kdy jsem v centru ve Zlíní pomáhal řeit záleitosti s doklady pro dví maminky, které je poadovaly, tak jsem jim říkal: Vás tady nikdo nevyhodí. Ony mi řekly zajímavou vítu, kterou bych asi v českém prostředí od Čecha neslyel: Kdy nebudeme mít doklady, nemůeme pracovat. Kdy nebudeme pracovat, umřeme pozítří hlady. My nemáme peníze.</w:t>
        <w:br/>
        <w:t>To je úasná víc, kterou bychom nemíli níjakým způsobem prohospodařit. To znamená, abychom jim nevzali jejich chu pracovat.</w:t>
        <w:br/>
        <w:t>Na závír teï dotaz panu ministrovi. Co dílá vláda v této víci? Tedy to, aby ti lidé tady co nejdříve dostali práci? Díky.</w:t>
        <w:br/>
        <w:t>Místopředsedkyní Senátu Jitka Seitlová:</w:t>
        <w:br/>
        <w:t>Díkuji, pane senátore. Rozprava pokračuje. Je přihláena paní senátorka Milue Horská.</w:t>
        <w:br/>
        <w:t>Senátorka Milue Horská:</w:t>
        <w:br/>
        <w:t>Váený pane ministře, váená paní místopředsedkyní, kolegyní, kolegové, já se přiznám, e nepřestávám být dojata z té atmosféry solidarity v České republice. Já si říkám, co vechno se musí stát, abychom byli tak jednotní. Dnes z veřejného prostoru na mí vyskočila velice moudrá slova: Kdy nám je zle, tak se umíme chovat jako lidi. Kdy nám je dobře... Tam u si kadý můeme dát níkolik teček.</w:t>
        <w:br/>
        <w:t>Já bych asi navázala na slova kolegy Čunka o té příleitosti. My jsme se do té evropské historie pomírní nedávno nezapsali úplní dobře. I ty syrské díti, které ztratily rodiče, byly pro nás velikou přítíí. A to by moná nebylo tak zlé jako to, co se způsobilo, co se spustilo. To horí v nás. My jsme teï najednou se probudili. Tak jak Čei umíme být úasní a jsme, v poslední vesnici a v nejvítím místí, tak jsme začali pomáhat, moná i proto, e na tu válku více vidíme. Nejenom to, e ti uprchlíci nás překvapují, e nechodí rozedraní, tak jak jsme to vidíli ve válečných filmech, ale e sem chodí velice solidní, vzdílaní lidé. To vechno je pro nás velkým poučením. Já to, co řekl pan ministr a předřečník, bych jetí chtíla povýit na to, protoe určití po té euforii, jak jste mnozí zmiňovali, tady nastane situace toho bičování tích fake news, co zlého nám sem ti lidé přinesou. Já si myslím, e to tentokrát má jednu velkou zmínu. Ta se odvíjí práví od tích dítí. Nejenom, e ty díti k nám přichází, ale to pozitivní, jak rodiče působí na ty mladé rodiče. A e ty fake news by se tentokrát na tích sociálních sítích nemusely tak rychle rozvíjet, protoe tu máme přes ty díti přesní ty pozitivní zkuenosti, přesní ten vdík tích rodičů, tu ochotu tích dítí se učit. Já si dokonce myslím, e ty ukrajinské díti budou pro ty nae, u leckdy zlenivílé, příkladem, a e by se to nemuselo prostí tolik zvrhnout.</w:t>
        <w:br/>
        <w:t>Poprosím i nás, politiky, jak teï krásní svorní hovoříme, to jsem snad nezaila za tu svoji níkolikaletou politickou kariéru, tak si to uívám, ovem za jakou cenu to je... Abychom tím pozitivním vícem pomáhali, abychom toho vyuívali, abychom si nevímali tích negací. Já ten optimismus, který musíme mít v té pedagogické práci, nakonec v kadé práci, i lékař, kdy jde operovat, musí vířit, e ten pacient nezemře, abychom se ten optimismus snaili ířit více, protoe to negativní, jak víme historicky, se íří daleko rychleji, a opravdu vyuili ten challenge, který nám ta válka vlastní paradoxní přináí. e jsme se tady k sobí tady u nás, v té bohaté společnosti, začali chovat zase jako lidi.</w:t>
        <w:br/>
        <w:t>Janek Kroupa otevíral předevčírem v Pardubicích novou pobočku Pamíti národa, aby mladí nezapomníli na ty hrůzy války, protoe pamítníci u témíř nejsou. Nebo jich je maličko. Řekl jednu zásadní víc: Do této doby jsme mladým chtíli připomínat válku díky pamítníkům. V Pardubicích, kdy se otevírá pobočka, válka je. My jim ji můeme ukázat na konkrétních příkladech.</w:t>
        <w:br/>
        <w:t>Díkuji i, tak jako vy vichni ve svých místech, kapelám pardubickým, které včera ty mladé zmobilizovali. Ti mladí na tu válku přímo přispívali. Já to vidím, e máme příleitost být zase lidmi. Díkuji za pozornost.</w:t>
        <w:br/>
        <w:t>Místopředsedkyní Senátu Jitka Seitlová:</w:t>
        <w:br/>
        <w:t>Díkuji, paní senátorko. Do rozpravy se, myslím, nikdo nehlásí. Pane ministře, chcete vystoupit jetí v rámci rozpravy? Ano. Prosím, máte slovo.</w:t>
        <w:br/>
        <w:t>Ministr kolství, mládee a tílovýchovy ČR Petr Gazdík:</w:t>
        <w:br/>
        <w:t>Já se omlouvám, já jenom odpovím panu senátoru Čunkovi.</w:t>
        <w:br/>
        <w:t>Vláda si velmi dobře uvídomuje, e pracovní místa, kterých je v současnosti asi 370 tisíc volných, je jich mnohem víc ne nezamístnaných v České republice, chvála pánu bohu za to, jsou určitou příleitostí. Ale protoe ti, co přichází, jsou z dospílé populace z 80 % eny, z 55 % z celkového počtu jsou to díti nebo studenti, je práví kolství to, co způsobí, jestli ty dámy budou nebo nebudou zamístnány. Jestli budou moci chodit do práce, nebo nebudou. Já bych tady chtíl podíkovat, protoe kdy jezdím po tích kolách, jsem ohromen. Jsem ohromen, čeho jsou páni starostové, páni ředitelé a paní a páni učitelé schopni, jakým způsobem k tomu přistupují, jak jsou kreativní. Vířím, e práví tento zákon jim tu kreativitu a ty monosti, kdy nebudou muset dodrovat ty hygienické podmínky a vechny dalí právní předpisy díky tomuto zákonu, tak je jetí výrazní posílí. Přestoe, řekníme, část ukrajinských rodičů si myslí a ije v té nadíji, já jim ji straní přeji, e se za mísíc vrátí domů a e ta válka skončí, je zcela, třeba si ani nepřejí, aby jejich díti se začaly učit četinu, kdy to vidím v tom přirozeném prostředí, tak u teï se to díje. Oni jsou schopní skuteční jít a reagovat velmi individuální, s kadým tím dítítem se starat, psychologové kol pomáhají tím, kteří zaili válečná traumata. U po níkolika dnech nevidím ty zakřiklé, ale vidím smíjící se díti a díti, o které je dobře postaráno. To je straní dobře. To naemu kolství dílá nejlepí reklamu.</w:t>
        <w:br/>
        <w:t>Za pár dnů si připomeneme 730 let od narození Jana Ámose Komenského. Vířte, e on je takovým předobrazem i dnení doby. On, jako učitel, taky musel utéct ze zemí, taky zail války. Já jsem si myslel, e v 21. století u níco takového nebude mono. Je to mono. Bohuel. Je naí povinností v jeho ideálech jít a ukázat tím ukrajinským dítem, e jsme skuteční národ Komenského. Díkuji.</w:t>
        <w:br/>
        <w:t>Místopředsedkyní Senátu Jitka Seitlová:</w:t>
        <w:br/>
        <w:t>Díkuji. Nevidím, e by se níkdo hlásil do rozpravy. Proto nyní rozpravu končím. Pan ministr se vyjádřil na konci rozpravy. Teï má jetí monost vystoupit... Nebude u vystupovat. Já se ptám, zda si přeje vystoupit pan senátor Canov jako zpravodaj? Ne, nepřeje si vystoupit. Teï tedy prosím pana zpravodaje garančního výboru. Prosím, vyjádřete se k probíhlé rozpraví.</w:t>
        <w:br/>
        <w:t>Senátor Jiří Draho:</w:t>
        <w:br/>
        <w:t>V obecné rozpraví vystoupilo celkem 10 řečníků; 2 paní senátorky, 7 pánů senátorů a pan ministr. Nepadl ádný jiný návrh ne ty výborové, tj. schválit předloený zákon ve zníní předloeném Poslaneckou snímovnou. Poprosím paní předsedající, aby o tom dala hlasovat.</w:t>
        <w:br/>
        <w:t>Místopředsedkyní Senátu Jitka Seitlová:</w:t>
        <w:br/>
        <w:t>Ano. Spoutím znílku.</w:t>
        <w:br/>
        <w:t>Budeme hlasovat o návrhu schválit návrh zákona. Zahajuji hlasování. Kdo je pro, zvedníte ruku a stiskníte tlačítko ANO. Kdo je proti, zvedníte ruku a stiskníte tlačítko NE.</w:t>
        <w:br/>
        <w:t>Konstatuji, e v</w:t>
        <w:br/>
        <w:t>hlasování č. 10</w:t>
        <w:br/>
        <w:t>se z 65 přítomných senátorek a senátorů při kvóru 33 pro vyslovilo 63, nikdo nebyl proti. Tím je návrh zákona schválen. Gratuluji panu ministrovi. Vířím, e budeme v takovéto spolupráci, a i určití s naí pomocí, pokračovat nadále. Díkujeme, pane ministře.</w:t>
        <w:br/>
        <w:t>Ministr kolství, mládee a tílovýchovy ČR Petr Gazdík:</w:t>
        <w:br/>
        <w:t>Moc vám díkuji, a se vám daří. Na shledanou.</w:t>
        <w:br/>
        <w:t>Místopředsedkyní Senátu Jitka Seitlová:</w:t>
        <w:br/>
        <w:t>Nyní přistoupíme k dalímu bodu, který je před námi, a to je bod, který se týká</w:t>
        <w:br/>
        <w:t>Návrh na zkrácení lhůty pro projednání vládního návrhu, kterým se předkládá Parlamentu České republiky návrh na vyslovení souhlasu s výpovídí Dohody o zřízení a činnosti Mezinárodní banky hospodářské spolupráce (MBHS) /senátní tisk č. 212/ a vládního návrhu, kterým se předkládá Parlamentu České republiky návrh na vyslovení souhlasu s výpovídí Dohody o zřízení Mezinárodní investiční banky (MIB) /senátní tisk č. 213/ ve výborech Senátu</w:t>
        <w:br/>
        <w:t>Teï tedy poprosím, jestli zde máme pana ministra financí? Nemáme... Ministr financí se na předsedu Senátu obrátil se ádostí o urychlené projednání tíchto dvou mezinárodních smluv. Nyní udíluji slovo předsedovi výboru pro zahraniční víci, obranu a bezpečnost, senátorovi Pavlu Fischerovi, aby nás s tímto návrhem seznámil. Máte slovo, pane senátore.</w:t>
        <w:br/>
        <w:t>Senátor Pavel Fischer:</w:t>
        <w:br/>
        <w:t>Váená paní předsedající, dámy a pánové, milí kolegové. Usnesení, které se vám předkládá k hlasování, je usnesením o zkrácení lhůt pro výbory u tisků č. 212 a 213. Doporučuje se, abychom tomuto návrhu, této ádosti pana ministra financí vyhovíli.</w:t>
        <w:br/>
        <w:t>Proč bychom mu míli vyhovít? O tíchto bankách, které jsou pozůstatkem toho, co bývalo RVHP, nejsou to banky, jsou to takové mezinárodní instituce, nazývají se banky, ale jsou to instituce podle mezinárodního práva, z hlediska kapitálového jsou to takové malé kampeličky, tak jsou to vlastní nástroje pro uplatňování vlivu Ruské federace v naich zemích. Nepomáhají ani tak vytvářet pracovní místa, nepomáhají českým podnikatelům, ale pomáhají předevím ruským subjektům. A protoe jsme v Senátu tady společní na tom pracovali s výborem pro hospodářství, zemídílství a dopravu v minulosti, dospíli jsme k závíru, e bylo třeba z tíchto obou bank vystoupit. Jsme velmi rádi, e vláda, asi po 3 letech váhání, teï přila s tím návrhem, e je nejvyí čas a e potřebuje zkrátit tu lhůtu pro projednání. My jsme na to připraveni. Jsme potíeni, e vláda se pro to rozhodla na nae doporučení. My vás pouze tímto ádáme, abyste umonili to projednat co nejrychleji, protoe se jedná také o bezpečnost České republiky. Díkuji.</w:t>
        <w:br/>
        <w:t>Místopředsedkyní Senátu Jitka Seitlová:</w:t>
        <w:br/>
        <w:t>Díkuji. My toto usnesení nemáme jako senátní tisk, já vás, pane zpravodaji, poádám, zda byste ho přečetl, to usnesení, protoe to není senátní tisk.</w:t>
        <w:br/>
        <w:t>Senátor Pavel Fischer:</w:t>
        <w:br/>
        <w:t>Tích podkladů k obíma bankám je tolik, e já je tady číst nemohu a nebudu. Dokonce jsme, jako výbory, sedíly na tom společní, co je víc pomírní nebývalá. My se připravíme na to projednávání přítí skuteční důkladní. Dnes prosím, abychom hlasovali pouze o tom, e zkracujeme lhůty pro projednání tíchto dvou tisků. Díkuji.</w:t>
        <w:br/>
        <w:t>Místopředsedkyní Senátu Jitka Seitlová:</w:t>
        <w:br/>
        <w:t>Ano. Díkuji. Otevírám obecnou rozpravu. Nikdo se nehlásí do obecné rozpravy. Já bych teï přečetla návrh usnesení Senátu Parlamentu České republiky v 13. funkčním období. Je to usnesení č. 417.</w:t>
        <w:br/>
        <w:t>Je to usnesení k návrhu na zkrácení lhůty pro projednání vládního návrhu, kterým se předkládá Parlamentu České republiky návrh na vyslovení souhlasu s výpovídí Dohody o zřízení a činnosti Mezinárodní banky hospodářské spolupráce, a vládního návrhu, kterým se předkládá Parlamentu České republiky návrh na vyslovení souhlasu s výpovídí Dohody o zřízení Mezinárodní investiční banky ve výborech Senátu. Senát zkracuje lhůtu pro projednání ve výborech Senátu do 5. dubna 2022.</w:t>
        <w:br/>
        <w:t>Myslím, e teï vichni víme jasní, o čem budeme hlasovat. Spoutím opít... Ano? Má pravdu kolega. Ukončuji rozpravu, protoe vlastní jsem to, tuto informaci, přečetla v rámci rozpravy. Ukončuji rozpravu. Spoutím znílku.</w:t>
        <w:br/>
        <w:t>Zahájím hlasování. Myslím, e u stačili vichni skoro dobíhnout. Zahajuji hlasování. Kdo je pro, nyní zvedníte ruku a stiskníte tlačítko ANO. Nyní ten, kdo je proti, zvedne ruku a stiskne tlačítko NE.</w:t>
        <w:br/>
        <w:t>Návrh byl schválen. Konstatuji, e v</w:t>
        <w:br/>
        <w:t>hlasování č. 11</w:t>
        <w:br/>
        <w:t>se ze 63 přítomných senátorek a senátorů při kvóru 32 pro vyslovilo 58, proti nebyl nikdo. Návrh byl tedy přijat. Tímto můeme bod ukončit. Díkuji vem, kteří se za ten bod zasadili a účastnili se projednání.</w:t>
        <w:br/>
        <w:t>Nyní půjdeme k dalímu bodu, a to je</w:t>
        <w:br/>
        <w:t>Návrh usnesení Senátu k informaci o průbíhu a závírech mimořádného zasedání Plenárního shromádíní Rady Evropy k agresi Ruské federace proti Ukrajiní</w:t>
        <w:br/>
        <w:t>To je poslední bod, který jsme dneska noví přiřadili do programu. Návrh usnesení vám v tomto případí byl rozdán na lavice. Prosím paní senátorku Miroslavu Nímcovou o úvodní slovo. Máte slovo, paní senátorko.</w:t>
        <w:br/>
        <w:t>Senátorka Miroslava Nímcová:</w:t>
        <w:br/>
        <w:t>Díkuji vám za slovo, váená paní místopředsedkyní, váené kolegyní a kolegové, já jsem velmi ráda, e jsme zařadili tento bod na nae dnení jednání, protoe vlastní tím můeme dokončit níco, co jsme zahájili 25. února, tedy den poté, kdy Rusko rozpoutalo válku proti Ukrajiní.</w:t>
        <w:br/>
        <w:t>Dovolte, abych vám připomníla, e toho dne, 25. února, přijal Senát své usnesení č. 381, v ním v bodí IV. v prvním bodí vyzývá k vyloučení Ruské federace a Bíloruska z mezinárodních organizací, zejména z Rady Evropy. Toto usnesení a tento úkol jsme si my, členové Stálé delegace Parlamentu České republiky do Rady Evropy, vzali jako svůj úkol. A protoe můu hlásit tady, e úkol je splnín, tak vás chci jenom informovat o průbíhu, co se mezitím vechno stalo.</w:t>
        <w:br/>
        <w:t>Zaprvé musím říct, e přestoe je tady výzva k tomu usnesení, abychom tedy vyřadili i Bílorusko, tak to se týká jiných institucí, jiných organizací, protoe Bílorusko není členem Rady Evropy kvůli tomu, e nedodruje lidská práva a svobodu atd. Take jsme se zabývali pouze vyřazením Ruské federace z této instituce.</w:t>
        <w:br/>
        <w:t>První víc, kterou chci zmínit, je, jenom tak pro informaci, e Rada Evropy zahrnuje 46 zemí. Teï u bez Ruska. Jetí do včerejka to bylo 47. 46 a Česká republika je jejím členem od roku 1993, tedy jako samostatná zemí. Rusko, pro zajímavost dodám, e se stalo členem Rady Evropy 28. února 1996, tedy před 26 lety. Včera z ní bylo vyloučeno.</w:t>
        <w:br/>
        <w:t>Chci říci, e ji od zahájení ruské agrese proti Ukrajiní se Česká republika snaí vyuít vech moností, které má, aby donutila Ruskou federaci přejít od té ozbrojené agrese, od té války, a vrátit se zpít k jednacímu stolu. Určití si vímáte, e jsou vedeny diskuse nejenom u nás, ale i v celém mezinárodním společenství na téma sankcí, ale vedle tích sankcí bíí paralelní jetí jeden proces, a to je takový tlak na tu diplomatickou izolaci této zemí. Není to poprvé, kdy k níčemu takovému dochází. Jenom připomenu, e v roce 1939 byl za svou agresi proti Finsku ze Společnosti národů vyloučen tehdejí Sovítský svaz.</w:t>
        <w:br/>
        <w:t>Druhým aspektem, který chci zmínit, je, e ta výzva padla na úrodnou půdu, protoe Rada Evropy má status, podle níj lze člena, který neplní podmínky, z této organizace vyloučit. Co bohuel nejde z jiných správních a bezpečnostních důvodů u jiných organizací. Nejde to například u OSN, nejde to u Organizace pro bezpečnost a spolupráci Evropy, ale Rada Evropy má § 8 nebo článek 8 ve svém statutu, kde přesní podle níj je výslovná monost vyloučení člena organizace, pokud hrubí poruuje své závazky, co se v případí ruské agrese nepochybní stalo.</w:t>
        <w:br/>
        <w:t>Proto soubíní s tím, jak přijal Senát 25. února své usnesení, stejný den jednal Výbor ministrů Rady Evropy, co je rozhodovací orgán. Parlamentní shromádíní, kam my jako členové stálé delegace jezdíme, to je hlavní poradní orgán. Rozhodovací orgán je Rada ministrů. Tvoří ji ministři zahraničních vící vech členských zemí nebo jejich diplomatičtí zástupci. Tento výbor Rady ministrů, Rady Evropy zasedl ji toho 25. února také a pozastavil práva zastoupení Ruska v hlavních orgánech Rady Evropy. Ale k tomu samotnému vyloučení nutní musel mít jetí stanovisko práví toho poradního orgánu, práví Parlamentního shromádíní Rady Evropy, které za tímto účelem svolalo své mimořádné zasedání na dny 14. a 15. března 2022. To znamená na toto pondílí a na toto úterý. Česká delegace se tíchto jednání zúčastnila.</w:t>
        <w:br/>
        <w:t>Předcházelo tomu tedy, ne jsme zasedli my, jako delegáti, parlamentáři, v tom Výboru ministrů nebyla moc nadíjná situace, protoe podle tích informací z naí zastupitelské mise, kdy je potřeba k tomu rozhodnutí dvoutřetinové vítiny v tom výboru, bylo níkolik zemí, které váhaly s tím, e by míly Rusko z Rady Evropy vyloučit. Nebylo mono garantovat, e té dvoutřetinové vítiny bude dosaeno. Tím jejich hlavním argumentem bylo, e v případí, e bude Rusko vyloučeno z Rady Evropy, jeho obyvatelé ztratí přístup k Evropskému soudu pro lidská práva, protoe to je organizace, kterou také zřizuje Rada Evropy. Jestlie jste jako člen z Rady Evropy vyloučen, zároveň jste vyloučen z jurisdikce Evropského soudu pro lidská práva. Ale k tomu je třeba dodat, e Rusko je tím, kdo je nejčastíji projednáván jako stát, který se prohřeuje vůči svým občanům. Nejčastíji projednává prohřeky Ruska ten evropský soud, ale Rusko na níj vůbec nedbá. Čili i kdyby nebylo vyloučeno, tak se vůbec nezlepí situace v tom, e kdyby padl níjaký rozsudek evropského soudu ve prospích ruského občana, proti nímu nezákonní postupuje jeho vlastní stát, e tím se ta situace zlepí. Tento argument zcela jistí padá.</w:t>
        <w:br/>
        <w:t>Kdy v tom Výboru ministrů to úplní jasné nebylo, tak se spoléhali na to, e to Parlamentní shromádíní najde sílu, e bude mít oporu i v tom veřejném míníní, e přijedou se stanovisky svých zemí, co my, jako česká delegace, jsme byli jednou z mála, která skuteční míla to, my, členové Senátu, jako senátní usnesení, snímovna takto silné usnesení o vystoupení rady nemá, ale tích zemí nebylo příli mnoho, kdo to takhle dobře míl připravené. Proto bylo potřeba, kdy jsme my zasedli v to pondílí a úterý, mít to jednotné stanovisko toho Parlamentního shromádíní Rady Evropy. My jsme k tomu stanovisku dospíli v úterý večer, asi v devít hodin bylo přijato stanovisko, ve kterém Parlamentní shromádíní, cituji, říká, e: Je toho názoru, e Výbor ministrů musí bezodkladní poadovat vystoupení Ruské federace z Rady Evropy. Navrhuje Parlamentní shromádíní, aby Výbor ministrů stanovil nejblií moné datum, ke kterému by Ruská federace přestala být členem Evropy.</w:t>
        <w:br/>
        <w:t>To se tedy stalo, to hlasování probíhlo, jak jsem řekla, toto úterý večer kolem deváté, půl deváté hodiny večer. 216 hlasů bylo pro tento návrh, nikdo nebyl proti a 3 se zdreli. To bylo masivní, dá se říci, jednoznačné stanovisko pro Výbor ministrů. Bylo to jistí i oporou, protoe hned den poté, my jsme v úterý večer rozhodli a ve středu ji zasedal opít Výbor ministrů. Jak jsem byla jetí včera informována naím velvyslancem při stálé misi v Radí Evropy ve trasburku, to nae stanovisko, stanovisko Parlamentního shromádíní, přispílo ke zmíní pozice tích států, které zprvu váhaly a nesouhlasily s vyloučením Ruska. Ale protoe to byl tak silný mandát, který získalo od Parlamentního shromádíní, tyto státy zmínily svou pozici. Včera odpoledne Výbor ministrů mohl tento krok schválit a Ruskou federaci ke včerejímu dni z Rady Evropy vyloučit, a to s okamitou platností. To se stalo tedy včera, včera odpoledne byla před budovou Rady Evropy, kde jsou vyvíeny vechny vlajky, tích 47, do doby, kdy tam bylo Rusko 47 zemí, ta ruská vlajka včera odpoledne byla staena, co je jistí významným symbolem, myslím, e i historickým momentem.</w:t>
        <w:br/>
        <w:t>Dovolte mi jetí říci pár postřehů z toho jednání bíhem toho zasedání. Musím říci, e jak jsem politický matador, tohle bylo jedno z nejemotivníjích zasedání, kterým jsem byla přítomna. Bylo to dáno proto, e i přes tu sloitost podmínek se část ukrajinské delegace osobní na to jednání ve trasburku dostavila. Byly to předevím paní poslankyní, které se snaily ty váhající státy svými argumenty a svými osobními zkuenostmi, osobními záitky a osobním příkladem svých vlastních rodin přesvídčit, e mají dret s Ukrajinou opravdovou solidaritu, a ne pouze tu verbální.</w:t>
        <w:br/>
        <w:t>Bylo to silné, kdy sedíte pár idlí od ukrajinské poslankyní, která mluví o tom, jak její díti, zatímco ona se snaí svou zemi na Parlamentní úrovni bránit a docílit toho, aby svítová veřejnost skuteční byla oporou Ukrajiní, tak její díti jsou níkde v krytu v Moskví. Manel je v uniformí a ty zprávy o ním úplní tak časté nemá. Druhá paní poslankyní, vím, e na to neuvidíte, ale jenom to takhle ukáu a popíu, to je vizitka současných poslanců Ukrajiny v Radí Evropy, kdy kadý z nich si vybral níjaké foto z té zdevastované zemí. Je to, jako kdyby kadý, my zastupujeme jeden senátní obvod a teï místo vizitek, na které jsme zvyklí, bychom vytahovali zdevastovanou nemocnici v naem senátním obvodu, kolu, most, tohle je most přes řeku Irpiň, pod kterým se tísní v beznadíjné situaci davy lidí. Na opačné straní mám napsanou adresu a kontakt na paní Lesiu Vasylenko, co je jedna z ukrajinských poslankyň.</w:t>
        <w:br/>
        <w:t>Musím říci, e to bylo nesmírní emotivní celodenní jednání, bíhem nich jsme tyto jednotlivé osudy slyeli. Jedna paní, ukrajinská poslankyní, tam přijela se svými dvíma malými dítmi, protoe je nemíla kam v tom Kyjeví dát. Ale zase v noci se s nimi do toho bombardovaného místa vracela. Človík musí být hodní otrlý, aby to s ním nezamávalo. Musím říci, e to zamávalo se vemi.</w:t>
        <w:br/>
        <w:t>Do této emotivní debaty nutní vstoupila i informace, která přila v průbíhu toho dne o tom, e tři premiéři, Petr Fiala, Mateusz Morawiecki a Janez Jana, odjídíjí na Ukrajinu a chtíjí tímto gestem podpořit prezidenta Zelenského a vechny občany Ukrajiny. V tu chvíli opravdu i Rada Evropy, která je takový orgán, který se tak snadno nenadchne, ale tleskala tomuto gestu. Já sama za sebe jsem to povaovala za ohromní silný moment, který vrací Českou republiku na respektované místo, pokud jde o zahraniční a mezinárodní politiku.</w:t>
        <w:br/>
        <w:t>Protoe zároveň jsem pamítník toho, jak v roce 2017 tam přijel prezident Milo Zeman, u to bylo po okupaci Krymu, a prezident republiky tam tehdy vyprávíl o tom, e zabrání Krymu Ruskem je hotová víc a a se s tím Ukrajina smíří, a si za to řekne buï peníze, nebo ropu, a tím a to bere za vyřeenou víc. Tehdy kredit České republiky utrpíl úplní zásadní ránu. Na nás, jako na členy té delegace, se tam dívali vichni hodní zvlátní, co jsme to za lidi. Ale myslím, e tím aktem toho naeho předsedy vlády, spolu s polským předsedou vlády a slovinským předsedou vlády, se ta reputace významným způsobem zvýila. Také v souvislosti s tími informacemi, které dostaly vechny zemí o tom, jak Česká republika je solidární a jak ve vech ohledech pomáhá tomu mnoství uprchlíků, které stále sílí.</w:t>
        <w:br/>
        <w:t>Jetí bych chtíla říct, e za nai delegaci, která tam přijela v plném sloení, vichni hlasovali pro vyloučení Ruska, tak jim chci podíkovat. Byli jsme tam jak zástupci opozice, tak zástupci koalice. Za snímovnu to byla paní Eva Decroixová (ODS), Jaroslav Boch, Ale Juchelka za ANO, Ondřej Kolář z TOP 09, Jan Lacina (STAN), můj pan ctíný kolega Jan Holásek, spolu se mnou jsme reprezentovali Senát.</w:t>
        <w:br/>
        <w:t>Musím podíkovat z tohoto místa Stálé misi ČR při Radí Evropy, panu velvyslanci, doktorovi Petru Válkovi a celému jeho týmu, protoe byli mimořádní silnou oporou pro nás. A zároveň odpracovali hodní v tom Výboru ministrů, aby se dospílo k tomu výsledku, který vám tady teï mohu prezentovat. Tím, tedy opakuji, byl zavren ten ná poadavek z usnesení 25. února, po 19 dnech, od doby, kdy jsme to usnesení přijali, Rusko přestalo být členem Rady Evropy. To si myslím, jak znáte tu pomalost institucí, to sloité rozhodování, e je úplní mimořádný výsledek. Já jsem tomu nesmírní ráda, e i díky vám, kteří jste tomu dali vichni takovou podporu, je tento úkol, který jsme si sami dali tady v Senátu, e je splnín.</w:t>
        <w:br/>
        <w:t>U dodám jenom takovou poznámku pod čarou, protoe teï jsem se jetí dívala na níjaké zpravodajství, které z té Ukrajiny přichází, protoe jistí jsme vichni zaznamenali tu situaci včera v Mariupolu, bombardování toho divadla. Netuili jsme, jak to dopadlo se stovkami lidí, kteří v tích troskách byli, tak snad to vypadá nadíjní, e u ti první vycházejí z toho krytu. A zároveň jsem zachytila zprávu, a to u říkám, zaplapánbůh, e v uplynulých snímovních volbách na podzim roku 2021 se KSČM nedostala do snímovny, protoe práví probíhá v ruské Dumí jednání. Zazníl tam návrh jednoho z komunistických poslanců, který navrhuje, aby Rusko zruilo sankce proti KLDR a zahájilo integraci Ruska se Severní Koreou, nebo je to zemí skutečného socialismu.</w:t>
        <w:br/>
        <w:t>Nepochybuji, e podobný návrh by zazníl od tích, který se mi ani nechce opakovat, KSČM, kdyby tady byli. Natístí tohle se nedíje, take já u jen mohu vedle vech tích díků, které vám zprostředkovávám, poádat o podporu usnesení, které by znílo: Návrh usnesení Senátu k informaci o průbíhu a závírech mimořádného zasedání Plenárního shromádíní Rady Evropy k agresi Ruské federace proti Ukrajiní, Senát</w:t>
        <w:br/>
        <w:t>I.</w:t>
        <w:tab/>
        <w:t>bere na vídomí informaci o průbíhu a závírech mimořádného zasedání Plenárního shromádíní Rady Evropy konaného ve trasburku ve dnech 14. a 15. března 2022,</w:t>
        <w:br/>
        <w:t>II.</w:t>
        <w:tab/>
        <w:t>souhlasí a podporuje rozhodnutí Výboru ministrů Rady Evropy ze dne 16. března 2022 o vyloučení Ruské federace z Rady Evropy s okamitou platností.</w:t>
        <w:br/>
        <w:t>Díkuji vám za pozornost.</w:t>
        <w:br/>
        <w:t>Místopředsedkyní Senátu Jitka Seitlová:</w:t>
        <w:br/>
        <w:t>Díkuji, paní senátorko, posaïte se, prosím, ke stolku. Budeme určovat nejprve zpravodaje. Navrhuji, aby se jím stal senátor Jan Holásek, kterého se zároveň ptám, zda souhlasí? Ano, souhlasí. Nyní budeme o tomto návrhu hlasovat.</w:t>
        <w:br/>
        <w:t>Zahajuji hlasování o zpravodaji k tomuto senátnímu tisku, panu senátorovi Holáskovi. Kdo je pro, zvedníte ruku a stiskníte tlačítko ANO.</w:t>
        <w:br/>
        <w:t>Kdo je proti, teï zvedníte ruku a stiskníte tlačítko NE.</w:t>
        <w:br/>
        <w:t>Bylo schváleno. Konstatuji, e</w:t>
        <w:br/>
        <w:t>hlasování č. 12</w:t>
        <w:br/>
        <w:t>se z 55 přítomných senátorek a senátorů při kvóru 28 pro vyslovilo 51, proti nebyl nikdo. Díkuji. Nyní otevírám obecnou rozpravu. My se vymíníme.</w:t>
        <w:br/>
        <w:t>Místopředseda Senátu Jan Horník:</w:t>
        <w:br/>
        <w:t>Krásné odpoledne. Jenom pro pořádek, budeme jednat jetí a hlasovat teï do konce, nebudeme dílat polední přestávku. Jestli není proti tomu níkdo? Není. Já bych poprosil, prvním přihláeným do rozpravy jen pan senátor Pavel Fischer. Pane senátore, máte slovo.</w:t>
        <w:br/>
        <w:t>Senátor Pavel Fischer:</w:t>
        <w:br/>
        <w:t>Váený pane předsedající, paní senátorky, páni senátoři, chtíl jsem ocenit, s jakou rychlostí nejenom Senát Parlamentu České republiky zformuloval úkol a dal jasný mandát k jednání o vystoupení z Rady Evropy, Ruska, ale s jakou rychlostí se to podařilo prosadit v rámci Parlamentního shromádíní. Díky za to. Toto usnesení má nai plnou podporu.</w:t>
        <w:br/>
        <w:t>Rada Evropy, to nejsou jenom státy, to jsou také občané. To je také Evropský soud pro lidská práva. Jak u padlo v té úvodní řeči, 24 % případů, které ten soud pro lidská práva řeí ve prospích občanů, kteří se dovolávají spravedlnosti, přichází práví z Ruské federace. Mezi nimi je například Alexej Navalnyj. Nemíli bychom proto zapomínat ani na ty, které pro tu obrovskou agresi a pro tu nenávistnou politiku putinovského Ruska bychom nemíli přehlíet. Vím, e mluvím k přesvídčeným, ale zdá se mi, e musíme také připomínat, e Rada Evropy nejsou jenom státy, e to jsou také občané. Je to nejstarí evropská instituce. Vyrostla na étosu v rozvalinách Evropy po druhé svítové válce, na étosu, který stojí za to připomenout. V úvodních zakládacích listinách Rady Evropy se toti píe, e  se hlásí k oddanosti, duchovním a morálním hodnotám, které jsou dídictvím národů a zdrojem svobody jednotlivce, politické svobody a právního státu, na kterých je zaloena kadá opravdová demokracie. Konec citace.</w:t>
        <w:br/>
        <w:t>Tohle je vlastní text, který Rusko rozbořilo svojí imperiální agresivní politikou. A tak vidíme ruského prezidenta, který řeí ukrajinskou otázku způsobem, kterým úplní rozbořil étos, na kterém vyrůstala Rada Evropy. Proto si myslím, e i to společenství, které v Evropí vznikalo, aby se války u v tomto rozsahu neopakovaly, má povinnost takto jednat. Chtíl jsem ocenit i práci paní senátorky a dalích, kteří tohle prosadili. V tom hlasování toti skuteční jenom tři hlasy zůstaly stranou. Masivních 216 delegátů hlasovalo ve prospích.</w:t>
        <w:br/>
        <w:t>Díkuji za tuto příleitost, za toto usnesení. Rusko odchází po více ne čtvrt století. Je to také doba, abychom nezapomínali na ty, kteří potřebují nai pomoc a jsou třeba zrovna práví teï v Rusku ve vízení. Díkuji.</w:t>
        <w:br/>
        <w:t>Místopředseda Senátu Jan Horník:</w:t>
        <w:br/>
        <w:t>Já vám díkuji, pane senátore. Ptám se, zdali se jetí níkdo hlásí do rozpravy? Jestli tomu tak není, rozpravu končím. Poprosím paní senátorku Nímcovou... Ne, pardon. Nejdříve pana senátora Holáska, jako zpravodaje, jestli má k probíhlé rozpraví? Má... Pane senátore, máte slovo.</w:t>
        <w:br/>
        <w:t>Senátor Jan Holásek:</w:t>
        <w:br/>
        <w:t>Váený pane předsedající, váené kolegyní, váení kolegové, já budu velmi stručný. Já si myslím, e paní senátorka Nímcová velmi zevrubní a detailní popsala ten proces na jednání Parlamentního shromádíní Rady Evropy, take k tomu pouze jednu drobnou poznámku. To je, moná jenom pro zajímavost, e Rusko, nevím, jestli to tady zaznílo, moná se opakuji, pak se omlouvám, e Ruská federace vlastní v určitém momentí chtíla vystoupit z Rady Evropy. Nicméní toto u právní nebylo moné. Jeliko ten proces vyloučení ji byl zahájen, tak byla vyloučena. Jinak v rozpraví vystoupil jeden senátor, pan kolega Fischer. Můeme hlasovat o usnesení, jak bylo navreno. Díkuji.</w:t>
        <w:br/>
        <w:t>Místopředseda Senátu Jan Horník:</w:t>
        <w:br/>
        <w:t>Pane senátore, díkuji. Jetí jsem tedy i navrhovatelce upřel slovo, protoe míla vystoupit předtím. Čili se ptám, jestli chcete, paní navrhovatelko, vystoupit? Ano, máte slovo.</w:t>
        <w:br/>
        <w:t>Senátorka Miroslava Nímcová:</w:t>
        <w:br/>
        <w:t>U jenom opravdu v rychlosti. Díkuji za tu připomínku, protoe by to bylo na dlouhé vyprávíní, ale Rusko hrálo takovou tu hru, jako hraje vdycky. Ono asi před 10 dny, u jsme mohli číst v médiích, e Rusko oznamuje, e vystoupí z Rady Evropy. Myslím, e to byla součást toho, jak oni neustále lou a převracejí víci, čím chtíli uchlácholit tu mezinárodní komunitu, e vlastní u vystoupili a e ta Rada Evropy ani u nemá vlastní o čem jednat, protoe akt byl dokonán. A e tím vlastní tam tak níjak tie zůstanou...</w:t>
        <w:br/>
        <w:t>Kdy tohle neprolo a kdy zareagoval jak Výbor ministrů, tak potom tedy to Parlamentní shromádíní, protoe oni fakticky to nepodali, oznámili to v médiích, ale fakticky ten krok neudílali, nenapsali Radí Evropy, e vystupují, ádný dopis nepřiel, ádné oznámení, nic. Jenom to prostí bíhalo v éteru. A ve chvíli, kdy bylo jasné, e to je neodvratné, e budou vyloučeni, jak ta mentalita jejich naprosto není schopná připustit takovouto poráku a takovouto potupu, tak se snaili z toho vyklouznout, z té smyčky, kterou si nasoukali sami, tím, e vlastní sami odstupují. Ale tím, e ten proces u byl zahájen, míl přednost, byl dotaen do konce. Platí, e Rada Evropy vyloučila Rusko pro nedodrování základních podmínek členství v Radí Evropy jako organizace, která dbá na dodrování demokracie a lidských práv, nikoliv e z ní Rusko vystoupilo samo. Tolik jako dodatek.</w:t>
        <w:br/>
        <w:t>Místopředseda Senátu Jan Horník:</w:t>
        <w:br/>
        <w:t>Já vám díkuji, paní senátorko, za to doplníní pro nás pro vechny. A protoe jsme ukončili celý proces, můeme přistoupit k hlasování. Já si dovolím svolat kolegyní a kolegy z předsálí.</w:t>
        <w:br/>
        <w:t>Budeme hlasovat o návrhu, tak jak jej přednesl pan senátor Holásek. V sále je momentální přítomno 54 senátorek a senátorů, kvórum máme 28. Zahajuji hlasování. Kdo jste pro tento návrh, zvedníte ruku a zmáčkníte tlačítko ANO. Kdo jste proti tomuto návrhu, zmáčkníte tlačítko NE a zvedníte ruku.</w:t>
        <w:br/>
        <w:t>Konstatuji, e při</w:t>
        <w:br/>
        <w:t>hlasování č. 13</w:t>
        <w:br/>
        <w:t>byl návrh schválen, při kvóru 28 pro bylo 53. Tímto konstatuji, e tento bod byl přijat. Díkuji a končím projednávání tohoto bodu. Prosím vás, jetí chviličku vydrte. Pan předseda se k nám přihlásil.</w:t>
        <w:br/>
        <w:t>Předseda Senátu Milo Vystrčil:</w:t>
        <w:br/>
        <w:t>Já mám sice drobnou, ale hodní důleitou víc. Prosím, jetí vínujte chvilku pozornost. Já bych na závír dneního jednání chtíl podíkovat zamístnancům Senátu, zejména zamístnancům kuchyní, kteří na základí rozhodnutí senátorů, e budou denní do konce dubna platit více ne 100 obídů denní pro ukrajinské uprchlíky, souhlasili s tím, e nad rámec svých povinností budou tyto obídy vařit. To znamená, jetí jednou jim velmi díkuji.</w:t>
        <w:br/>
        <w:t>Díkuji vám, kolegyní a kolegové, za to, e vlastní do konce dubna 100 obídů ze Senátu půjde ukrajinským uprchlíkům v Praze. Díky moc.</w:t>
        <w:br/>
        <w:t>Místopředseda Senátu Jan Horník:</w:t>
        <w:br/>
        <w:t>Já vám díkuji, pane předsedo. Jenom jetí upozorníní, e dalí schůze bude 6. 4. A protoe máme doopravdy hodní bodů, počítejte s tím, e bude i 7. 4. Přeji krásný víkend pozítří. Na shledanou.</w:t>
        <w:br/>
        <w:t>(Jednání ukončeno v 13.10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