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2022-02-25</w:t>
        <w:br/>
        <w:t>Zdroj: https://www.senat.cz/xqw/webdav/pssenat/original/102675/86151</w:t>
        <w:br/>
        <w:t>Staženo: 2025-06-14 18:00:58</w:t>
        <w:br/>
        <w:t>============================================================</w:t>
        <w:br/>
        <w:br/>
        <w:t>(1. den schůze  25.02.2022)</w:t>
        <w:br/>
        <w:t>(Jednání zahájeno v 9.01 hodin.)</w:t>
        <w:br/>
        <w:t>1. místopředseda Senátu Jiří Růička:</w:t>
        <w:br/>
        <w:t>Dobré ráno, dobré ráno, dámy a pánové, prosím, abyste zaujali svá místa, abychom mohli zahájit schůzi Senátu.</w:t>
        <w:br/>
        <w:t>Jetí jednou prosím vechny, aby zaujali svá místa, a můeme zahájit dnení nai schůzi.</w:t>
        <w:br/>
        <w:t>Jetí jednou dobré ráno, váené paní senátorky, váení páni senátoři, milí hosté, vítám vás na 22. schůzi Senátu. Tato schůze byla svolána na návrh OV podle § 49 odst. 1 zákona o jednacím řádu Senátu. Pokud budu zmiňovat jednotlivé paragrafy, jedná se o ustanovení zákona č. 107/1999 Sb., o jednacím řádu Senátu, ve zníní pozdíjích předpisů.</w:t>
        <w:br/>
        <w:t>Pozvánka na dnení schůzi nám byla zaslána 24. února 2022.</w:t>
        <w:br/>
        <w:t>Z dnení schůze se omlouvají senátoři: Petr Vícha, Jiří Oberfalzer, Tomá Czernin, Jan Grulich, Jaroslav Chalupský, ale vidím, e pan senátor Grulich je přítomný, tak toho krtáme, Jaroslav Chalupský, Michal Korty, Rostislav Kotial, Herbert Pavera, Petr ilar, Miroslav Adámek, Ondřej Feber, Jaromír Strnad, Jan aloudík, Alena Dernerová, Zdeník Hraba, Lumír Kantor, Milue Horská, Patrik Kunčar, Pavel Fischer, Jaroslav Doubrava a Přemysl Rabas.</w:t>
        <w:br/>
        <w:t>Prosím, abyste se nyní vichni zaregistrovali svými identifikačními kartami. Připomínám jen tak pro pořádek, e náhradní identifikační karty jsou k dispozici u prezence v předsálí jednacího sálu.</w:t>
        <w:br/>
        <w:t>Nyní podle § 6 odst. 4 naeho jednacího řádu určíme dva ovířovatele této schůze. Navrhuji, aby ovířovateli dnení schůze byli senátoři Josef Bazala a Jaroslav Vítrovský. Ptám se jich, jestli souhlasí? Vidím, e přikyvují hlavou. Nikdo jiný nemá níjaký jiný návrh, níjakou připomínku? ádné nejsou, proto přistoupíme k hlasování. Spustím jetí znílku pro pořádek.</w:t>
        <w:br/>
        <w:t>My budeme hlasovat o návrhu, aby ovířovateli 22. schůze Senátu byli senátoři Josef Bazala a Jaroslav Vítrovský. Spoutím hlasování. Kdo souhlasí s tímto návrhem, zvedne, prosím, ruku a stiskne tlačítko ANO. Kdo nesouhlasí, zvedne ruku a stiskne tlačítko NE.</w:t>
        <w:br/>
        <w:t>Konstatuji, e v tomto</w:t>
        <w:br/>
        <w:t>hlasování č. 1</w:t>
        <w:br/>
        <w:t>se z 57 přítomných senátorek a senátorů při kvóru 29 pro vyslovilo 57, proti nebyl nikdo. Návrh byl přijat. Ovířovateli této schůze byli určeni senátoři Josef Bazala a Jaroslav Vítrovský.</w:t>
        <w:br/>
        <w:t>Nyní přistoupíme ke schválení pořadu 22. schůze Senátu. Návrh pořadu nám byl rozdán na lavice, připomínám, e máme na pořadu jeden jediný bod, kterým je Návrh usnesení Senátu k aktuální situaci na Ukrajiní. Ptám se, jestli má níkdo dalí návrh na zmínu či doplníní pořadu schůze? Není tomu tak, můeme přistoupit k hlasování o tom návrhu, který máme vichni před sebou na stole, a o pořadu dnení schůze, kterým je jeden jediný bod, který u jsem pojmenoval. Spoutím jetí pro pořádek fanfáru.</w:t>
        <w:br/>
        <w:t>V sále je přítomno 57 senátorek a senátorů, potřebné kvórum je 29. Zahajuji hlasování. Kdo souhlasí s tímto návrhem pořadu schůze, zvedne, prosím, ruku a stiskne tlačítko ANO. Kdo nesouhlasí, zvedne ruku a stiskne tlačítko NE.</w:t>
        <w:br/>
        <w:t>V tomto</w:t>
        <w:br/>
        <w:t>hlasování č. 2</w:t>
        <w:br/>
        <w:t>se z 57 přítomných senátorek a senátorů při kvóru 29 pro vyslovilo 56, proti nebyl nikdo. Návrh byl přijat.</w:t>
        <w:br/>
        <w:t>Nyní prosím jetí o vyslovení souhlasu s účastí velvyslance Ukrajiny v ČR, pana Yevhena Perebyinise, na této schůzi, kterého zároveň zdravím a vítám. Kdo bude souhlasit, bude hlasovat pro tento návrh, nebudeme u poutít znílku, jenom spoutím hlasování. Kdo souhlasil, zvedl ruku, kdo nesouhlasí, zvedne ruku a stiskne tlačítko NE. Díkuji.</w:t>
        <w:br/>
        <w:t>Mohu konstatovat, e v tomto</w:t>
        <w:br/>
        <w:t>hlasování č. 3</w:t>
        <w:br/>
        <w:t>se z 58 přítomných senátorek a senátorů při kvóru 30 pro vyslovilo 58, proti nebyl nikdo. Návrh byl přijat. Já vítám mezi námi pana velvyslance, který přichází společní s prvním místopředsedou vlády Vítem Rakuanem, ministryní obrany Janou Černochovou a ministrem zahraničních vící Janem Lipavským. Vítám vechny vyjmenované, předevím vítám pana velvyslance Perebyinise.</w:t>
        <w:br/>
        <w:t>Dobrý den, paní ministryní, dobrý den, páni ministři, dobrý den, pane velvyslanče. Nyní zazní státní hymny.</w:t>
        <w:br/>
        <w:t>(Zní státní hymna Ukrajiny.)</w:t>
        <w:br/>
        <w:t>(Zní státní hymna České republiky.)</w:t>
        <w:br/>
        <w:t>Díkuji, dámy a pánové, můeme přistoupit k jedinému bodu dnení schůze, kterým je</w:t>
        <w:br/>
        <w:t>Návrh usnesení Senátu k aktuální situaci na Ukrajiní</w:t>
        <w:br/>
        <w:t>Nyní poprosím pana předsedu Senátu Miloe Vystrčila, aby se ujal úvodního slova. Prosím, pane předsedo, máte slovo.</w:t>
        <w:br/>
        <w:t>Předseda Senátu Milo Vystrčil:</w:t>
        <w:br/>
        <w:t>Váený pane velvyslanče Ukrajiny, váený pane první místopředsedo vlády, váená paní ministryní obrany, váený pane ministře zahraničních vící, váené kolegyní senátorky a senátoři, váení hosté, dámy a pánové. Vítám vás v českém Senátu, který se dnes mimořádní seel proto, aby naplnil svoji základní roli, a to aby podpořil svobodu a demokracii, protoe jsou to základní hodnoty, které máme a které musíme chránit, které jsou základem naí prosperity a základem spokojeného ivota.</w:t>
        <w:br/>
        <w:t>Já jsem u jednou říkal, e to základní, co bychom si nyní v souvislosti s tím, co se díje na Ukrajiní, v souvislosti s agresivním, barbarským, nespravedlivým a protilidským útokem ruských vojsk na Ukrajinu, míli uvídomit. A musíme uvídomit. Dnes tomu je tak, e není ádné  oni a my, je pouze  my. Protoe to, co se díje na Ukrajiní, se dotýká vech, kteří ctí demokracii, svobodu, suverenitu, svébytnost, nezávislost a územní celistvost.</w:t>
        <w:br/>
        <w:t>Totalitní zemí pod vedením totalitního vůdce Vladimira Putina útočí na zemi, která má své demokraticky zvolené představitele, má své území, které spravuje podle své svobodné vůle, vůle lidí Ukrajiny. Povinností celého demokratického svíta je podpořit Ukrajinu, podpořit ji slovy a podpořit ji zejména činy. Já bych chtíl velmi podíkovat a ocenit českou vládu za to, jakým způsobem se staví k situaci, která vznikla. Oceňuji to, e jsme od začátku iniciátory vítiny opatření, která je potřeba nyní co nejrychleji zavést, abychom Putinovi ukázali, e se nebojíme, e zaplatí, tvrdí zaplatí za to, jak se chová a jak koná.</w:t>
        <w:br/>
        <w:t>Jetí jednou opakuji, pokud to nedokáeme, pokud v této chvíli si nedokáeme uvídomit, e podporou Ukrajiny, na Ukrajiní se nyní bojuje i za Prahu, za Paří a za vechny dalí Evropany, tak nás jednou můe potkat to samé, co dnes postihlo Ukrajinu. Míli bychom si to velmi dobře uvídomit a míli bychom být schopni i přijmout, e pokud se postavíme za Ukrajinu, tak i nás to můe bolet, i nám to můe přinést ztráty. Ale ty ztráty budou mnohonásobní, mnohonásobní mení, ne v případí, kdy bychom nedílali nic.</w:t>
        <w:br/>
        <w:t>To je ta základní zpráva. Pokud nebudeme jednotní, pokud nebudeme společní se vemi ostatními demokratickými zemími, spojenými v EU, spojenými v NATO, dnes bránit Ukrajinu, i za cenu vlastních ztrát, za cenu vlastní bolesti, za cenu toho, e se moná nám v Česku bude ít méní pohodlní, ne je tomu doposud, tak se můe stát, e jednou to samé postihne i nás. Míjme to, prosím, na pamíti, konejme, jak umíme nejlépe, abychom podpořili Ukrajinu, abychom ji podpořili materiální, morální, abychom pomohli ukrajinskému lidu v případí, e potřebuje ochranu, abychom obstáli. Nae historická zkuenost nás k tomu předurčuje, jsme dnes i tím, co jsme zaili, přímo určeni k tomu, abychom ty ostatní na to, e je nutné se postavit za Ukrajinu, přimíli.</w:t>
        <w:br/>
        <w:t>Díkuji vám vem, kteří dnes ji konáte, díkuji vám vem, kteří vyjadřujete podporu Ukrajiní, chci zároveň poprosit, poádat české občany, aby si uvídomili, e to není jenom o pomoci vlády, není to jenom o podpoře parlamentu, horní nebo dolní komory, je to o kadém z nás, jak se zapojí, jak pomůe, jak podpoří, jak bude hájit svobodu a demokracii, jak bude vysvítlovat tím kolem sebe, e v současné dobí se na Ukrajiní bojuje za svobodu a demokracii Evropy i celého svíta.</w:t>
        <w:br/>
        <w:t>Díkuji vám jetí jednou za to, e jste přili, díkuji vám za to, e Ukrajinu podporujete. Díky.</w:t>
        <w:br/>
        <w:t>Nyní si jetí dovolím přednést návrh usnesení, který připravili nai senátoři a který následní poté, co se k návrhu usnesení a k současné situaci vyjádří i přítomní ministři vlády a pan velvyslanec, budeme projednávat a následní o ním hlasovat.</w:t>
        <w:br/>
        <w:t>Senát PČR konstatuje, e Ukrajina je suverénní, svobodná  a demokratická zemí, o její budoucnosti mají plné právo rozhodnout její občané. Integrita jejího území, nenaruitelnost hranic a právo na sebeurčení ukrajinského lidu nesmíjí být poruovány. Senát důrazní odsuzuje útok Ruské federace na Ukrajinu, kterým hrubí poruila základní normy mezinárodního práva a mezinárodní platné závazky včetní Charty OSN. Rovní Senát důrazní odsuzuje zapojení Bíloruska do této agrese proti Ukrajiní a vyzývá jej, aby se takového jednání zdrelo a dodrovalo své mezinárodní závazky. Senát zdůrazňuje, e Ukrajina má plné právo na volbu svého vnitřního ústavního, společenského a politického uspořádání, svého zahraniční-politického smířování a své účasti v mezinárodních organizacích, včetní organizací politicko-bezpečnostních. Senát vyzývá mezinárodní společenství k okamitému přijetí účinných sankčních opatření a vyzývá ke zvýení odolnosti demokratických zemí, včetní posílení obranyschopnosti zemí střední a východní Evropy. Senát PČR oceňuje a podporuje kroky vlády ČR, vedoucí k podpoře Ukrajiny v oblasti vojenské, finanční i humanitární. Senát oceňuje a podporuje kroky vlády ČR při ochraní kyberprostoru, infrastruktury a informačního prostoru ČR před dezinformačními a kybernetickými útoky ze strany Ruské federace. Český Senát vyjadřuje vůli v případí potřeby urychlení projednávat zákony předloené vládou smířující k podpoře Ukrajiny a jejích občanů. Český Senát povířuje předsedu Senátu PČR Miloe Vystrčila, aby o tomto usnesení informoval předsedu vlády ČR.</w:t>
        <w:br/>
        <w:t>1. místopředseda Senátu Jiří Růička:</w:t>
        <w:br/>
        <w:t>Díkuji, pane předsedo, za úvodní slovo i za to, e jste nám přečetl zníní tohoto usnesení. My nyní určíme zpravodaje. Navrhuji, aby se zpravodajem tohoto bodu stal senátor, pan David Smoljak, kterého se zároveň ptám, jestli souhlasí. Vidím, e pokyvuje hlavou. Budeme o tomto návrhu hlasovat. Protoe nikdo ze sálu neodeel ani nepřiel, nebudu spoutít znílku. Spoutím hned hlasování. Kdo souhlasí s tímto návrhem, zvedne ruku a stiskne tlačítko ANO. Kdo nesouhlasí, zvedne nyní ruku a stiskne tlačítko NE.</w:t>
        <w:br/>
        <w:t>V tomto</w:t>
        <w:br/>
        <w:t>hlasování č. 4</w:t>
        <w:br/>
        <w:t>se z 58 přítomných senátorek a senátorů při kvóru 30 pro vyslovilo 58, proti nebyl nikdo. Návrh byl přijat. Určili jsme zpravodajem pana senátora Davida Smoljaka. Prosím, aby pan senátor zaujal místo u stolku pro zpravodaje a sledoval případnou rozpravu.</w:t>
        <w:br/>
        <w:t>Nyní udíluji slovo prvnímu místopředsedovi vlády a ministru vnitra Vítu Rakuanovi. Prosím, pane místopředsedo, máte slovo.</w:t>
        <w:br/>
        <w:t>1. místopředseda vlády a ministr vnitra ČR Vít Rakuan:</w:t>
        <w:br/>
        <w:t>Díkuji vám, váený pane předsedající, pane předsedo Senátu PČR, váený pane velvyslanče, paní ministryní, pane ministře, váené paní senátorky, váení pánové senátoři. Stojíme ve chvíli, kterou jsme si neumíli představit, my v naí generaci asi vůbec ne, stojíme ve chvíli bezprecedentního útoku Ruské federace na suverénní stát, na Ukrajinu, jsme ve chvíli, kdy válka je od nás geograficky tak vzdálená, jako je třeba Paří na druhou stranu, lidé na východní hranici Slovenska slyí dokonce výbuchy na vlastní ui. To, co se na Ukrajiní díje, tak blízko je válka. Dnes jsem se bavil s panem velvyslancem, jetí ne jsme sem li, v této chvíli hoří v Kyjeví panelové domy, je napadáno civilní obyvatelstvo, jsme v situaci, která je pro nai generaci níčím, s čím jsme se nesetkali. Ale ty generace před námi ano, protoe Československo v 20. století zailo dví krvavé totality. U nás se popravovalo, mimochodem dnes je slavné výročí vítízného února, té doby, kdy nastupovali ti, kteří popravovali, zabíjeli a kterým bylo vlastní totalitní mylení, k moci v naí zemi. Takoví lidé natístí u nás vládnout přestali, ale ne vude přestali vládnout, protoe mentalita diktátorů a totalitní uvaujících lidí se nemíní. Ona se dokonce nemíní ani jejich argumentace. Oni přicházejí na území sousedního svobodného státu, za jakým účelem? Za účelem ochránit své ohroené obyvatelstvo. Vdy to nám v Československu musí znít v uích, jako ta pouívaná hitlerovská argumentace v 30. letech. Je to úplní to samé.</w:t>
        <w:br/>
        <w:t>Jednu víc bychom opakovat nemíli. Nemíli bychom opakovat chyby, kdy Československo bylo obítováno, kdy Československo v tom mezinárodním prostoru zůstalo samo. Dokonce bychom ani nemíli opakovat chyby z roku 2014, kdy nae vlaná reakce na Krym, přiznejme si, e vlaná byla, vedla Putina k tomu, e jeho mocenské choutky, územní choutky postupují dál a dál a dál. Poslouchejme dobře, co Putin říká. Říká, e chce návrat Evropy do roku 1997. Co to je za rok? To je rok, kdy jsme nebyli členy NATO. Tady Putin jednoznační ukazuje, e nekončí, je tady Pobaltí, jsme tady my, je tady Slovensko. Kam a půjde? Ta reakce musí být rázná. Já jsem pyný na to, e mohu být členem vlády ČR, která se nebojí, vlády, její premiér prosazuje na evropském summitu ty nejpřísníjí sankce, vlády, která v té krizové chvíli drí pohromadí, nehraje si na ádnou stranickou příslunost, by se skládá z píti stran, ta její usnesení jsou jednomyslná, jednohlasná a rázná. ČR podporuje ten nejrázníjí přístup v rámci evropské diskuse. Jsem vdíčný naemu premiérovi, e toto také ostatním předsedům vlád EU včera prezentoval. My se tak musíme chovat. Je dobře, e ruíme, zjednoduuji terminologicky, konzulární zastoupení v Karlových Varech a v Brní. Je dobře, e i tito diplomaté budou muset opustit ČR. My na vládí budeme hledat i nae separátní české kroky, které mohou níjakým způsobem jetí přijít vůči Ruské federaci. Nezapomínáme ani na dezinformace, na li, na čisté li a propagandu, která ve veřejném prostoru je. Nezapomínáme ani na boj s tími servery, které ty li bezostyní íří. Já tady nemohu prozrazovat detaily, jenom vám slibuji za vládu ČR, e i tohoto nebezpečí, toho, e my jsme ve válce také, ve válce dezinformační, informační, e to bude jetí veliká práce, abychom v ní obstáli, uvídomujeme si to. Udíláme i pro toto jako vláda ČR maximum.</w:t>
        <w:br/>
        <w:t>Také je potřeba říct, zopakuji svá slova ze včerejka z Poslanecké snímovny, abychom mohli válčit proti lím a propagandí, sami musíme říkat pravdu. Musíme ji říkat jednodue, musíme ji říkat tak, aby jí rozumíl kadý. Ta jednoduchá pravda zní následovní: Rusko je agresor. Ukrajina je obí. To je to, co je naí povinností v celé té informační válce, i tady u nás v Evropí, v ČR, do toho veřejného prostoru poutít.</w:t>
        <w:br/>
        <w:t>Velmi krátce za ministerstvo vnitra, na čem u pracujeme, co u se stalo. Existuje informační telefonní linka pro Ukrajince, je tady webová adresa, kde jsou jim poskytovány vekeré informace v ukrajintiní. Nae tiskové konference na ministerstvu vnitra budou překládány do ukrajintiny, budeme zároveň vysílat i skrze veřejnoprávní média ty nejpřesníjí moné informace. Zastavili jsme proces vyhoování jakýchkoli Ukrajinců, policie přestala kontrolovat, zda níkomu o dva, o tři dny propadlo povolení k pobytu, mohou zde zůstat na základí jednoduché ádosti o prodlouení pobytu, stejní tak jejich příbuzní, eny, díti, staří lidé, mohou přijít do ČR pouze s pasem, vekeré dalí náleitosti budeme řeit a tady v ČR.</w:t>
        <w:br/>
        <w:t>Spustili jsme adresu ubytovaniukrajina@szu.cz, kde mohou lidé z celé ČR psát nabídky moných ubytovacích kapacit. Ta vlna solidarity je ohromná. Od jednotlivců, od míst, od obcí, od krajů. Dnes odpoledne budu mít koordinační hovor s hejtmany, se kterými se budeme bavit, jak kraje a lokální úrovní mohou v této chvíli pomoci. Na vládu jdu s návrhem uvolníní 1,5 miliardy korun na pomoc lidem, kteří přijdou v této první vlní z Ukrajiny do ČR, jsem v dennodenním kontaktu se slovenským ministrem vnitra, voláme si dvakrát, třikrát denní, abychom mapovali situaci na východní hranici Slovenska, ptali se, zda můeme pomoci s transportem, zda chtíjí policejní pomoc i od nás jako od ČR na zvládání té situace. Řeíme v současné dobí fyzický přesun 100 volyňských Čechů do ČR, en a dítí, kteří chtíjí se k nám dostat. Samozřejmí budeme dnes na vládí pokračovat v dalích krocích. Je aktivován tzv. oranový stupeň, to znamená, e zatím počítáme s počtem uprchlíků přicházejících do ČR níkde okolo 5000. Upozorňuji vás, váené senátorky, váení senátoři, na to, e v tích dalích stupních bude potřeba aktivovat i dalí legislativní instrumenty, nevyjímaje nouzového stavu. Protoe budeme muset zapojit samozřejmí i ty lokální struktury. Zatím ta situace taková není. Zatím jsme reální stále v zeleném stupni. Dnes na vládí preventivní aktivujeme oranový stupeň. Ten jetí nouzový stav nevyaduje. Ale je moné, e kdyby se situace zhorovala, vláda na to musí adekvátní reagovat.</w:t>
        <w:br/>
        <w:t>Dámy a pánové, chci vám slíbit, e vichni ve vládí ČR dílají maximum pro to, abychom tu situaci zvládli. Zároveň vás chci poádat o jistou míru rozvahy, my vai pomoc budeme potřebovat, ale to krizové řízení má níjakou strukturu. My nyní dáváme dohromady ten hardware, to znamená ty základní parametry, které tady jsou. Vítáme vekerou pomoc vás, poslankyň, poslanců, starostek, starostů, hejtmanů, ale nechte nás nejdřív definovat tu základní strukturu pomoci, která musí mít finanční rámec, základní komunikační linky a základní rozdílení kompetencí. Na tom vláda pracuje. Potom rádi uvítáme jasní definovanou pomoc, kterou my budeme jako vláda určití poptávat po vás, ale i po lidech v ČR.</w:t>
        <w:br/>
        <w:t>Moc díkujeme za podporu, nevylučujeme, e udíláme níjaké chyby jako vláda ČR, ale jsme tady proto, abychom Ukrajiní pomohli, abychom ukázali, e nepomáháme jenom řečníním, ale e pomáháme činy a skutky. Ta pomoc musí být stejní, jako ruský útok na Ukrajinu, bezprecedentní, jedinečná, velká, citelná a dlouhodobá. I kdyby nás to mílo stát nae pohodlí, i kdyby nás to mílo stát nemalé finanční prostředky. Jsme s Ukrajinou. Díkuji.</w:t>
        <w:br/>
        <w:t>1. místopředseda Senátu Jiří Růička:</w:t>
        <w:br/>
        <w:t>Díkuji, pane ministře vnitra i pane místopředsedo vlády, poprosím nyní o slovo ministryni obrany, paní Janu Černochovou. Prosím, paní ministryní, máte slovo.</w:t>
        <w:br/>
        <w:t>Ministryní obrany ČR Jana Černochová:</w:t>
        <w:br/>
        <w:t>Díkuji, pane místopředsedo, váené paní senátorky, váení senátoři. Pár set kilometrů od nás drtí bezohledný ruský barbar Putin Ukrajinu a uvádí přitom naprosto nesmyslné důvody. Ukrajina, podnícovaná Západem, ho prý ohrouje. On se jen brání a chce ji denacifikovat. Ano, je to absurdní. Připomíná to Orwellovo: Válka je mír, svoboda je otroctví a nevídomost je síla. Je třeba nazývat víci pravými jmény. Invaze je vdy invazí, násilí násilím, vrada vradou. Rusko nikdo neprovokoval, ani mu nevyhrooval. Prezident Putin le celému svítu i svým občanům. Pokud se cítí frustrován, můe si za to sám. Obzvlá ve výročí komunistického puče je to, co se díje, opravdu hrozivé. Mráz opít přichází z Kremlu, v raketách, na pásech obrnínců. Nesou ho vojáci, kteří uvířili lím svého prezidenta. Musí jít umírat na Ukrajinu za jeho ílený sen o obnoveném Sovítském svazu. Mámy s dítmi tráví dalí noc v krytech, chlapi se připravují na frontu, aby bránili svoji milovanou zem i rodinu.</w:t>
        <w:br/>
        <w:t>Nikdy bych nevířila, e v 21. století ve vyspílé Evropí můe vypuknout válka kvůli rozmarům jednoho zakomplexovaného bandity. Je to vak realita. Potvrdilo se, e současný ruský reim nestojí o mír, o přátelství, o spolupráci, o kulturní, ekonomickou nebo třeba vídeckou spolupráci. Nestojí o nic. Současná vláda v Moskví chce, aby se jí vichni báli jako Stalina. Neváhá rozpoutat válku. Jsem ráda, e se také potvrdilo, e je Západ jednotný, e členství v NATO a v EU není jen formalita. Jsem také moc ráda, e i nae politická scéna je jednotná, a to včetní vrchního velitele ozbrojených sil, pana prezidenta Zemana. Společní se spojenci v NATO, EU a dalími partnery stojí ČR v této tíké chvíli při Ukrajiní, s ní nás pojí i společná historie. Máme morální povinnost hájit její samostatnost a podporovat ji v boji s agresorem. Putin se chová jako terorista. Reakce Západu musí být co nejtvrdí. Ruský reim musí znatelní pocítit dopad tvrdých sankcí a sílu a jednotu západních spojenců. Avak ne slovy. Ale činy.</w:t>
        <w:br/>
        <w:t>Váené senátorky, váení senátoři, od včerejího dne, jak tady říkal i pan ministr vnitra, jednáme v krizových tábech na ministerstvech, Bezpečnostní radí státu, jednala Severoatlantická rada, seli se lídři zemí EU, jednáme o společném postupu, protoe toho se práví Putin bojí ze veho nejvíc. On nás chce rozdílit, ale my to nedopustíme.</w:t>
        <w:br/>
        <w:t>Kolegyní, kolegové. Aliance aktivuje mimořádné obranné plány, umoňující nasazení sil velmi rychlé reakce na obranu členských států. Probíhají konzultace členských zemí podle čl. 4 Severoatlantické smlouvy, které garantují společný postup k zabráníní naruení integrity členských zemí na východním křídle.</w:t>
        <w:br/>
        <w:t>Dnes předloím, za malou chvíli, na vládí ČR materiál, který umoní v případí aktivace vrchním velitelem spojeneckých sil v Evropí ihned vyslat pohotovostní síly kamkoli na území aliančních států. V naem případí to znamená 180 chemiků a prapor sloený z mechanizované a průzkumné roty o 400 vojácích. Jen připomínám pro úplnost této informace, e v Pobaltí u nyní máme v rámci předsunuté přítomnosti v Litví a Lotysku 200 vojáků. Jsou tam protiletadlovci a enisté. V dubnu v rámci tzv. air policingu vyleme čtyři gripeny, chránit ná vzduný prostor nad Pobaltím, a dalí více ne stovku naich vojáků. S vládními kolegy jsme se i dohodli na humanitární pomoci v celkové výi a 300 milionů korun. Ministerstvo obrany před mísícem uzavřelo s Ukrajinou smlouvu, díky ní můeme pomáhat i tíce zraníným ukrajinským vojákům v naich vysoce specializovaných vojenských nemocnicích. Vůbec mí tehdy nenapadlo, e to bude tak brzy aktuální.</w:t>
        <w:br/>
        <w:t>Pokud bude potřeba, jsme připraveni vyslat vojáky velmi rychlé reakce a jednat podle situace o dalích poadavcích. O počtech jsem tady hovořila. Toto vyslání vyplývá a navazuje na schválení ze včerejka, kdy Severoatlantická rada, tzv. NAC, schválila aktivaci předbíných obranných plánů NATO, kde se projednávalo a 20 krizových opatření. Vechna tato opatření u ČR má rozpracována a jsme připraveni na vechny moné scénáře.</w:t>
        <w:br/>
        <w:t>Milé kolegyní, kolegové, naím cílem opravdu není situaci eskalovat, nejsme ádní váleční tváči. Ale chceme být připraveni a ukázat sílu. Pokud Rusko nezastavíme teï, můeme putinovské rozpínavosti čelit i my. A e jsme si to v té historii zaili.</w:t>
        <w:br/>
        <w:t>My jako Západ nejsme slabí a musíme to dát jednoznační najevo. Včera jsem svůj projev ke kolegům poslancům končila poznámkou, jak důleitá je obrana naí zemí, jak je důleité ji nezanedbat. Svít není bezpečné místo. Vidíme to na vlastní oči kadou hodinu. Poučme se a investujme do naí obrany, ne jako dříve, kdy se krtalo jako první vdycky na obraní, protoe se přece nemůe nic stát. Proč budeme utrácet za drahé zbraní, vybavení nebo proč budeme platit vojáky? Jednoznační se dnes ukazuje, e nesmíme svou obranu podceňovat a musíme do ní investovat, a to pořádní. Já na vás spoléhám, e při tích dalích jednáních, která budou, ne tedy o rozpočtu, o ten vám nejde, ale o jiných záleitostech, které budou spojovány s obranou naí zemí ve vazbí na finanční prostředky, které do ní musíme vynakládat, spoléhám na vás, senátorky a senátoři, e budu mít vai podporu, protoe jestli máme jetí anci se z níčeho poučit, udílejme to práví teï. Díkuji. Druzi, my s vami!</w:t>
        <w:br/>
        <w:t>1. místopředseda Senátu Jiří Růička:</w:t>
        <w:br/>
        <w:t>Díkuji paní ministryni obrany. Nyní udíluji slovo ministru zahraničních vící, panu Janu Lipavskému. Prosím, pane ministře.</w:t>
        <w:br/>
        <w:t>Ministr zahraničních vící ČR Jan Lipavský:</w:t>
        <w:br/>
        <w:t>Váený pane předsedo, váené paní senátorky, váení páni senátoři, dámy a pánové, váený pane velvyslanče. V posledních týdnech a mísících jsme opakovaní vyjadřovali obavu, e je Evropa krok od války, současní jsme vyjadřovali nadíji, e existuje nadíje na zachování míru. Bohuel se tak nestalo, té včerejí noci, předvčerejí noci Rusko zahájilo naprosto barbarský útok na Ukrajinu. V noci na dneek pokračovalo v bombardování této zemí vč. hlavního místa Kyjeva. Rusko polapalo elementární principy dlouhodobí budované bezpečnostní architektury, mezinárodního práva a mírového souití mezi státy.</w:t>
        <w:br/>
        <w:t>Kreml se vrátil k imperiální, rozpínavé a bezohledné politice Sovítského svazu, se kterou máme i my své neblahé zkuenosti. Vladimir Putin se rozhodl pro válku, chaos a utrpení nejen bezpočtu obyvatel Ukrajiny, ale i obyvatel vlastních. Útok proti Ukrajiní je útokem proti svobodí a demokracii. Ruské vedení bude čelit následkům svých činů.</w:t>
        <w:br/>
        <w:t>Jsem přesvídčen, e i díky jednotné pozici Západu a odhodlání Ukrajinců bránit svou vlast, svobodu a demokracii, Vladimir Putin válku, ji nesmyslní rozpoutal, prohraje. ČR a nae diplomacie je na ruskou agresi připravena a bude hájit zájmy naí zemí. Jak ji oznámil pan předseda vlády po jednání Bezpečnostní rady státu, já jsem rozhodl o povolání naich velvyslanců z Moskvy a Minsku k časoví neomezeným konzultacím do ústředí a dalí diplomatické kroky budeme oznamovat v nadcházející dobí.</w:t>
        <w:br/>
        <w:t>Museli jsme uzavřít ná zastupitelský úřad v Kyjeví, museli jsme uzavřít ná generální konzulát ve Lvoví, museli jsme vyzvat občany ČR, aby opustili území Ukrajiny a necestovali tam v tuto dobu.</w:t>
        <w:br/>
        <w:t>Chtíl bych také podotknout, e se česká diplomacie velmi aktivní podílela na přípraví tích sankcí, které byly včera schváleny na úrovni premiérů, které dnes potvrdím na mimořádném zasedání Rady ministrů zahraničních vící EU, kam odpoledne odcestuji. Ty sankce se jasní podepíí a ukáí Ruské federaci a Putinovi, e jeho kroky jsou naprosto nepřijatelné. Budeme se také dále vínovat pomoci Ukrajiní ve finanční oblasti, kybernetické bezpečnosti nebo v humanitární sféře. Pracujeme tak na dalích opatřeních v rámci EU, NATO i vůči Ukrajiní samotné.</w:t>
        <w:br/>
        <w:t>Já sám, a pan premiér to také ji oznámil, pracujeme na dalích iniciativách, jak omezovat působení ruských tajných slueb v EU.</w:t>
        <w:br/>
        <w:t>Na co nesmíme také zapomínat, co je důleité si připomínat a sledovat, to je, e rozpoutání války na Ukrajiní neschvaluje velká část Rusů. Míli jsme monost vidít obrázky protestujících ruských novinářů, umílců a dalích lidí, kteří vyli do ulic. Víme, e bylo zadreno přes 2000 osob. Myslím si, e i vem tímto statečným Rusům, kteří se nebojí vystoupit proti agresi Kremlu vůči Ukrajiní, patří velká podpora a obdiv.</w:t>
        <w:br/>
        <w:t>Je mi nesmírní líto, e kvůli barbarskému chování současného ruského vedení budou v Evropí umírat a trpít nevinní lidé, ČR je připravena, česká společnost, my vichni jsme připraveni poskytnout Ukrajiní vestrannou pomoc a podporu. Vířím, e kdy nyní stojíme v tíchto tíkých chvílích za Ukrajinou a za statečnými ukrajinskými občany, tak je budeme podporovat i nadále, e Ukrajina ve svém boji zvítízí.</w:t>
        <w:br/>
        <w:t>Díkuji za pozornost.</w:t>
        <w:br/>
        <w:t>1. místopředseda Senátu Jiří Růička:</w:t>
        <w:br/>
        <w:t>Díkuji, pane ministře. Nyní poprosím o slovo velvyslance Ukrajiny v ČR, pana Yevhena Perebyinise. Pane velvyslanče, prosím vás o vae slova.</w:t>
        <w:br/>
        <w:t>Yevhen Perebyinis:</w:t>
        <w:br/>
        <w:t>Váený pane předsedo Senátu, váený pane první místopředsedo vlády, váená paní ministryní obrany, váený pane ministře zahraničních vící, váený pane předsedající, váené paní senátorky, váení páni senátoři, předevím mi dovolte, abych vám vem podíkoval za pozvání, účastnit se dneního zasedání horní komory českého parlamentu. Toho si opravdu moc váím, je to pro mí velká čest. Taky bych chtíl vám vem podíkovat za ten projev solidarity, ty vae modro-luté stuky, za ukrajinskou hymnu, tím jsem opravdu moc dojatý.</w:t>
        <w:br/>
        <w:t>24. únor 2022 se navdy zapíe do díjin novodobé Evropy jako den, kdy Rusko začalo válku v samém centru Evropy. Válku proti mírumilovnému, suverénnímu státu, válku brutální, nesmyslnou, krvelačnou. Putin tvrdí, e přiel zachránit Ukrajinu. Z jeho záchrany máme za sebou první den tíkých bojů, zraníní, odstřelování a dalí noc, kterou Ukrajinci ve vech velkých místech strávili v úkrytech. Cíl Putina je jasný. Okupace Ukrajiny, nastolení proruského loutkového reimu a pak likvidace ukrajinské státnosti.</w:t>
        <w:br/>
        <w:t>Raketový útok v noci zailo hlavní místo Kyjev. Naposledy Kyjev zail níco podobného v roce 1941, při útoku nacistického Nímecka. Ruská armáda útočí na místo ze vzduchu a na zemi. Ukrajinská armáda stateční drí obranu, ale síly nepřítele se přibliují třímilionovému místu blí a blí. Nai vojáci způsobují nepříteli velké ztráty. U byly zničeny stovky ruských vojáků, desítky jejich tanků a jiné techniky, letadla, helikoptéry. Ztráty bohuel neseme i my, přičem nejen mezi vojáky, ale i mezi civilisty.</w:t>
        <w:br/>
        <w:t>V bojích včera padlo 136 ukrajinských vojínů a nejméní 316 bylo zraníno. V situaci, kdy nepřítel útočí ze vech stran, ukrajintí vojáci demonstrují opravdové hrdinství. 13 ukrajinských pohraničníků včera celý den bránilo ne moc velký ostrov Zmijnyj v Černém moři. Vichni zahynuli. Ale ze svých pozic neustoupili. Jsem opravdu pyný na nai armádu a na nae lidi, kteří se stateční postavili ruskému útoku a jsou odhodláni bojovat a do vítízného konce.</w:t>
        <w:br/>
        <w:t>Hodní Ukrajinců se teï zapojuje do oddílu teritoriální obrany, i kdy nemají bojové zkuenosti, ale jsou ochotni bránit svoje místo před nepřítelem. Zároveň Ukrajina vyhlásila mobilizaci vech bojeschopných muů do armády.</w:t>
        <w:br/>
        <w:t>Jak jsem u řekl, naposledy jsme byli svídky podobných událostí za druhé svítové války, kdy se jiný totalitní vládce rozhodl, e má právo překreslit hranice suverénních států v Evropí, přinést smrt a utrpení milionům lidí. Historie se bohuel opakuje, proto si připomeňme poučení z minulosti. Kdy svít nezastaví Putina teï, zítra budou trpít vichni.</w:t>
        <w:br/>
        <w:t>Jsem vdíčný české vládí, e se jasní postavila za Ukrajinu, za vae rozhodnutí připojit se k sankcím proti Rusku, za rozhodnutí o dodání Ukrajiní důleité munice. Toho si opravdu moc váím. V posledních dnech cítím neuvířitelnou podporu české společnosti. Lidé vyvíují ukrajinské vlajky, včera zaplnili celé Václavské námístí, přispívají milionové částky na podporu naí armády, nabízejí pomoc uprchlíkům. Jsme za to opravdu vdíčni.</w:t>
        <w:br/>
        <w:t>Dnes ale bohuel vyjádření podpory a solidarity u nestačí. Situace je opravdu kritická. Nepřítel ostřeluje obytné čtvrtí ukrajinských míst, nemocnice. Výbuchy, zvuky sirén, nepochopení v dítských očích a strach v očích jejich matek, hrdinské smrti ukrajinských vojáků. Tak vypadá Ukrajina teï.</w:t>
        <w:br/>
        <w:t>Stále si svít myslí, e musíme čekat, a bude hůř? Ukrajina krvácí, jde o samotnou existenci, o existenci ukrajinského národa, o existenci ukrajinského státu. Je proto zapotřebí jednat teï. Potřebujeme opravdu tvrdé, devastující sankce pro ruského prezidenta, jeho okolí, ruskou ekonomiku. Civilizovaný svít musí izolovat Rusko a jeho nejvyí vedení na vech moných úrovních, politické, diplomatické, ekonomické, odstřihnout ho a jeho banky od mezinárodních platebních systémů vč. SWIFT. Ale nejdůleitíjí dnes, to bych chtíl zdůraznit, je podpora Ukrajiny zbraními, pohonnými hmotami a vím, co je nezbytné k tomu, aby nai vojáci mohli čelit nejvítí armádí kontinentu. Ukrajina potřebuje, aby jí svít zajistil nepřetrité dodávky zbraní, vojenské munice, předevím protitankových a protiletadlových systémů, potřebujeme to, opakuji, teï, abychom mohli bránit nae místa a jejich obyvatele, abychom mohli bránit i vás. Kadý den prodlení znamená stovky lidských ivotů. Toto není krásná metafora, ale realita. Evropa se musí probudit z letargie a začít okamití pomáhat Ukrajiní.</w:t>
        <w:br/>
        <w:t>V roce 1931 napsal o osudu Ukrajinské lidové republiky v letech 1918 a 1919 ukrajinský básník Oleksandr Oles, který musel před rusko-sovítskou invazí emigrovat do Československa. Napsal tyto vere, cituji v překladu: Kdy z Ukrajiny v nerovném boji slzy kapaly, krev crčela, doufala v pomoc ve zbroji, Evropa mlčela. Bude Evropa nečinní přihlíet i tentokrát? Vířím, e ne, protoe útok na Ukrajinu je útokem na celou Evropu. Kdy padne Ukrajina, Putin dostane znamení, e můe postupovat dále. Ukrajina není jeho konečný cíl. Na nás jen zkouí reakce Západu. Proto musíme jednat společní a koordinovaní a zajedno čelit ruské agresi. A hlavní se nebát, jako se nebojí ukrajintí obránci. Sláva Ukrajiní! Sláva ukrajinským obráncům!</w:t>
        <w:br/>
        <w:t>1. místopředseda Senátu Jiří Růička:</w:t>
        <w:br/>
        <w:t>Díkuji, pane velvyslanče, za vae silná a jasná slova. Protoe přichází čas, kdy bude zasedat vláda ČR a ministři odjídíjí, odcházejí, přeruuji v tomto okamiku jednání naí schůze na 10, 12 minut. Pokračovat budeme v 10:10 hodin.</w:t>
        <w:br/>
        <w:t>(Jednání přerueno v 9.58 hodin.)</w:t>
        <w:br/>
        <w:t>(Jednání opít zahájeno v 10.11 hodin.)</w:t>
        <w:br/>
        <w:t>Místopředseda Senátu Jan Horník:</w:t>
        <w:br/>
        <w:t>Váené kolegyní, váení kolegové, můu vás poprosit, abyste si sedli na svá místa a mohli jsme pokračovat ve schůzi? Pánové, prosím. Udíluji slovo zpravodaji Davidu Smoljakovi.</w:t>
        <w:br/>
        <w:t>Senátor David Smoljak:</w:t>
        <w:br/>
        <w:t>Díkuji za slovo, pane předsedající. Dámy a pánové, po tích silných projevech je tíké jetí dodat níco nového, silného, přesvídčivého. Já bych snad pootočil vai pozornost na evropský rozmír celé víci a informoval vás, e ná VEU včera zasedal u od rána a přijal usnesení, které nad rámec toho, co u tady načetl pan předseda jako návrh usnesení, vyzval Evropskou radu a dalí orgány EU k okamitému přijetí nejtvrdích sankčních opatření, a to včetní zmrazení majetku představitelů Ruské federace, vč. Vladimira Putina a ruských oligarchů na území EU.</w:t>
        <w:br/>
        <w:t>Zároveň vyzval k vyloučení Ruské federace z platebního systému SWIFT a z mezinárodních organizací, jako je Rada Evropy, její pravidla Ruská federace hrubí poruuje. Vyzval vládu ČR k urychlení příprav návrhu zákona sankcionujícího hrubé poruení lidských práv, tzv. Magnitského zákon, který by umonil ČR přijímat opatření i vůči osobám, které poruují lidská práva a ohroují bezpečnost ČR, bez ohledu na společný konsensus vech států EU.</w:t>
        <w:br/>
        <w:t>Bez ohledu na to, e navrhujeme tyto konkrétní kroky, vás můu ujistit, e - a asi můu smíle mluvit nejenom za sebe, ale i za celý VEU, předpokládám, e i za celý Senát - vláda i EU má nai plnou důvíru a stojíme bezvýhradní za hrdým národem Ukrajiny. Díkuji vám za pozornost.</w:t>
        <w:br/>
        <w:t>Místopředseda Senátu Jan Horník:</w:t>
        <w:br/>
        <w:t>Díkuji vám, pane senátore, otevírám rozpravu, písemní není nikdo přihláen, take jako první se přihlásil Jiří Draho. Máte slovo, pane senátore.</w:t>
        <w:br/>
        <w:t>Senátor Jiří Draho:</w:t>
        <w:br/>
        <w:t>Váený pane předsedající, váené kolegyní a kolegové, rád bych zde vystoupil jako předseda senátního výboru, v jeho portfoliu hraje důleitou roli sloka lidských práv. Včera ráno jsme se probudili do situace, kterou si nikdo z nás nedovedl představit ani v nejčerníjích snech. Válka v Evropí. Ne níkde na opačném konci svíta, ale pár set kilometrů od naich hranic. Tento nejvítí vojenský konflikt na naem kontinentu od dob druhé svítové války má jednoznačného viníka. Putinův zločinecký reim. Pro barbarskou ruskou invazi na Ukrajinu neexistuje ádná omluva ani polehčující okolnost. Jde o jasné poruení mezinárodního práva, ze kterého se, doufám, bude Vladimir Putin jednou zodpovídat před Mezinárodním soudem v Haagu.</w:t>
        <w:br/>
        <w:t>Za nebetyčnou drzost pak povauji to, jakým způsobem se Rusové chovají na mezinárodní scéní. Ve středu nejprve ruský velvyslanec předvolaný na nae ministerstvo zahraničí zcela nepokrytí le o plánované invazi, abychom ve čtvrtek z úst samotného ruského diktátora poslouchali slova, e Rusové budou útočit na Ukrajinu tak dlouho, dokud ji nevyčistí od nacismu, co vzápítí doplnil jejich ministr zahraničí slovy, e jde o obrannou akci před Západem, který si dílá zálusk na celou planetu. Kolegyní a kolegové, takovouto rétoriku připomínající Hitlera s Goebbelsem je třeba jednoznační odmítnout. Musíme také vyslat jasný signál, e ve válce s Ruskem není Ukrajina sama, přestoe se na naem území nebojuje, agresivní chování Ruska nás ohrouje stejní tak. Bylo tady o tom dnes u mnoho řečeno.</w:t>
        <w:br/>
        <w:t>Putinův reim se evidentní rozhodl překreslit mapu Evropy a obnovit imperialistickou slávu Sovítského svazu. Já si tu dobu dobře pamatuji, nejsem sám. A asi není třeba dodávat, v jaké sféře vlivu bylo tehdejí Československo.</w:t>
        <w:br/>
        <w:t>Na Ukrajiní se nyní bojuje i za bezpečnostní uspořádání celé Evropy. Nebo snad níkdo bude vířit Putinovi, e zabere Ukrajinu a pak u bude hodný? V 30. letech to vyzkoueli Daladier s Chamberlainem s hitlerovským Nímeckem. Ale ten appeasement jim níjak moc nezafungoval.. Nesmíme proto ponechat Ukrajinu jejímu osudu, ale udílat maximum pro to, aby se z ní nestal ruský satelit, plní ovládaný Moskvou.</w:t>
        <w:br/>
        <w:t>Co pro to vlastní můeme v dané situaci udílat? V první řadí je nutný tvrdý a jednotný postup vech zemí EU a uvalení maximálních, zdůrazňuji, maximálních ekonomických sankcí na Rusko. Já jsem bohuel zatím velmi zklamán dosavadními výsledky jednání na evropské úrovni. Ty oznámené sankce jsou nedostatečné, polovičaté, s mizivým dopadem na ruskou válečnou mainérii. Za nejdůleitíjí bych také povaoval odpojení Ruska od bankovního systému SWIFT, ale kvůli odporu Itálie, Maïarska a zejména Nímecka nedolo ani k tomu. Níkteří nai partneři v Evropí jetí stále nadřazují ekonomický profit a komfort nad bezpečnostní situací, ale také nad morální povinností postavit se za Ukrajinu plnou silou.</w:t>
        <w:br/>
        <w:t>Jako zemí s historickou pamítí událostí roku 1938 a 1968 vnímáme, myslím, my Čei takové pokrytecké chování obzvlá citliví. Vybavují se mi slova Winstona Churchilla, který po Mnichovu pronesl známý citát: Míli na výbír mezi hanbou a válkou, vybrali si hanbu a budou mít válku.</w:t>
        <w:br/>
        <w:t>Jetí stále je ale čas prosadit opravdu citelné ekonomické sankce, já doufám, e se tak stane. Byli jsme zde ujitíni, e nae vláda pro to udílá maximum.</w:t>
        <w:br/>
        <w:t>Míli bychom si uvídomit, e vechny sankční kroky budou mít určití negativní dopad i na nai ekonomiku a do jisté míry na ivotní komfort naich občanů. S tím je třeba počítat. Ale podle včerejího průzkumu 87 procent naich občanů vnímá Rusko jako jasného viníka současné válečné situace. Stejní jednotná je i česká politická scéna, včetní samotného prezidenta. Proto pevní vířím, e se s dopady sankcí vypořádáme, i kdy nám mohou způsobit komplikace.</w:t>
        <w:br/>
        <w:t>V situacích, jako je současný konflikt s Ruskem, musí mít přednost nejenom bezpečnostní, ale také morální hledisko nad tím čistí ekonomickým. A jinak ne razantními opatřeními Putinův reim ke staení z Ukrajiny nedonutíme.</w:t>
        <w:br/>
        <w:t>Za stejní důleitou povauji materiální pomoc Ukrajiní, a u ve formí zbraní či humanitární pomoci. By se to níkomu můe zdát zanedbatelné, určití bych neváhal mezinárodní izolovat Rusko ve vech sportovních soutíích a turnajích. Jsem v tomto ohledu velmi rád, e UEFA u zruila konání finále Ligy mistrů v Petrohradí. Uvídomuji si, e tato a jiná opatření dopadnou na vechny ruské občany. Proboha, nenechme si vnutit mylenku, e je trestáme my. Vina je jednoznační na straní Putinova reimu.</w:t>
        <w:br/>
        <w:t>Celou řadu uitečných kroků můeme podniknout také na naem vlastním území. Mluvil o tom také pan ministr Rakuan. Bude třeba se připravit na příchod válečných uprchlíků, zejména en, dítí a starích lidí, poskytnout jim důstojné podmínky k pobytu na naem území.</w:t>
        <w:br/>
        <w:t>Velmi oceňuji, e nae vláda k tomu činí řadu kroků. Oceňuji také uzavření konzulátu v Karlových Varech, v Brní, to je samozřejmí naprosté minimum. Já bych, by jsem laik v diplomacii, zvaoval i vypovízení ruského velvyslance, obzvlátí po jeho středečním nestydatém lhaní.</w:t>
        <w:br/>
        <w:t>Jetí bych chtíl zmínit, e bychom se míli vání zamyslet nad tím, jak efektivní zakročit proti ruské páté koloní na naem území. Máme zde české občany, kteří nepokrytí a otevření hlásají putinovskou propagandu, máme zde zmíníné dezinformační weby a dalí nástroje ruské hybridní války. Je nejvyí čas se s nimi vypořádat. Opít oceňuji slib pana ministra vnitra, e se to díje a bude dít.</w:t>
        <w:br/>
        <w:t>Váené kolegyní, váení kolegové, v závíru bych rád zdůraznil, e podporuji zde předkládané usnesení, uvídomuji si jeho do jisté míry symbolickou rovinu, ale doufám a vidím také, e nae vláda bude i nadále podporovat co nejtvrdí postup proti agresorovi. Povauji za důleité, abychom naim ukrajinským přátelům dali jasní najevo, e jsme v tom s nimi. Společní čelíme nejhorí bezpečnostní situaci v Evropí od konce druhé svítové války. Pevní vířím, e tato celoevropská jednota s Ukrajinou vydrí i následující nelehké období.</w:t>
        <w:br/>
        <w:t>Dámy a pánové, dovolte mi v rámci vyjádření podpory Ukrajiní skončit, a to zcela výjimeční, níkolika veri z básní Kacíř slavného ukrajinského básníka Tarase Hryhorovyče evčenka, které vínoval památce Mistra Jana Husa. Nejsem profesionální rétor, ale pokusím se přednést.</w:t>
        <w:br/>
        <w:t>Lupiči a lidojedi pravdu potlačili, pohanili tvoji slávu, vůli zhanobili. Zemi lká jak matka v poutech pro své díti bídné, kdo ji z tích pout osvobodí, kdo svůj hlas tu zvedne, za evangelium pravdy, za lid utlačený? Nikdo není, boe, boe. Nebude a není? Bude, přijde doba trestu, hnívné boí tváře. Tolik Taras evčenko. Díkuji vám za pozornost.</w:t>
        <w:br/>
        <w:t>Místopředseda Senátu Jan Horník:</w:t>
        <w:br/>
        <w:t>Já vám díkuji, pane senátore, dalím přihláeným do rozpravy je pan senátor Václav Láska. Dovolte mi, ne přijde k pultíku, abych omluvil z dneního jednání senátory Jiřího Čunka a Jaroslava Zemana. Pane senátore, máte slovo.</w:t>
        <w:br/>
        <w:t>Senátor Václav Láska:</w:t>
        <w:br/>
        <w:t>Pane předsedající, pane předsedo, kolegyní, kolegové. Nemám ten proslov a tak připravený, mám spí spousty mylenek a moná i emocí, které mám v hlaví, které se tu pokusím přetavit v níco, co bude smysluplné.</w:t>
        <w:br/>
        <w:t>Pro mí zatím pro dneek byl nejsilníjí proslov pana velvyslance. Po dlouhé dobí jsem cítil, jak se mi enou slzy do očí... Hlavní jsem tam slyel taky tu druhou část, vyjádření díků, vdíčnosti, ale jasní vyjádřeno i to, e bychom mohli dílat víc, e nedíláme dost. A já si to myslím taky. Není to teï vůbec kritika vlády nebo kohokoli jiného, je to spí zamylení se nad naí evropskou civilizací. Jestli opravdu díláme to nejvíc a nejlíp, abychom ochránili jak Ukrajince, ale abychom ochránili i sami sebe.</w:t>
        <w:br/>
        <w:t>Pan místopředseda vlády, pan Rakuan, to tady zmínil, e první chybu jsme udílali, u kdy byl anektován Krym. Ta vlaná, nulová reakce Evropy nebo svíta byla z mého pohledu to, co ruskému prezidentovi nalilo krev do il a dalo mu dalí sílu. Obávám se, e jsme se z toho prostí nepoučili.</w:t>
        <w:br/>
        <w:t>Teï budu moná mluvit straní naivní, ale to, e hrozí válka na Ukrajiní, víme straní dlouho. Přesto ta pomoc byla vlaná, přesto neproudily na Ukrajinu konvoje techniky, munice, zbraní, pohonných hmot. Včera jsem četl zprávu, e hrozí, e ukrajinské armádí dojde munice. Já to absolutní nechápu. Jak můe ukrajinské armádí dojít munice? Stojí za ní celý svít a jim dojde munice? Pro mí je toto naprosto nepochopitelné.</w:t>
        <w:br/>
        <w:t>Jako právník vím, e je to sloité, ale z mého pohledu pořád si myslím, e není důvod pro to, nebo nebyl důvod pro to, aby minimální v Kyjeví byli níjací evroptí vojáci. Pokud by byli v Kyjeví přítomni, bránili by se případné agresi... Vím, e ten ruský reim zneuije absolutní cokoli, ale ustupovat mu a do nekonečna, aby to neotočil proti nám, já si myslím, e tam prostí ty jednotky míly být. Rok, dva zpátky, kdy se Spojené státy rozhodly, e zlikvidují íránského generála, provedly útok v Pákistánu, na cizím území, zabily jeho, zabily konvoj... Upřímní, taky to bylo poruení mezinárodního práva. Ale bylo ospravedlnitelné. Stejní ospravedlnitelné by bylo, kdyby v Kyjeví před započetím války byli přítomni evroptí nebo svítoví vojáci. Moná, e by ta válka ani nezačala. Je to o tom, e kdy je vůle, cesta se vdycky najde. Přijde mi, e my jsme tu vůli pomoci Ukrajiní od začátku opravdu razantní, pálit si tam prsty, e jsme tu vůli nemíli a e se nám to vymstí.</w:t>
        <w:br/>
        <w:t>Teï jsme v situaci, kdy válka započala. Můeme si povídat, co vechno jsme udílali patní nebo co jsme mohli udílat líp. Ale to u jsou asi plané řeči. Můeme se bavit o tom, co můeme udílat teï. Ty momenty jsou dva výrazné. Jednak jsou to sankce, já jsem pořád přesvídčen o tom, e kdybychom je uplatnili ve ví síle, e budou účinné. Ale jak můete vidít, ani toho nejsme schopni. Nejsme schopni pouít ty nejtvrdí sankce. Nechce se mi moc spekulovat proč, ale zjevné je, e tu jsou určité ekonomické zájmy nebo ekonomické zájmy silných bank, které mají napůjčovány do Ruska obrovské peníze, mají strach, e se jim nevrátí. Obava o sníení ivotní úrovní, obava o tom, jestli bude plyn, jestli bude zima... Nerozporuji, e ty sankce by sníily nai ivotní úroveň, ale dílali bychom to v zájmu lidí, kteří umírají. Kdy nám přece bude o níco hůř, ale pomůeme tím zachránit ivoty, má to přece smysl. Nerozumím tomu, proč nejsme schopni se dohodnout na tom, e ty nejtvrdí sankce pouijeme. Ubliujeme tím sami sobí. Teï se zase budu opakovat, jako spousta lidí přede mnou, ale jestli dnes nezastavíme ruského prezidenta sankcemi, za pár mísíců, za pár let ho můeme na vlastních hranicích zastavovat tanky. A to bude bolet mnohem víc, sakra víc, ne kdybychom se teï vzchopili a ty sankce mu vechny napálili. Druhá víc, kterou můeme pro Ukrajinu udílat, opravdu u nevím, jak dlouho, jestli pár hodin nebo pár dní, dodat jim materiál, dodat jim zbraní, dodat jim munici. Zase nikde nevidím, e by na Ukrajinu, do Kyjeva, smířovaly kolony zbraní, kolony pohonných hmot, kolony munice. Nevím, nevidím, moná níkde jsou, ale já je nevidím.</w:t>
        <w:br/>
        <w:t>Pokud seleme, znovu, jako jsme z mého pohledu selhali s Krymem, a Ukrajina padne... Tak to není jenom o tom, e jsme bezprostřední ohroeni vojensky my a dalí, ale je to ohroení naí civilizace. Nevím, jestli to cítíte, ale mí to tady straní svírá, pokud necháme Ukrajinu padnout, jestli to Putinovi projde, jestli má smysl se jetí o níco snait. Jak to přeít, takové bezpráví, které se tam díje?</w:t>
        <w:br/>
        <w:t>Nesrazí to nás samotné v tom, abychom se snaili dílat dobré víci, aby nás to motivovalo k dobré práci, aby nás to motivovalo k dobrým skutkům? Trochu z toho mám strach, e poráka Ukrajiny a padnutí Ukrajiny bude poráka i nás a naí civilizace, naeho vnímání.</w:t>
        <w:br/>
        <w:t>O to víc je to v kontrastu s tím, kdy posloucháte hrdinství ukrajinských vojáků, o to víc je to v kontrastu s tím, kdy vidíte, e i v Moskví, v Petrohradu, v dalích místech se najdou Rusové, kteří tváří v tvář perzekucím a zatýkání demonstrují za mír. Ti vichni jsou v daleko horí situaci ne my. My se máme vlastní straní komfortní. Přesto mám pocit, e nejsme ochotni si z toho komfortu kus vzít a pomoct, tak jak bychom mohli. Pořád vířím, e v sobí tu odvahu najdeme, ale přiznám se, e mám o tom trochu pochybnosti, začínám mít o tom pochybnosti.</w:t>
        <w:br/>
        <w:t>Pokud jde o samotné usnesení, pokud je na ním konsensus, nebudu ho nijak bourat, ale upřímní říkám, e usnesení, které přilo do emailu večer a které připravil výbor, ná evropský výbor, se mi líbilo mnohem víc. Byly v ním zcela konkrétní výzvy, byla v ním výzva k odstřihnutí Ruska od evropských bank, ta nejtvrdí sankce, nebo od svítových bank, od svítového platebního styku, ta nejtvrdí sankce, kterou můeme dát. Líbilo by se mi mnohem víc. Ale pokud jste zajedno, e pouijeme usnesení, které máte na stole, nebudu to bourat. To je asi vechno, omlouvám se za to, e ten můj projev nebyl asi tak uhlazený, jak by míl být, ale prostí je to takhle. Díkuji.</w:t>
        <w:br/>
        <w:t>Místopředseda Senátu Jan Horník:</w:t>
        <w:br/>
        <w:t>Díkuji vám, pane senátore, dalím přihláeným do rozpravy s přednostním právem je paní árka Jelínková. Paní senátorko, máte slovo.</w:t>
        <w:br/>
        <w:t>Senátorka árka Jelínková:</w:t>
        <w:br/>
        <w:t>Díkuji za slovo, váený pane předsedající, váený pane předsedo, kolegyní, kolegové, omlouvám se kolegyni Nímcové, ale z důvodu nadcházející tiskové konference jsem vyuila svého přednostního práva.</w:t>
        <w:br/>
        <w:t>Dovolte mi, abych i za ná klub KDU-ČSL přednesla ná postoj k situaci na Ukrajiní.</w:t>
        <w:br/>
        <w:t>Svoboda není samozřejmost, demokracie není samozřejmost. To si uvídomujeme poslední dobou čím dál častíji. Od včerejího rána víme, e bohuel ani mír v Evropí není samozřejmost. A to předevím kvůli autoritářským reimům, aktuální kvůli autoritářskému reimu prezidenta Putina, kterému i níkteré z naich čelních představitelů, současných i minulých, donedávna tleskali a hájili jej. Nyní slyíme, e se zmýlili. Trochu pozdí, s jejich znalostmi a přinejmením politickými zkuenostmi. Já se vak ptám, nezvýila i tato podpora ze strany níkterých představitelů demokratických zemí odhodlání Putina roziřovat své mocenské chutí? Nechávám bez odpovídi. Ale nyní si dovolím pojmenovat víci, tak jak je vidím. Mnohé tady ji zaznílo. Ale tak důleité a hrozné víci, které se nyní díjí, o kterých tady dnes hovoříme, je dobré opakovat klidní i vícekrát. A si to opravdu uvídomíme, celý ná národ, celá Evropa, a do morku kostí.</w:t>
        <w:br/>
        <w:t>Rusko, vedené psychopatickým Putinem, napadlo nezávislou Ukrajinu. Jedná se o bezprecedentní útok na suverénní stát, který nezavdal nejmení příčinu k tomuto válečnému aktu ze strany Ruska. My občané ČR si lehce vzpomeneme na léto roku 1938, na rok 1968. My Čei Ukrajiní velmi dobře rozumíme. Z historie ji známe. Máme ji zakódovanou ve svém DNA.</w:t>
        <w:br/>
        <w:t>Ukrajinci dnes bojují za svoji svobodu, u Charkova, Odísy, Kyjeva a dalích míst, my je v tom nemůeme nechat. Pevní vířím, e sankce Západu, EU budou dostateční tvrdé, sankce musí Putina bolet. Také je velmi nutné zamířit se na masivní obranu proti dezinformacím, které z ruských zdrojů jedou ve velkém. To ve jsou velké výzvy, kterým se musíme postavit čelem.</w:t>
        <w:br/>
        <w:t>Vyjadřujeme plnou solidaritu ukrajinskému lidu, ukrajinským představitelům a plní podporujeme vekeré kroky EU a NATO vůči Rusku, vč. ekonomických sankcí, včetní tích nejsilníjích.</w:t>
        <w:br/>
        <w:t>S ohledem na poslední informace, kdy na Ukrajiní jsou bombardovány civilní objekty, umírají civilní občané, předevím začali umírat ti nejnevinníjí a nejzranitelníjí, a to jsou díti, si dovolím vyzvat i mezinárodní společenství, aby Mezinárodní trestní soud vyhlásil a uznal tento akt jako válečný zločin, nebo dle mého názoru podstata válečného zločinu ji byla naplnína. Není k tomu moné mlčet. Je potřeba přicházet se stále tvrdími a tvrdími opatřeními a sankcemi, protoe Putin se jenom tak nezastaví. Díkuji za pozornost.</w:t>
        <w:br/>
        <w:t>Místopředseda Senátu Jan Horník:</w:t>
        <w:br/>
        <w:t>Paní senátorko, díkuji vám. Dalí, kdo vyuije svého přednostního práva, je předseda klubu ODS Zdeník Nytra. Pane senátore, máte slovo.</w:t>
        <w:br/>
        <w:t>Senátor Zdeník Nytra:</w:t>
        <w:br/>
        <w:t>Díkuji, váený pane předsedající, váený pane předsedo, váené kolegyní, kolegové, z různých stran slýcháme, e není dobré situaci eskalovat. Dovolím si tvrdit, e zlo rozumí jen tvrdému postupu, e proti raketám a tankům se nedá bránit pouze prohláeními. Taky si uvídomuji, e my jako demokraté, resp. demokracie jako taková to má sloitíjí a tíí ne diktatura. Proto si velice dobře uvídomuji, e nae ance je jediní v tom, e budeme jednotní. Proto chci z tohoto místa vyzvat představitele tích čtyř členských států EU, konkrétní Nímecka, Itálie, Maïarska a Kypru, aby přehodnotili ten dnení, z dnení noci nesouhlas s vyloučením Ruska z bankovního systému SWIFT, aby toto své stanovisko přehodnotili, protoe stávající sankce jsou opravdu nedostatečné. Rusko s nimi podle mí velice dobře počítalo.</w:t>
        <w:br/>
        <w:t>Velice dobře jsem vnímal v předcházejících dnech to rostoucí napítí na ukrajinsko-ruské, ale i ukrajinsko-bíloruské hranici. Do včerejího rána se přiznám, e jsem nevířil, e prezident Ruské federace dá povel k útoku na svrchovaný stát. V návaznosti na paní senátorku Jelínkovou, přestoe jsem si vídom překáek, připojuji se k té výzví Mezinárodnímu trestnímu soudu, aby se činy Vladimira Putina zabýval. A je-li to překákou, je-li tou zásadní překákou, aby se tím Mezinárodní trestní soud zabýval, to, e musí nejdřív přijít z Rady bezpečnosti OSN podnít, na rovinu si řekníme, e ten podnít asi nepřijde, kdy Rusko je členem Rady bezpečnosti OSN, pak je jednoznační nutné se zabývat tím, jestli agresor můe a má být členem Rady bezpečnosti OSN, jestli to není náhodou protimluv.</w:t>
        <w:br/>
        <w:t>Na závír bych chtíl parafrázovat jednu moná píseň z 68. roku: Bí domů, Ivane, tady tí nejene nikdo nemiluje, ale tady nemá co dílat. Díkuji.</w:t>
        <w:br/>
        <w:t>Místopředseda Senátu Jan Horník:</w:t>
        <w:br/>
        <w:t>Díkuji, pane senátore, dalím přihláeným s přednostním právem je pan senátor Jaroslav Vítrovský, pane senátore, máte slovo.</w:t>
        <w:br/>
        <w:t>Senátor Jaroslav Vítrovský:</w:t>
        <w:br/>
        <w:t>Váené paní kolegyní, váení paní kolegové, mnoho silného u tady řečeno bylo, nelze ne se s tím ztotonit, potvrdit. Já bych chtíl za ná klub říci, e my vichni přítomní z klubu PROREGION podpoříme to navrené usnesení, které tady máme na stolech, díkujeme za níj tím, kteří ho připravili v nočních hodinách. To usnesení nám připadá vyváené, je určití správné, e se v ním konstatuje důrazné odsouzení útoku Ruské federace na Ukrajinu. Jsem moc rád, e tam oceňujeme a podporujeme kroky vlády ČR, která nepochybní si v této chvíli zaslouí podporu, je třeba její kroky skuteční uváliví a velmi jasní a zřetelní podpořit. Díkuji za pozornost.</w:t>
        <w:br/>
        <w:t>Místopředseda Senátu Jan Horník:</w:t>
        <w:br/>
        <w:t>Díkuji vám, pane senátore. Teï se koneční dostane na řadu paní senátorka Nímcová. Paní senátorko, máte slovo.</w:t>
        <w:br/>
        <w:t>Senátorka Miroslava Nímcová:</w:t>
        <w:br/>
        <w:t>Díkuji za slovo, váený pane místopředsedo, váené paní kolegyní, váení páni kolegové. Přesní jsem nevídíla, jaké bude schéma dnení debaty. Kdy jsem včera sledovala Poslaneckou snímovnu, domnívala jsem se, e bude níjaké podobné schéma, tedy e bude vystupovat jenom jeden řečník za kadý klub. Proto jsem se ani nijak nepřipravovala na to, e bude troku obírníjí debata, co není ádná negativní poznámka k tomu průbíhu, jenom chci vysvítlit, e nemám níjaký předepsaný projev, ale e chci shrnout úvahy, které v posledních dnech, ale i týdnech mi bíí hlavou ohlední toho, co se kolem nás díje, co se díje na Ukrajiní, ale co se díje v ČR, co se díje podle mého názoru v hlaví Vladimira Vladimiroviče Putina.</w:t>
        <w:br/>
        <w:t>Začnu tím, e tady byla velmi podle mí zajímavá poznámka pana prvního místopředsedy vlády Víta Rakuana, který řekl, e je z generace, která nezaila ádné konflikty, které zaily generace předchozí, tedy a u druhou svítovou válku, nebo pozdíji rok 1968. Já jsem práví ta generace, proto jsem se nakonec rozhodla, e tady vystoupím, protoe zastupuji tu generaci, která rok 1968 v ČR zaila. Bylo mi tehdy 16 let. Kdy se podívám zpítní na vechna historická fakta, vechny historické a vojenské studie, které se zabývají událostmi...</w:t>
        <w:br/>
        <w:t>Místopředseda Senátu Jan Horník:</w:t>
        <w:br/>
        <w:t>Poprosím kolegy tady na levoboku, jestli by se mohli zklidnit. Díkuji. Paní senátorko, omlouvám se, můete pokračovat.</w:t>
        <w:br/>
        <w:t>Senátorka Miroslava Nímcová:</w:t>
        <w:br/>
        <w:t>Kdy se podívám na tato fakta, s odstupem času je zřejmé, e se můeme dopustit naprosto porovnání s tím, co se dílo tehdy u nás a co se díje nyní na Ukrajiní. Ten postup tehdejího Sovítského svazu, dneního Ruska, byl jako přes kopírák. Bylo to, jako kdyby míli níkde zástupci Kremlu manuál, který v případí potřeby a níjakého poloíleného rozhodnutí nebo zcela íleného rozhodnutí vytáhnou a přesní podle níj postupují. Dala jsem si tu práci a vrátila jsem se v mylenkách do toho roku 1968, abych si ujasnila, jestli to skuteční není zkratkovité mylení, jestli jsem níkde neuhnula, jestli neporovnávám neporovnatelné. Ale domnívám se, e ne.</w:t>
        <w:br/>
        <w:t>Kdy jsem si pročítala vechny ty dokumenty, zejména té krize vrcholící, léta roku 1968, tak zde nacházíme zjevné, jednoznačné paralely s díním dnením na Ukrajiní. V roce 1968 se konalo na území tehdejího Československa vojenské cvičení vojsk Varavské smlouvy. Tato vojska cvičila i na naem území, v obrovském rozsahu. Byl stanoven termín, kdy toto cvičení bude ukončeno, kdy vojska odejdou. Kdy se podíváme dnes na Ukrajinu, co se tam dílo v uplynulých týdnech a mísících, vojenské cvičení tísní na hranicích Ukrajiny, které tedy organizovalo dnení Rusko.</w:t>
        <w:br/>
        <w:t>Tehdy, v roce 1968, bylo rozhodnuto, e přestoe je ten termín o staení vojsk, nakonec ta vojska tady byla ponechána. Mezitím probíhala jednání mezi sovítskými představiteli, československými představiteli a představiteli zemí Varavské smlouvy. Ale byla to pouze fiktivní jednání. U dávno bylo rozhodnuto o tom, e Sovítský svaz prostí do Československa vstoupí. Nebyl spokojen s tehdejími demokratizačními proudy, jak se tomu říkalo v naí společnosti, nebyl spokojen s tím, e můe přijít o vliv, který tady v jeho jménu prosazovala Komunistická strana Československa. Přestoe vzniklo to komunistické reformní křídlo, začalo budit v Kremlu obavy, e nakonec by mohla ta touha po demokracii a touha po svobodí u nás převáit, e je za kadou cenu potřeba tento smír zastavit.</w:t>
        <w:br/>
        <w:t>Nejenom e bylo prodloueno to trvání pobytu vojsk, stejní jako se to stalo na Ukrajiní, kde se do toho cvičení zapojilo jetí Bílorusko, tak ale probíhala taková fiktivní jednání. Vichni v uplynulých týdnech jsme si říkali: Ano, úasné, a pracuje diplomacie. Vdy v tom tkví ta podstata mírových jednání. Vechny zainteresované strany se musí maximální snait. Kdo by to také neřekl? Vichni si přejí, aby nebyla válka. Vichni cítí, e cesta k tomu, e buï to jsou zbraní, nebo to jsou slova, slova je diplomacie. Vichni doufali v to, e to bude tento smír. Ale já za sebe musím říct, e jsem tu nadíji nemíla práví s tou zkueností roku 1968, kdy to dopovídám, tak ta fiktivní jednání nakonec vedla k tomu, e 3. srpna 1968 byla přijata tzv. bratislavská deklarace, ve které de facto Československo se vrátilo do naprostého otroctví Sovítského svazu, slíbilo naprostou podřízenost, ideologickou, politickou, hospodářskou, v zahraniční politice, ve vnitřní politice, prostí úplní se vzdalo suverenity. Človík by si v tu chvíli řekl: Co tedy ten Brenív chtíl víc? Vdy to dostal. Vdy ta jeho nátlaková, nebudu říkat diplomatická, ale ta nátlaková, brutální, vydíračská metoda zabrala. Vdy to vechno dostal. Upsali jsme se k novému otroctví. Ale to bylo 3. srpna 1968. 14. srpna sdílil tehdejímu reprezentantovi Alexandru Dubčekovi, e u s námi ztrácí trpílivost. Týden na to do Československa vjely tanky. Tehdy to bylo, ty historické prameny, protoe ta invaze probíhala, okupace probíhala v různých vlnách, ale v té nejvítí vlní se na naem území pohybovalo a 750 tisíc okupačních vojáků, byli sloeni jak ze Sovítů, tak z vojáků zemí Varavské smlouvy. Ta paralela s dnekem je zase v tom, e tehdy Rusko povolalo zemí Varavské smlouvy, aby v tom jakoby nebylo samo, aby předvedlo, e to je taková touha vítiny v tom jejich zvráceném slovníku mírumilovných sil, které chtíjí tady zastavit tu kontrarevoluci, která má vést k níjakému odkloníní se od komunismu.</w:t>
        <w:br/>
        <w:t>Dnes je to to stejné. Vladimir Putin nemá u k ruce zemí Varavské smlouvy, tak si vzal k ruce Bílorusko. Tehdy jako dnes vzkazuje Čína tehdy Sovítskému svazu, dnes Rusku, e má čínskou podporu, ekonomickou i diplomatickou. V tom se nic nemíní, to je, jak jsem řekla, jako přes kopírák. Zapadá do toho také dokonale to, e aby Rusové sem mohli vpadnout, aby mohli okupovat nai zemi, potřebovali záminku. Tehdy to byl ten zvací dopis. Vichni asi známe tento historický, ostudný dokument tích stalinistických komunistů, kteří se podepsali pod pozvání okupačních vojsk na nai zem, teï se objevují zvací dopisy z tích rychle uznaných separatistických republik Donícké a Luhanské, kde den poté, kdy Rusko uznalo jejich samostatnost, den poté tyto zemí, tyto loutkové reimy napsaly zvací dopisy a řekly, e chtíjí ochránit Ruskem jejich svobodu, jejich, já nevím, co vechno, a daly tu stejnou záminku jako tehdy, daly dnes. Proto jsem přesvídčena, e ti, kteří, teï nechávám stranou ty, kteří a tak jako nesledují politiku kadým dnem, ale mluvila tady o tom paní předsedkyní klubu KDU-ČSL, paní senátorka árka Jelínková, o tom, e jsou tady lidé, kteří disponují různými sadami informací.</w:t>
        <w:br/>
        <w:t>Níkteří jsou odkázáni pouze na veřejné zdroje, pouze na média, níkteří mají irí sadu informací a níkteří mají ty výlučné informace, ty utajované, ty tajné, ty taktické, strategické a podobní, které práví z tíchto důvodů, e jsou strategickými, nemohou být zveřejníny pro vechny. Jestlie paní předsedkyní naznačila, e na tom současném vývoji, který nespadl z nebe, se podílely v různých zemích, nepochybuji, e pouze v ČR, v různých zemích mílo Rusko své páté a má své páté kolonie, organizuje je, a u jsou to ty dezinformační weby, které, teï dám do závorky, by byly prvním, co bych odstřihla, a okamití povolala ty, kteří tomu rozumí, ty lidi, kteří se pohybují v IT systémech, aby řekli, jakým způsobem lze tyto prokremelské nebo Kremlem řízené weby odstřihnout, aby nemohly dále rozkládat nai společnost.</w:t>
        <w:br/>
        <w:t>Ale já jsem přesvídčena, e zde byly i konkrétní osoby, které dlouhodobí, cílení a vídomí napomáhaly svými kroky, svými činy, svými postoji, svými vyjádřeními tomu, aby Rusko ten svůj vliv posilovalo, aby si vybudovalo takové to předpolí, aby mílo na kadém kousku Evropy níkoho, kdy zmíním jednu zemi, tak si vzpomeňme, e bývalý kancléř nímecký Schröder je velmi zapojen ekonomicky do strategické oblasti v Rusku, ale u nás to byly a jsou bohuel také konkrétní osoby. Nechci tady mluvit o tom, abychom se dnes zabývali tím, co se týká nás uvnitř, na to jetí bude čas, ale chci to pojmenovat, paní předsedkyní asi nechtíla tu debatu uzavírat dovnitř, proto řekla  nechám to bez odpovídi. Ale já tu odpovíï chci doříct. Přece jsme sledovali dlouhodobí Miloe Zemana, prezidenta ČR, kroutili jsme hlavou nad jeho postoji, nelíbilo se nám, jak v kritických situacích nebrání zájmy ČR, ale naopak vystupuje v zájmu Ruska, sledovali jsme, co dílá jeho okolí. Nemohli jsme pochopit, jak se můe v jeho nejbliím okolí pohybovat človík bez bezpečnostní provírky, tedy kancléř Mynář, jak můe být jeho nejbliím dalím človíkem pan Nejedlý, človík napojený na Lukoil a nevím, na co vechno dalího, který nemá oficiální pozici v týmu pana prezidenta, přesto je jedním z nejvlivníjích lidí, kteří ovlivňují jeho postoje. Slyeli jsme prezidenta republiky po velké krizi loňského u roku, kdy jsme dostali informaci o tom, kam vedla vyetřování o Vrbíticích, slyeli jsme jeho vyjádření. Bavili jsme se tady níkolikrát na téma, zda prezident u se dopoutí velezrady, nebo jak hodnotit jeho skutky. Toto má být dopovízeno i v tíchto konkrétních souvislostech.</w:t>
        <w:br/>
        <w:t>Musím bohuel konstatovat, e mí osobní zklamal i předchozí prezident Václav Klaus, jeho poslední vyjádření, která se zmiňovala o tom, e Putin není blázen, e je to racionální človík, e prostí vichni, kteří tady mluví o tom, e Rusko vtrhne na Ukrajinu, bude ji okupovat, e se tragicky mýlí, e jsou to takoví lidé, kteří podnícují, teï to parafrázuji, nebyla to přesní ta slova, ale podnícují ty válečné tváče, nebo já nevím, jak přesní to myslel, ale jak Milo Zeman, tak Václav Klaus disponovali vdycky tou výjimečnou sadou informací, myslím si, e s nimi disponují i dnes. Vzhledem ke své zkuenosti, vzhledem k tomu, e se pohybovali na nejvyí pozici v ČR, pohybovali se v mezinárodních kruzích, čili nasbírali zkuenosti, jaké má málokdo, málokdo můe mít takovéto dlouhodobé, letité zkuenosti, tak nemohou říkat víty, e to nečekali, e jsou zaskočeni, e jsou překvapeni.</w:t>
        <w:br/>
        <w:t>Já jako pamítník roku 1968, který jsem vám tady pomírní podrobní popisovala, tedy zaskočena vůbec nejsem. Ve vem tom, co jsem sledovala, moná více srdcem ne níjakým ráciem, jsem pochopila, e Rusko pojede kdykoli podle svého, nebude se ohlíet vůbec na nic, a si říkalo Sovítský svaz nebo si říká Ruská federace.</w:t>
        <w:br/>
        <w:t>Pro důkaz toho můu uvést, vidíli jste to loutkové představení, které se konalo asi v pondílí, nebo já nevím, ty dny u příli letí, kdy Vladimir Putin svolal tu svoji Národní bezpečnostní radu, nebo jak se přesní ten útvar jmenuje, do velkého kremelského sálu, kde na jedné straní sedíli ti nejvlivníjí představitelé Ruska, na druhém konci sálu sedíl sám Putin. Oni přistupovali, to bylo úplní obludné loutkové divadlo, kdy jeden vedle druhého z tíchto čelních představitelů předstupoval před mikrofon a nacvičenými vítami říkali: Ano, v níjaké troku jiné formí, kadý, aby to nemíli úplní jako přes kopírák a neříkali vechno to stejné, ale v podstatí obsahem jejich sdílení bylo vdycky... Ano, Vladimire Vladimiroviči, jsme přesvídčeni, e musíme uznat samostatnost tích dvou republik. A se to zaseklo u éfa rozvídky ruské, u Sergeje Narykina, mní to tedy připomínalo, jetí musím podotknut, to, kdy si čtete, jak probíhaly procesy v 50. letech u nás, kdy, a víme, notoricky známé jsou ty zábíry, které z filmových dokumentů máme o tom, jak byli nuceni vypovídat nacvičení ti, kteří byli politicky souzeni, včetní paní doktorky Horákové. Tohle mi připomínalo to stejné. Ty stejné loutky nacvičené víty odpovídaly, a ten Sergej Narykin, co mi přilo zvlá komické, e zrovna éf pionů si tu vítu nezapamatoval, kterou míl říct. Byl tak vynervovaný tím, e si na ni nemohl vzpomenout, e tam začal odpovídat jinak, ne míl. Take ho dvakrát ten Putin musel zastavit, dvakrát ho vrátit, dvakrát na níj tak potíknout, co od níj očekává, ne to tomu Narykinovi naskočilo a řekl, zase se prozradil, protoe prozradil u ten dalí krok, který má Kreml v plánu. On míl správní odpovídít: Ano, chci, aby byly uznány separatistické republiky. Místo toho odpovídíl: Ano, Vladimire Vladimiroviči, domnívám se, e je nutné, aby území tíchto separatistických republik bylo integrováno do území  Ruské federace. Jinými slovy řekl: Zabereme je, vletíme tam, vezmeme si je, hranice Ruské federace posouváme k nim. Nače dostal vynadáno, protoe takto to úplní Vladimir slyet nechtíl, musel se vrátit k té předem nacvičené vítí.</w:t>
        <w:br/>
        <w:t>Rozebírám to proto, e toto bylo jedno takové divadlo, které tím lidem u nás, kdy jsem mluvila o minulém prezidentovi a současném prezidentovi, tak museli vidít, co se odehrává, museli vidít zábíry, které jsou úplní iracionální, kdokoli mluví o tom, e Vladimir Putin je chytrý človík, e má vechno promylené, tak buï je to ta propaganda KGB, která je to naučila, ty absurdní výjevy, které vidíme, kdy Vladimir Putin loví amfory na dní moře, poráí vechny judisty, ti padají jako mouchy na ta lehátka, střílí jeden gól za druhým, e i ti nejvítí sportovci asnou, jak se to můe takovémuto mui podařit. Vdy to úplní připomínalo ty výjevy, které nám připadají mimo jakoukoli uchopitelnou víc, kdy sledujeme ty představitele Severní Korey, naposledy třeba ten Kim, který na bílém koni tam objídí vrcholky hor, dole mu tleskají ty zuboené, vyhladovíné davy strachem, úplní z podebraných lidských bytostí. Tohle vechno museli významní lidé vídít u nás i ve svítí, museli umít, jak se teï módní říká, číst mezi řádky a číst ty kroky, které Vladimir Putin dílá. Museli vídít, e níco chystá. Museli vídít, e to bude plán, který bude připravený, on s nimi bude hrát jenom tu hru, bude vytvářet jenom tu kouřovou clonu, bude předstírat: Jednáme, jednáme, touíme po míru. My chceme zastavit faisty. My chceme osvobodit tam ty, my chceme pomoci tam tím.</w:t>
        <w:br/>
        <w:t>Ale byla to pořád jenom hra. Tedy to je moje zkuenost, mojí generace. Já jsem nikdy od roku 1968, nikdy neuvířila v ničem Sovítskému svazu. Tích 20 let okupace nebyl důvod jim cokoliv vířit, které jsem musela proít a ztratit nejhezčí část svého ivota, ale zároveň jsem jim nikdy nevířila ani potom. Ti, kteří jim uvířili, nepochopili vůbec, co je tou základní hnací silou Ruska, a tou je to, e neumíjí zařídit, aby jejich vlastní lidé mohli svobodní, demokraticky ít, aby tam prosperovali ve vech odvítvích národního hospodářství, aby to fungovalo, aby tam byly takové podmínky, jaké jsou třeba na Západí. Proto musí vdycky najít níjakého vníjího nepřítele, proto musejí disponovat zejména tím útočným aparátem, vekeré peníze smírovat do zbrojního průmyslu, aby potom mohli, ve chvíli, kdy to budou potřebovat, aby potom mohli zasáhnout. To, e míní pravdu v le v kadém sloví, je známé prostí minimální pro nás od roku 1968, ale, řekla bych, u od roku 1948. Kdy si dnes připomínáme ten puč roku 1948, za ním přece to Rusko stálo. Důvířovat v to, e oni mluví pravdu, můe opravdu jenom človík, který... Nevím, tohle já nebudu doříkávat tedy, co si o takovém človíku myslím.</w:t>
        <w:br/>
        <w:t>Jsem přesvídčena, e si musíme udílat pořádek doma. To budou a ty následné kroky. Teï to není na pořadu dne. Ale mohlo by být u v tíchto dnech na pořadu dne, aby prostí tím, kteří v České republice jsou, Rusové, kteří se zamířují na působení proti demokratickému zřízení u nás, vedou tady různé útoky, a u kybernetické, nebo různé akce dezinformační, aby proti tomuto nae vláda velmi ostře jednoznačné zasáhla.</w:t>
        <w:br/>
        <w:t>Kdy se vrátím k Ukrajiní, tak se samozřejmí, co říct také nového? Tak se budu přimlouvat za to, aby byly přijaty ty nejtvrdí moné sankce. Ty spatřuji v tom, e vdycky se musejí týkat lidí a musejí se týkat peníz. Pokud nebude zasaeno, ale dramaticky, okolí, personální teï myslím Vladimira Putina, ne proto, e bude jeden nebo dva nebo pít dalích přidáno na sankční seznamy, to je smíné, ale pokud to nepůjde a na úroveň takových tích, bych řekla, okresních tajemníků, aby ani jejich díti, ani jejich rodiny nemohly vyuívat výhod Západu, který pro ní je tak ohromným nepřítelem, tak ohromným rizikem, e proti nímu teï na Ukrajiní, nejenom proti Ukrajiní, ale proti tomuto západnímu systému, který s radostí vyuívají, aby proti nímu nemohli postupovat, tak musí být na tom sankčním seznamu a musí jít a do takovéto hloubky. Jestli to neudíláme, zůstáváme u slov, poplácáme se po ramenou, e jsme na straní Ukrajiny.</w:t>
        <w:br/>
        <w:t>Mí silní zasáhlo to, co říkal pan velvyslanec, byla jsem dojatá při kadém momentu, který sleduji z Ukrajiny, kdy sleduji díti, kdy sleduji lidi, kteří se schovávají v metru. Jsem dojatá, kdy vidím Čechy, kteří demonstrují před ruskou ambasádou v Praze, kteří se seli včera na Václavském námístí, kdy vidím aktivity v Brní, kdy vidím aktivity radnic na různých místech, kdy jsem přicházela dnes ráno do Senátu, na budoví zde blízké  Památkový úřad  vyvíovali ukrajinskou vlajku. Hned mi nabíhlo v hlaví: Ano, Památkový úřad, vdy to je pamí a památka. Pamí a památka! Pamí máme k tomu, co se nás týká osobní a co se týká naí vlastnosti. Jako památku uchováváme vechno, co jsme kdy jako rodina proili a co jsme proili jako zem. Tohle si myslím, e by mohlo nás vést, to vídomí vlastní zkuenosti, vídomí vlastních selhání, které, jetí dopovím ten rok 1968 a naváu teï na slova pana velvyslance Perebyinise, který tady říkal, e se obává toho, e můe nastat ten černý scénář, kdy Ukrajina bude okupována celá, nastaven loutkový reim. Já bych dodala  a probíhne normalizace a bude to rychlé. Protoe v tom roce 1968 to lo bleskoví rychle. U v roce 1969 se upaluje v lednu Jan Palach, v únoru Jan Zajíc. Upalují se ne proto, aby okamití protestovali proti vpádu tích vojsk, ale proto, e česká společnost, československá společnost upadla do takové letargie. Vidíli, tihle mladí lidé, jak ohýbají generace hřbety, jak se podvolují tomu proudu, který si říkal normalizace, který byl vlastní zotročením. A proto se upálili. lo to straní rychle.</w:t>
        <w:br/>
        <w:t>Stejný, kdy jsem mluvila o manuálu, o kremelském manuálu, tento scénář mají v hlaví také. A lo by to straní rychle. Pokud neudíláme my, neudílá Evropa, neudílá NATO, ty nejtvrdí moné kroky, tak tady za půl roku, za čtvrt roku můeme mít úasné empatické projevy, které budeme říkat smírem k obítem, smírem k jejich rodinám na Ukrajiní, ale u v hlaví nám pobíí, e tími přítími obími jsme my sami.</w:t>
        <w:br/>
        <w:t>Místopředseda Senátu Jan Horník:</w:t>
        <w:br/>
        <w:t>Já vám díkuji, paní senátorko. Dalím přihláeným do rozpravy je pan senátor Marek Hiler. Máte slovo, pane senátore.</w:t>
        <w:br/>
        <w:t>Senátor Marek Hiler:</w:t>
        <w:br/>
        <w:t>Váený pane předsedající, váené kolegyní, váení kolegové, Ruská federace pod vedením diktátora, já se nebojím ho označit za novodobého evropského Hitlera, Putina, rozpoutala včera válku na Ukrajiní. Pod palbou jsou vojáci, ale i civilisté. Já to povauji za barbarský a násilný akt, který je vedený nejen proti Ukrajiní, ale také proti celé Evropí. Je to útok na evropské civilizační hodnoty. Ruské rakety a tanky opít drtí a znásilňují hodnoty, jako jsou úcta k človíku, úcta k ivotu, ivot ve svobodí, vláda práva, prosperita vítiny a demokracie. My víme, e tento útok a tato rozpínavost není první. My s ní máme, a to u zde bylo dnes mnohokrát řečeno, velmi dobrou zkuenost. Pokud se mu rázní nepostavíme, nebude ani poslední. Jedná se o útok proti nám vem.</w:t>
        <w:br/>
        <w:t>Před 7 lety jsem spolu s dalími aktivními občany vystoupil před ruskou ambasádou, připoutali jsme se na její plot a na tíle jsme míli napsáno: Putin je zabiják. Ruce pryč od Ukrajiny.</w:t>
        <w:br/>
        <w:t>Byl to akt zoufalých občanů. Musím říct, e tehdy nás mnozí povaovali za jakési blázny. Česká vláda před nebezpečím zavírala oči, proto jsme to také udílali, a prezident jednoznační stranil Putinovi a podporoval ho. Dnes jasní víme, e ten ná protest potvrdil, e tolerance násilí a zavírání očí se nám dříve nebo pozdíji jednoznační vymstí. Také jsme svídky stále vítí agrese. Vidíme, e ústupky agresivnímu ílenci více a více povzbuzují jeho dalí agresivitu. Já se vsadím, a myslím, e se nemýlím, e jsme tady my vichni, moná ne úplní vichni, ale vítina, e jsme si jetí předevčírem mysleli, e se Putin zastaví na Donbase nebo v Luhansku. Ale dneska ostřeluje Kyjev. Bohuel, připravuje se unést ukrajinskou vládu. Tohle známe dobře z roku 1968.</w:t>
        <w:br/>
        <w:t>Dnení zprávy hovoří o tom, e jakési ruské diverzní jednotky u vstoupily do Kyjeva. Proto nesmíme tu situaci podcenit. Nezastavíme-li Putina teï, bude dalí na řadí Pobaltí, následovat bude Polsko, a nakonec i my. e tomu nevíříme? Já bych tomu také rád nevířil. Ale kolikrát u jsme se zmýlili? Kolikrát u jsme se spletli? Kdy Putin hovoří o návratu před rok 1997, jsem přesvídčen o tom, e myslí rok 1989. Proto dnes nesmíme selhat. Západ nesmí selhat.</w:t>
        <w:br/>
        <w:t>Nesmíme se dopustit stejné chyby, jako se Západ dopustil v Mnichoví. Budeme-li hledít na své pohodlí, podlehneme-li strachu, zaplatíme jetí vítí cenu.</w:t>
        <w:br/>
        <w:t>To, o čem dnes mluvíme, jsou sankce. Sankce více či méní tvrdé, sankce za účelem ekonomicky izolovat útočníka, ekonomicky ho vyčerpat. Já jsem ale přesvídčený, e to není řeení naí situace, e sankce nestačí. Dísím se posledních zpráv, které říkají, e níkteré evropské zemí nechtíjí podpořit odstřiení Ruska od SWIFT. Take vlastní o ádné sankce nakonec nejde.</w:t>
        <w:br/>
        <w:t>Ten ekonomický tlak, který, jak se ukazuje, bude slabý, moná, moná zastaví Putinův postup na níkolik málo chvil. Moná, moná oddálí dalí válečný konflikt. Ale sankce ho nezdolají. e se ocitne Putin díky sankcím v izolaci? Neocitne. Čína Putinovi ráda poskytne finance a potřebné technologie. Dalí na řadí je toti Tchaj-wan. V násilí si Putin s čínským prezidentem a tamíjím reimem velmi dobře rozumí. Obíma jde toti o oslabení naí civilizace, naich hodnot, naí svobody a naí demokracie. Proto se musí Ukrajiní pomoci vojensky. Ukrajinci nemohou bojovat s holýma rukama a nemají anci proti obrovské přesile ničivé ruské armády.</w:t>
        <w:br/>
        <w:t>Dnení zprávy informují, já u jsem o tom mluvil, e Putinova armáda ji táhne na Kyjev a chystá se zajmout vedení a vládu nezávislé zemí. Nepomůeme-li Ukrajiní vojensky, Kyjev dříve nebo pozdíji padne. To bude nae nejvítí selhání. Selhání Západu, které zničí důvíru nejen Ukrajinců, ale zničí také nai důvíru a důvíru v celou euroatlantickou civilizaci, důvíru v Západ.</w:t>
        <w:br/>
        <w:t>Já jsem přesvídčen o tom, e máme nyní dví monosti. Buï pomůeme Ukrajiní vojensky, zcela zásadní a nyní dodávkami zbraní, nebo leteckou podporou a vytvořením bezletové zóny a vemi dalími monými kroky  nejsem voják, nemohu navrhovat, ale musíme to učinit. Nebo necháme Ukrajinu padnout. Za pár let kromí profesionálního vojska budou muset bojovat i nae díti, i patnáctiletí kluci, kteří dneska mají 15 a za čas budou mít 18.</w:t>
        <w:br/>
        <w:t>Já se přiznám, e mí opravdu dísí nae neakceschopnost. Před mísícem nae vláda schválila, e zaleme Ukrajiní dílostřeleckou munici. Lidé u dnes umírají a po tom mísíci jsou nae granáty, nebo co to je, a nae pomoc stále níkde ve skladu. Jak to tedy ve skutečnosti s naí pomocí myslíme? Chceme jenom vyvíovat vlajky nebo si podávat ruce? Vzpamatujme se, prosím. Nepodléhejme strachu ani naemu pohodlí. Nesmíme Ukrajinu nechat padnout. Proto apeluji na nai vládu, na nás na vechny, abychom jako součást demokratického společenství jasní podpořili nejen sankce a humanitární pomoc Ukrajiní, ale také zcela zásadní pomoc vojenskou. Kdy to neudíláme teï, kdy to neudíláme my, tak se ílenec Putin nezastaví. On rozumí jenom síle. Díkuji za pozornost.</w:t>
        <w:br/>
        <w:t>Místopředseda Senátu Jan Horník:</w:t>
        <w:br/>
        <w:t>Díkuji vám, pane senátore. Dalím přihláeným do rozpravy je pan senátor Luká Wagenknecht. Máte slovo, pane senátore.</w:t>
        <w:br/>
        <w:t>Senátor Luká Wagenknecht:</w:t>
        <w:br/>
        <w:t>Díkuji za slovo, pane předsedající, váené kolegyní, váení kolegové, velice tíko vystupovat po tom, co tady dneska u padlo, a proto nebudu hodní tích vící opakovat.</w:t>
        <w:br/>
        <w:t>Jenom slíbil jsem jednu víc mému kamarádovi, protoe se to nás vech dotýká osobní. On má přítelkyni z Ukrajiny, teï opravdu řeí osobní ten celý problém. Co tady asi nepadlo explicitní, asi moná v níjakém podprahovém vyjádření předřečníků, je to, e je potřeba říct nahlas: Putin je masový vrah. Je to válečný zločinec a míl by stát před soudním tribunálem. Myslím, e to je kvalifikovaný závír. Máme tady vyjádření zástupců OSN, i ná předseda Ústavního soudu se k tomu vyjadřoval. Tak aby to tady bylo na záznamu. Masový vrah. Fakt, opravdu válečný zločinec.</w:t>
        <w:br/>
        <w:t>Teï jenom abych se od té debaty dostal k té technické části, která se pak také týká toho, co tady padlo mnohokrát, a to je to, co s tím můeme udílat? Velice tíké je zahájit níjaký válečný útok, protoe jsou tady atomové zbraní. Nikdo asi tady nechce konflikt, který by přerostl do níjakého íleného rozmíru. Ale nicméní co se týká tích sankcí, které jsou v tuto chvíli vyjednávány, asi to je ta první a nejrychlejí víc, která by mohla bolet Putina. Opravdu tady u to padlo. To, co se díje v této chvíli, je pomalé a nedostatečné. Minimální přístup od pana prezidenta Bidena jsme vidíli, co včera Amerika vyhlásila, mohlo být rychlé, bylo to efektivní. Chápu, e Evropa je zkrátka společenství mnoha zemí, které se musí dohodnout, ale to podstatné, co by mílo bolet nejvíc, a říkal to, myslím, i Zdeník Nytra, je práví platební styk, který by mohl opravdu zasáhnout bankovní sektor velice tvrdí a mohl by to alespoň níjakou formou Putin pocítit.</w:t>
        <w:br/>
        <w:t>Za mí, proto já jsem vidíl včera návrh toho usnesení, které se potom malinko posunulo. Já tady navrhnu jeho úpravu, ale avizuji, e moná bude jetí zpřesnína potom po přestávce, která pravdípodobní bude, jetí bude vylepena. Ale aspoň níjaký návrh tady u v tuto chvíli máme, tak ho načtu. Já vám řeknu proč. Ten systém sám o sobí opravdu můe znepříjemnit fungování Ruské federace. Můe to reální pocítit její fungování a mít dopad na občany, aby níco začali dílat a přemýlet o tom, co se díje.</w:t>
        <w:br/>
        <w:t>K tomu jenom u toho kontextu, co bych dodal, já bych byl třeba i tvrdí. Já bych zakázal nejen platformu, která se týká mezibankovního styku. Já bych zakázal třeba i platební platformy pro platební karty  MasterCard, VISA atd.</w:t>
        <w:br/>
        <w:t>To asi v tuto chvíli není prosaditelné, ale minimální to první u bylo debatováno na Evropské radí. Nae vláda tuto pozici zastává. Take já vlastní pouze podpořím stanovisko naeho pana premiéra. V tomto kontextu bych jetí dodal jednu víc, není to pouze o té platformí, která je jedna, která tady byla jmenována, SWIFT, ale jsou i dalí alternativní platformy. Take je potřeba taky zváit to, e i to se dá níjakou formou obejít. Take je potřeba, aby pouze ne tato hlavní platforma, ale i ty ostatní alternativní také byly zakázány pro vyuívání Ruské federace pod sankcemi. To bych byl rád, aby tady padlo, aby to také bylo v tom kontextu technickém vnímáno. Abychom opít neudílali níjakou velkou víc, která by nemíla dopad.</w:t>
        <w:br/>
        <w:t>Proč bych chtíl, abychom to do toho naeho usnesení doplnili? Protoe bych rád, abychom ho o to vylepili. Nejsilníjí emoce, co tady dneska byly, bylo vystoupení pana velvyslance. Zmínil dví zásadní víci. O jedné u tady mluvil Marek, to znamená podpora opravdu v tom zbrojení samotném, druhá víc je práví tento konkrétní mechanismus, aby byl níjakou formou zneutralizován. Neříkal to pouze pan velvyslanec, ale i pan Zelenskyj, pan prezident Ukrajiny, take bych byl rád, abychom byli ambiciózníjí v tom naem usnesení, protoe na rovinu, je to deklaratorní dokument, který můe níco podpořit. Ale já osobní bych se sám za sebe stydíl, kdybych tuto víc neřeil do velkého detailu, aby to bylo explicitní.</w:t>
        <w:br/>
        <w:t>Take já jenom tady, dostanete to za chvilinku na stůl, bych byl rád, aby se bod IV doplnil o třetí bod. Vyuívám ten původní text včerejího návrhu. Take pouze ho tady odcituji, budete ho mít za chvilku na stole. Je to víc, která není konfliktní pro nás, je to podpora naí vlády. Myslím, e kdokoliv rozumní přemýlí, ví, e toto je to jediné zásadní, co by mohlo trochu bolet. To ostatní budou víci, které budou také mít níjaké dopady. Mí velice mrzí, e níkteré členské státy na úkor své ekonomické situace upřednostňují to, abychom tyto zásadní víci nepřijali. Take jenom velice krátce to tady odcituji. Ten samotný text budete mít na stole. Ten text, bude to:</w:t>
        <w:br/>
        <w:t>V bodí IV doplnit třetí bod, který zní:</w:t>
        <w:br/>
        <w:t>K vyloučení Ruské federace z platebního systému SWIFT a z mezinárodních organizací, zejména z Rady Evropy, její pravidla Ruská federace dlouhodobí hrubí poruuje;</w:t>
        <w:br/>
        <w:t>Díkuji, nebudu tady víc debatu, protoe byla opravdu u plodná a vechno tady padlo, prodluovat. Za mí avizuji, e jetí tento návrh moná bude vylepen. Já ho podpořím, pokud bude. Také poádám o vai podporu tohoto návrhu, díkuji.</w:t>
        <w:br/>
        <w:t>Místopředseda Senátu Jan Horník:</w:t>
        <w:br/>
        <w:t>Já vám díkuji, pane senátore. Dalím přihláeným do rozpravy je pan senátor Ondřej imetka. Máte slovo, pane senátore.</w:t>
        <w:br/>
        <w:t>Senátor Ondřej imetka:</w:t>
        <w:br/>
        <w:t>Váený pane předsedající, váené kolegyní a váení kolegové, já jsem neplánoval dneska vystoupit, nicméní se mí osobní velmi dotkl projev ukrajinského velvyslance. Vzpomníl jsem si na níkteré své osobní zkuenosti a chtíl bych se s vámi o ní podílit.</w:t>
        <w:br/>
        <w:t>Já jsem z generace, která nepamatuje ádný konflikt v naí zemi natístí. Od ruské okupace v roce 1968 uplynulo více ne 50 let. Já velmi díkuji senátorce Nímcové za připomenutí tích událostí. Od začátku druhé svítové války uplynulo více ne 80 let. Kdy se podívám do pléna, tak si troufám říct, e tu není nikdo, kdo by si osobní tyto události pamatoval. Jinými slovy vichni jsme v podstatí proili celý svůj ivot ve svobodné... Nebo v míru. Posledních 30 let i ve svobodí. Je nutné si toho nesmírní váit.</w:t>
        <w:br/>
        <w:t>Já jsem díky své profesi získal zkuenost z válečného konfliktu, nebo jsem jako lékař pracoval v zemích, kde probíhal válečný konflikt, nebo jsem pracoval v zemích, kde bylo tísní po tom konfliktu. Vidíl jsem víci, na které nezapomenu nikdy. Vidíl jsem, oetřoval jsem vojáky, kteří byli přivezeni z fronty. Vidíl jsem, jak dopadne človík, který stoupne na nálapnou minu. Oetřoval jsem eny, které přivezli z fronty, protoe v jednom konfliktu, ve kterém jsem pracoval, vlastní po tom 20letém konfliktu na Srí Lance to bylo konkrétní, vítina muů ji byla vybitých. Na té frontí bojovaly v podstatí u pouze eny. V té provincii, kde ta válka probíhala, byl pomír en k muům 4:1. Vidíl jsem dítské vojáky, vidíl jsem sebevraedné vojáky, kteří se loučili s rodinami před tou sebevraednou misí přes hranici. Můu vám říct, e válka je svinstvo, válka je hnus, válka zanechává neuvířitelná zvírstva na národu, na dui národa a má neuvířitelné dopady samozřejmí na osud jednotlivců a rodin. Míli bychom si toho být vídomi. Dneska tady se bavíme o válce, ale vlastní to je pro nás taková jako abstraktní víc, kterou jsme nezaili. Ti, kdo to zaili, jsou z tích dneních obrázků na Ukrajiní opravdu otřeseni.</w:t>
        <w:br/>
        <w:t>Já o tom mluvím i proto, e vechny ty konflikty, které jsem vidíl ve svítí, uznávám, e to bylo v jiném geopolitickém kontextu, nebo to bylo v Africe a v Asii, ta hra byla rozehraná jinak, ale vechny míly jedno společné, a sice vyvolaly bouřlivou reakci svítového společenství na začátku, silné pobouření, silné projevy. Po určité dobí ten zájem opadl a ten konflikt přeel v takový chronický, plíivý hnus, který nebral konce. A níkteré pokračují 20 let, 30 let. Na chvilku usnou, pak se zase probudí. Vlastní to nemá ádné řeení. Níčeho podobného jsme se dopustili při anexi Krymu. U to tady dnes bylo řečeno. Ta reakce byla velmi slabá.</w:t>
        <w:br/>
        <w:t>Já bych si velmi přál, aby ta nae dnení reakce byla silná, aby byla důrazná. Hlavní abychom nepolevili v tom naem úsilí v boji proti válce a v boji za svobodu.</w:t>
        <w:br/>
        <w:t>A jetí jedna víc  ta válka má dví roviny. Jedna je ta viditelná, to, jak tam jezdí tanky a střílí se a zabíjí se lidi, ale dnení moderní války mají jetí druhou rovinu, ta se odehrává v kyberprostoru. Tady to podceňujeme neustále. Myslím, e to tady dneska u taky padlo, e je nutné bojovat proti dezinformačním webům, e je nutné jít po tích lidech, kteří to íří. Níkteří nevídomky, níkteří vídomky. Je skuteční nutné být tady velmi důslední. Vichni si to koneckonců zaíváme v posledních 2 letech. To, co jsme si zaili kolem pandemického zákona, tu sprku dezinformací, to vechno, co se kolem toho stalo, jak tomu značná část společnosti podlehla, by mílo být skuteční mementem. Míli bychom to mít neustále v naich hlavách. To je vechno, co jsem vám chtíl říct. Díkuji vám a přeji hezký den.</w:t>
        <w:br/>
        <w:t>Místopředseda Senátu Jan Horník:</w:t>
        <w:br/>
        <w:t>Já vám také díkuji, pane senátore. Dalím přihláeným do rozpravy je Raduan Nwelati, protoe paní senátorka Seitlová nevyuije přednostního práva.</w:t>
        <w:br/>
        <w:t>Senátor Raduan Nwelati:</w:t>
        <w:br/>
        <w:t>Váený pane předsedající, váené kolegyní, kolegové, ani já jsem se nechystal vystoupit dnes, ale přesto to udílám. Nebudu mluvit dlouho, protoe jediné, co tady řeknu, je, e zaprvé chci podepsat kadé slovo kadého předchozího vystupujícího, který tady vystoupil. Ale k tomu dodám jetí dví víci.</w:t>
        <w:br/>
        <w:t>První víc je, pan předseda klubu Zdeník Nytra vyzývá čtyři státy EU, aby zváily své rozhodnutí, co se týká odříznutí Putina, vraha Putina od SWIFT, od bankovního styku SWIFT, co já bych se za to moc přimlouval, protoe celých níkolik dní nad tím uvauji ve smyslu toho, víte... Ono zastraovat agresora předtím, ne ten čin udílá, níčím, co nejsem potom schopen aplikovat, kdy udílá níco jetí horího, ne jsem předpokládal, je prakticky z mého pohledu zbabílost. Dává to neskutečný prostor tomu agresorovi, aby tím lidem, kteří mu třeba v tom úzkém kruhu radili, nedílej to, protoe bude problém  tak jim řekl  já jsem vám to říkal. Oni jenom vyhroují, nic neudílají. To je zásadní víc. Take proto jsem chtíl toto zdůraznit. Jsem rád, e to pan předseda klubu ODS a TOP 09, a vířím tomu, e mluvil za nás za vechny senátory, kteří tady sedíme.</w:t>
        <w:br/>
        <w:t>Druhou víc, kterou tady chci zdůraznit, a to je výzva, kterou bych k tomu přidal. Já bych zase vyzval vechny demokratické státy, vechny státy Západu, aby neotálely s dodáním zbraní pro armádu Ukrajiny. Jsou to vojáci, kteří se rozhodli, e budou bojovat za nás. Bojují za svobodu nejenom České republiky, ale celé Evropy. Bojují za to, jak to uspořádání, řeknu, svítové bude vypadat v budoucnu. Pokud my jim nedodáme ty zbraní, tu bitvu nemůou vyhrát. Nemůou vyhrát. Kdy u nejsme ochotní tam poslat nae vojáky, já to chápu třeba, musíme alespoň dodat ty zbraní, aby míli čím bojovat.</w:t>
        <w:br/>
        <w:t>Dodejme je tam rychle, dokud tam vůbec jetí je ten voják, který je schopný ty zbraní přijmout a bojovat s nimi. Já se nechci doít toho, a ta armáda tam nebude a my nebudeme mít komu ty zbraní dát. Proto opravdu bych velmi apeloval na vechny zainteresované, aby udílali maximální ve pro to, abychom ty zbraní ukrajinské armádí, která tam bojuje za nás za vechny, je dodali. Je to víc, která je nezbytná. Pokud to neudíláme, vířte tomu, vichni toho budeme hodní litovat. Díkuji za pozornost.</w:t>
        <w:br/>
        <w:t>Místopředseda Senátu Jan Horník:</w:t>
        <w:br/>
        <w:t>Díkuji, pane senátore. Zatím poslední přihláenou do rozpravy je paní senátorka Jitka Seitlová. Máte slovo, paní senátorko.</w:t>
        <w:br/>
        <w:t>Místopředsedkyní Senátu Jitka Seitlová:</w:t>
        <w:br/>
        <w:t>Váený pane předsedající, milé kolegyní, kolegové, byla jsem plna dojmů, které jsem nestačila ani nijak vnitřní vechny vyhodnotit, protoe toho, co se tady řeklo, nebo toho, co se stalo, je velmi mnoho. Pro nás to znamená rozhodování, které není lehké, ale já si myslím, e by mílo být jednoznačné.</w:t>
        <w:br/>
        <w:t>Evropa proívá nejtíí chvíle za mnoho posledních let. My jsme součástí Evropy. Na nás jsou tato rozhodnutí také. I my neseme tu odpovídnost za to, jak se Evropa, Evropská unie, NATO postaví k situaci, která nastala. Bylo to prvních pár úderů, bylo to prvních pár obítí. Dneska máme stovky, tisíce lidí na Ukrajiní, kteří strádají na útíku, kolabuje zásobování. Při tom vem se stále le. Putin stále le a vyuívá toho, co je bytostní hrdinstvím z druhé svítové války. Říká: Bojuji proti nacistům. Bohuel tedy je to tak, e v Rusku, které má velmi omezené monosti jiných informací, konfrontace s jinými informacemi, tento názor je neustále publikován, neustále je tlačen do hlav lidí. Tato le nakonec vede k tomu, e má zčásti podporu.</w:t>
        <w:br/>
        <w:t>Já bych chtíla říct, co tady jetí nezaznílo, chtíla bych podíkovat tím, kteří li do tích ulic v Rusku s tím obrovským rizikem, e je čeká nejenom to, e budou níkde zbiti, nejenom to, e je zavřou, ale také moná dalí ikana po celou dobu trvání toho reimu, který v Rusku je.</w:t>
        <w:br/>
        <w:t>A nejen pro ní, ale i pro celé rodiny. Zaslechla jsem: No, jich bylo jenom níkolik tisíc! Ale byli v desítkách míst v Rusku. li přesto s obrovskou odvahou a postavili se tomu, e jejich zemí je agresorem na Ukrajiní. Musím říct, e tohle je potřeba zváit a ocenit z naí strany. Pak bych chtíla na druhou stranu říci jetí to, co se díje u nás. To, e máme obrovskou podporu od naich občanů. Víme, e i u nás se lidé zvedli, li do ulic, i kdy samozřejmí ta situace je jiná dneska, i za to jim velmi díkuji. Protoe tato podpora je důleitá pro nás, abychom vídíli, jak se máme postavit k současné situaci. Myslím si, e máme být pevní, klidní a rázní, e máme stanoviska, která tu zazníla a se kterými se shoduji, prosazovat tak, abychom dosáhli toho, e pan ministr řekl: My tu válku vyhrajeme. Kdybychom ji nevyhráli? To by bylo přece velmi, velmi zlé. U můj předřečník hovořil o tom, e by to byla ztráta důvíry a také by to bylo dalí podpoření toho, co Putin dílá. A to je velmi váné.</w:t>
        <w:br/>
        <w:t>Zaznamenala jsem, e Rusko vydává 154 miliard dolarů roční na obranu. Ukrajina má 12 miliard. Vy vichni jste moná slyeli vechny ty informace, jaký je rozdíl z hlediska obranné monosti Ukrajiny, který je desetkrát, jetí méní, schopen odolávat z hlediska technického zabezpečení tomu, co má dneska Rusko. Já jsem nevídíla, s čím vystoupí můj předřečník, ale chtíla bych ho podpořit v tom, co řekl, e opravdu musíme zváit tu podporu, protoe kdybychom prohráli, přestoe se Evropa, přestoe se ná ministr a vichni tady zaručovali, e válku vyhrajeme, válku vyhrát znamená, e zůstane Ukrajina, e zůstane svobodná, e zůstane suverénní, e zůstane nezávislá. Teï na nás leí ta míra odpovídnosti. Myslím, e máme jetí monosti, které jsme nevyuili, o kterých tady hovořil pan velvyslanec, které je třeba v tuto chvíli pouít.</w:t>
        <w:br/>
        <w:t>Moná, to je pravda, e nae zemí a my vichni budeme muset nést určité obíti a uskrovnit se. Níco obítovat z naeho pohodlí je ale oplátkou za to, co je cenníjí. To je svoboda a demokracie. Díkuji za pozornost.</w:t>
        <w:br/>
        <w:t>Místopředseda Senátu Jan Horník:</w:t>
        <w:br/>
        <w:t>Nyní vystoupí pan předseda klubu ODS, TOP 09 Zdeník Nytra. Máte slovo, pane senátore.</w:t>
        <w:br/>
        <w:t>Senátor Zdeník Nytra:</w:t>
        <w:br/>
        <w:t>Díkuji, váený pane místopředsedo. Protoe se tady v plénu mnoily jakési návrhy na modifikaci toho usnesení, tak bych chtíl v tuto chvíli poádat o patnáctiminutovou přestávku jetí před ukončením diskuse. Já jsem vítinu, ale netvrdím, e vechny, ty návrhy se snail u do toho usnesení zapracovat, take poprosím, zůstaneme tady, kdo v podstatí má k tomu usnesení níjaké návrhy, aby přiel. Zkusíme se domluvit. Určití chci poádat předsedy senátorských klubů, aby se toho zúčastnili, pana předsedu pochopitelní taky, Senátu, a dáme to dohromady. Pak bychom jetí v rámci diskuse představili ten jakoby společný návrh. Díkuji.</w:t>
        <w:br/>
        <w:t>Místopředseda Senátu Jan Horník:</w:t>
        <w:br/>
        <w:t>Vyhlauji přestávku do 11:50 hodin.</w:t>
        <w:br/>
        <w:t>(Jednání přerueno v 11.34 hodin.)</w:t>
        <w:br/>
        <w:t>(Jednání opít zahájeno v 11.50 hodin.)</w:t>
        <w:br/>
        <w:t>Místopředseda Senátu Jan Horník:</w:t>
        <w:br/>
        <w:t>Váené kolegyní, váení kolegové, přestávka nám ubíhla. Teï je přihláený Jaroslav Vítrovský do rozpravy. Máte slovo, pane senátore.</w:t>
        <w:br/>
        <w:t>Senátor Jaroslav Vítrovský:</w:t>
        <w:br/>
        <w:t>Váený pane předsedající, dovoluji si navrhnout prodlouení přestávky do 12:15 hodin, tak aby bylo mono řádní doladit návrh usnesení, o kterém budeme hlasovat. Díkuji.</w:t>
        <w:br/>
        <w:t>Místopředseda Senátu Jan Horník:</w:t>
        <w:br/>
        <w:t>Díkuji. Přestávka bude do 12:15 hodin prodlouena.</w:t>
        <w:br/>
        <w:t>(Jednání přerueno v 11.50 hodin.)</w:t>
        <w:br/>
        <w:t>(Jednání opít zahájeno v 12.15 hodin.)</w:t>
        <w:br/>
        <w:t>Místopředsedkyní Senátu Jitka Seitlová:</w:t>
        <w:br/>
        <w:t>Je přesní 12:15 hodin. Nám skončila přestávka naeho jednání. Váené kolegyní, kolegové, opít se vrátíme k projednávání. Já mám na monitoru přihláeného pana Ladislava Chlupáče. Probíhá jetí rozprava. Pan Ladislav Chlupáč, jestli se skuteční hlásí? Ano. Má slovo. Prosím, máte slovo.</w:t>
        <w:br/>
        <w:t>Senátor Ladislav Chlupáč:</w:t>
        <w:br/>
        <w:t>Kolegyní, kolegové, já zde chci jenom struční připomenout a zdůraznit to, co vichni víme, vnímáme a provádíme v naich místech, obcích. Důleitou součástí pomoci Ukrajiní je práví pomoc naich míst a obcí, naich občanů, naich spolků, naich neziskových, příspívkových organizací, firem. Mnozí z nás u to díláme. Já chci vyzvat i zástupce míst a obcí, kteří s tím jetí nezačali. Jedná se o morální pomoc. To je to vyvíování vlajek, svolávání shromádíní, barevné nasvícení objektů v barvách ukrajinské vlajky. Ale jedná se také o podporu finanční, o podporu materiální. To, co chci říct nakonec, co je důleité, protoe je potřeba to koordinovat. To je pomoc lidem z Ukrajiny s ubytováním. To bude v budoucích dnech velmi důleité. Je potřeba, podobní jako u nás a určití i v jiných místech se s tím počítá a připravují se prostory, odpovídající prostory, které poskytnou tuto velmi důleitou pomoc do budoucích dnů. Díkuji za pozornost.</w:t>
        <w:br/>
        <w:t>Místopředsedkyní Senátu Jitka Seitlová:</w:t>
        <w:br/>
        <w:t>Díkuji, pane senátore. Nyní má slovo pan senátor Luká Wagenknecht. Prosím, máte slovo u stolečku tady.</w:t>
        <w:br/>
        <w:t>Senátor Luká Wagenknecht:</w:t>
        <w:br/>
        <w:t>Díkuji za slovo, paní předsedající. Já jenom velice krátce vzhledem k tomu, e tady probíhla debata a to finální usnesení bude upraveno i v intencích toho, co jsem tady navrhoval, stahuji ten svůj původní návrh, který jste dostali, tím pádem teï o ním u nebudu chtít hlasovat. Díkuji.</w:t>
        <w:br/>
        <w:t>Místopředsedkyní Senátu Jitka Seitlová:</w:t>
        <w:br/>
        <w:t>Ano, díkuji. S přednostním právem, ale i v pořadí teï, má slovo pan předseda Milo Vystrčil. Prosím.</w:t>
        <w:br/>
        <w:t>Předseda Senátu Milo Vystrčil:</w:t>
        <w:br/>
        <w:t>Váená paní předsedající, váené kolegyní, kolegové, jak tady u bylo řečeno panem kolegou Wagenknechtem, v tuto chvíli dolo k doplníní usnesení, zejména v té části vyzývá, o níkolik bodů, které se zdá, e jsou obecní akceptovatelné. Je tam ale jeden bod, který se týká také té výzvy k podání podnítu Mezinárodnímu trestnímu soudu. Abychom, protoe to je usnesení Senátu Parlamentu České republiky, neudílali chybu, tuto víc jetí konzultujeme s právníky ministerstva zahraničních vící. Teprve poté povauji za správné, abychom poté, co ta usnesení dostaneme, můeme si je vichni přečíst v klidu, hlasovali. To znamená, dovoluji si, paní předsedající, poádat jetí o desetiminutovou přestávku, v rámci které jednak bychom provedli tu kontrolu správnosti právní, nikoliv vícné, toho usnesení. Dále by dolo k rozdání toho usnesení, aby si to kadý mohl přečíst. Následní poté předpokládám, e bych jetí to usnesení okomentoval s tími zmínami. Pokud by se potom u nikdo nehlásil, tak bychom teprve ukončili rozpravu a přistoupili k hlasování. To znamená, jetí v rámci probíhající rozpravy prosím o vyhláení desetiminutové přestávky. Řekníme, do 12:30 hodin. Díkuji.</w:t>
        <w:br/>
        <w:t>Místopředsedkyní Senátu Jitka Seitlová:</w:t>
        <w:br/>
        <w:t>Ano, je to procedurální návrh, v tuto chvíli přeruuji nae jednání... Teï u, ano. Teï ji přeruíme, nikdo u se nehlásí do obecné rozpravy. Já jsem ji zatím neukončila, ale přeruuji jednání do 12:30 hodin.</w:t>
        <w:br/>
        <w:t>(Jednání přerueno v 12.19 hodin.)</w:t>
        <w:br/>
        <w:t>(Jednání opít zahájeno v 12.30 hodin.)</w:t>
        <w:br/>
        <w:t>Místopředsedkyní Senátu Jitka Seitlová:</w:t>
        <w:br/>
        <w:t>Váení a milí kolegové, jetí tedy musíme počkat na stanovisko. Kolik jetí? Dví minuty? Tři minuty? Prodlouíme přestávku. Jaký je poadavek, pane předsedo?</w:t>
        <w:br/>
        <w:t>Předseda Senátu Milo Vystrčil:</w:t>
        <w:br/>
        <w:t>Váené kolegyní, kolegové, já jsem poprosil jetí, protoe ten problém je problém právnický, co je vdycky problém delí ne problém matematický, abychom jetí 10 minut prodlouili přestávku. S tím, e u řeení máme. To znamená, je velmi pravdípodobné, nikoliv 100% jisté, e za 10 minut bychom skuteční jednali. Čili prosím o prodlouení přestávky do 12:40 hodin.</w:t>
        <w:br/>
        <w:t>Místopředsedkyní Senátu Jitka Seitlová:</w:t>
        <w:br/>
        <w:t>Ano, prodluuji přestávku do 12:40 hodin.</w:t>
        <w:br/>
        <w:t>(Jednání přerueno v 12.30 hodin.)</w:t>
        <w:br/>
        <w:t>(Jednání opít zahájeno v 12.40 hodin.)</w:t>
        <w:br/>
        <w:t>Místopředsedkyní Senátu Jitka Seitlová:</w:t>
        <w:br/>
        <w:t>Váení a milí, kolegyní a kolegové, opít zahajuji nae jednání, které pokračuje po přestávce. Je otevřena stále rozprava. Já bych teï na přání předsedy klubu ODS vechny odhlásila, protoe níkteří tady nejsou. Prosím, vytáhníte si kartičky a pak zase zalote. Teï odhlauji.</w:t>
        <w:br/>
        <w:t>Příchozí kolegy a kolegyní jenom upozorňuji, e byli resetováni. A aby se proto znovu přihlásili, aby mohli hlasovat následní a zapojit se do dalích kroků v procesu schvalování. Jetí chviličku počkáme...</w:t>
        <w:br/>
        <w:t>Ano, byli jste, kolegové, resetováni, take se znovu, prosím, přihlaste.</w:t>
        <w:br/>
        <w:t>Jetí níkteří dobíhají, ale já myslím, e u můu dát slovo panu předsedovi Miloi Vystrčilovi, který se hlásí.</w:t>
        <w:br/>
        <w:t>Předseda Senátu Milo Vystrčil:</w:t>
        <w:br/>
        <w:t>Váená paní předsedající, váené kolegyní, kolegové, senátorky, senátoři, já se hlásím do rozpravy z toho důvodu, abych jednak stáhl svůj návrh na usnesení, který jsem přednesl na začátku této schůze, a zároveň načetl nový návrh na usnesení, který máte vichni před sebou. S tím, e on je z části podobný tomu, který jsem práví stáhl, ale částeční je nový, tak aby nedolo k ádné mýlce, ten původní stahuji. Načtu celý nový, s tím, e vy ho máte před sebou nyní k dispozici. Bude v té mé četbí jedna malá oprava, já na ni potom, a se k ní dostanu, jetí upozorním. To znamená, navrhuji, abychom přijali usnesení, které zní:</w:t>
        <w:br/>
        <w:t>I. Senát Parlamentu České republiky konstatuje, e Ukrajina je suverénní, svobodná a demokratická zemí, o její budoucnosti mají plné právo rozhodnout její občané. Integrita jejího území, nenaruitelnost hranic a právo na sebeurčení ukrajinského lidu nesmíjí být poruovány.</w:t>
        <w:br/>
        <w:t>III. Senát Parlamentu České republiky důrazní odsuzuje útok Ruské federace na Ukrajinu, kterým hrubí poruila základní normy mezinárodního práva a mezinárodní platné závazky včetní Charty OSN. Rovní důrazní odsuzuje zapojení Bíloruska do této agrese proti Ukrajiní. Vyzývá jej, aby se takového jednání zdrelo a dodrovalo své mezinárodní závazky.</w:t>
        <w:br/>
        <w:t>III. Senát Parlamentu České republiky zdůrazňuje, e Ukrajina má plné právo na volbu svého vnitřního ústavního společenského a politického uspořádání, svého zahraniční-politického smířování a své účasti v mezinárodních organizacích, včetní organizací politicko-bezpečnostních.</w:t>
        <w:br/>
        <w:t>IV. Senát Parlamentu České republiky vyzývá k vyloučení Ruské federace a Bíloruska z mezinárodních organizací, zejména z Rady Evropy. Vyzývá mezinárodní společenství k okamitému přijetí nejtvrdích sankčních opatření. Vyzývá zemí EU k jednotnému postoji, a teï zmína, při vyloučení Ruské federace. Místo k je tam při... Při vyloučení Ruské federace z platebního systému SWIFT a dalích alternativních platforem. Vyzývá Mezinárodní trestní soud, aby se nadále zabýval situací na Ukrajiní s ohledem na moné páchání zločinů v jeho jurisdikci, za ní nese odpovídnost prezident Ruské federace a dalí představitelé Ruské federace a Bíloruska. Vyzývá ke zvýení odolnosti demokratických zemí včetní posílení obranyschopností zemí střední a východní Evropy. Vyzývá k uznání Ukrajiny jako kandidátské z Evropské unie v případí, e o to legitimní vláda Ukrajiny poádá.</w:t>
        <w:br/>
        <w:t>V. Senát Parlamentu České republiky oceňuje a podporuje kroky vlády České republiky vedoucí k podpoře Ukrajiny v oblasti vojenské, finanční i humanitární. Zároveň vyzývá k zesílení této podpory. Oceňuje a podporuje kroky vlády České republiky při ochraní kyberprostoru, infrastruktury a informačního prostoru České republiky před dezinformačními a kybernetickými útoky ze strany Ruské federace.</w:t>
        <w:br/>
        <w:t>VI. Senát Parlamentu České republiky vyjadřuje vůli v případí potřeby urychlení projednávat zákony předloené vládou, smířující k podpoře Ukrajiny a jejích občanů.</w:t>
        <w:br/>
        <w:t>VII. Senát Parlamentu České republiky povířuje předsedu Senátu, aby o tomto usnesení informoval předsedu vlády České republiky.</w:t>
        <w:br/>
        <w:t>Tolik návrh na usnesení. Díkuji vem, kteří přispíli ke zmíní toho usnesení. Za sebe k tomu dodávám, e jsem přesvídčen, e to bylo ve vech případech ke zlepení jeho konkrétnosti a kvality.</w:t>
        <w:br/>
        <w:t>Místopředsedkyní Senátu Jitka Seitlová:</w:t>
        <w:br/>
        <w:t>Díkuji, pane předsedo. Ptám se, kdo se jetí hlásí do rozpravy? Nikdo se nehlásí. Rozpravu tedy končím. Přeje si vystoupit k probíhlé rozpraví pan navrhovatel? Nepřeje si vystoupit. Nyní dávám slovo panu senátorovi Davidu Smoljakovi, aby se vyjádřil k probíhlé rozpraví a provedl nás hlasováním.</w:t>
        <w:br/>
        <w:t>Senátor David Smoljak:</w:t>
        <w:br/>
        <w:t>Díkuji za slovo. Paní předsedající, pane předsedo, váené dámy, váení pánové, v rozpraví vystoupilo 14 senátorů, senátor Wagenknecht dvakrát. Nejčastíji se objevovalo důrazné odsouzení postupu Ruska a Putina na Ukrajiní. Ozývaly se často argumenty, které zdůrazňovaly potřebu přijetí tvrdích sankcí. Obecní se dá říci, e se dost často ozývala jistá lehká frustrace z toho, e toho jako západní svít díláme stále jetí málo, e bychom míli dílat mnohem více. Jak pokud jde o ten sankční reim, tak o podporu Ukrajiní, materiální podporu Ukrajiní, vojenskou podporu Ukrajiní, zvlá pokud jde o dodávku munice, která jí, zdá se, začíná chybít. My díláme málo pro to, abychom jí v tomto ohledu pomohli. Objevovala se podpora navreného usnesení. S tím, e se dost často ozývalo, e by mohlo být tvrdí, ostřejí, obsahovat konkrétníjí pojmenování navrhovaných sankcí.</w:t>
        <w:br/>
        <w:t>Objevilo se podíkování odváným Rusům, kteří stejní jako v roce 1968 neváhali riskovat svoji svobodu, aby protestovali proti válečnému postupu Ruské federace, při vídomí vech následků, které to pro ní nepochybní bude mít. Take se objevovala podpora a obdiv vůči tím statečným, kteří vůči tomu válečnému postupu ruské diktatury byli schopni a ochotni se takhle angaovat a takhle vystoupit.</w:t>
        <w:br/>
        <w:t>V rámci debaty byly předloeny dva pozmíňovací návrhy. Jeden z nich nakonec předkladatel, senátor Wagenknecht, stáhl s ohledem na to, e jeho obsah se promítl do komplexního... Je to pozmíňovací návrh, nebo není?</w:t>
        <w:br/>
        <w:t>Místopředsedkyní Senátu Jitka Seitlová:</w:t>
        <w:br/>
        <w:t>Je to komplexní pozmíňovací návrh.</w:t>
        <w:br/>
        <w:t>Senátor David Smoljak:</w:t>
        <w:br/>
        <w:t>S tím, e se jeho obsah překlopil do komplexního pozmíňovacího návrhu pana předsedy Vystrčila. Take jediné, o čem teï... Je to nový návrh? Aha, beru zpít. Já jsem si to myslel. Beru zpít.</w:t>
        <w:br/>
        <w:t>To, o čem budeme hlasovat, je nový návrh pana předsedy Vystrčila, s drobnou úpravou, kterou tady načetl. Take můeme přikročit k hlasování.</w:t>
        <w:br/>
        <w:t>Místopředsedkyní Senátu Jitka Seitlová:</w:t>
        <w:br/>
        <w:t>Ano, díkuji, pane zpravodaji. Jetí jednou jenom shrnu, e pan předseda původní návrh stáhl a předloil nový návrh, o kterém budeme hlasovat. Leí před námi tedy jenom jeden návrh, který je rozdaný ve vaich lavicích. Pan předseda ho přečetl. Můeme přistoupit k hlasování. Zahajuji hlasování o navreném usnesení. Prosím, kdo je pro, stiskníte tlačítko ANO a zvedníte ruku. Kdo je proti, nyní zvedníte ruku a stiskníte tlačítko NE.</w:t>
        <w:br/>
        <w:t>Návrh usnesení Senátu byl schválen. Registrováno bylo 50 senátorů a senátorek. Při kvóru 26 pro se vyslovilo vech 50 senátorek a senátorů. Bylo schváleno. Musím jenom dodat, e se jednalo o</w:t>
        <w:br/>
        <w:t>hlasování č. 5</w:t>
        <w:br/>
        <w:t>. Teï to bylo pro formu, pro záznam. Teï se jetí hlásí pan předseda a má opít slovo. Prosím.</w:t>
        <w:br/>
        <w:t>Předseda Senátu Milo Vystrčil:</w:t>
        <w:br/>
        <w:t>Váená paní předsedající, váené kolegyní, kolegové, já vám jednak chci velmi podíkovat za tu práci, kterou bíhem dnení noci níkteří z vás, a vlastní i dneního dopoledne, odvedli, velmi si toho váím. V čele s panem zpravodajem Davidem Smoljakem. Zároveň jetí mám jednu velmi dobrou zprávu, rovní si zaslouí podíkování níkteří senátoři zase v čele s panem místopředsedou Janem Horníkem, který je v poslední dobí v Senátu často jmenován, iniciovali sbírku, která vynesla za dnení dopoledne 202 500 korun, které budou předány následní ukrajinskému velvyslanci jako nae maličká podpora nebo drobný příspívek podpory Ukrajiní i v této finanční podobí. I za to vám vem díkuji, protoe přispílo vech 81 senátorů. Díkuji.</w:t>
        <w:br/>
        <w:t>Místopředsedkyní Senátu Jitka Seitlová:</w:t>
        <w:br/>
        <w:t>Díkuji panu zpravodaji, díkuji vem za jejich vstřícnost a pomoc Ukrajiní. A protoe tento bod byl projednán a byl jediným bodem, dnení jednání končím. My se setkáme 2. března, bude dalí plenární zasedání. Na shledanou.</w:t>
        <w:br/>
        <w:t>(Jednání ukončeno v 12.54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