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2022-07-20</w:t>
        <w:br/>
        <w:t>Zdroj: https://www.senat.cz/xqw/webdav/pssenat/original/104665/87765</w:t>
        <w:br/>
        <w:t>Staženo: 2025-06-14 18:01:10</w:t>
        <w:br/>
        <w:t>============================================================</w:t>
        <w:br/>
        <w:br/>
        <w:t>(1. den schůze  20.07.2022)</w:t>
        <w:br/>
        <w:t>(Jednání zahájeno v 10.04 hodin.)</w:t>
        <w:br/>
        <w:t>Předseda Senátu Milo Vystrčil:</w:t>
        <w:br/>
        <w:t>Váené paní senátorky, váení páni senátoři, milí hosté, vítám vás na 27.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 července roku 2022. Z dnení schůze se omluvili senátoři: Jiří Čunek, Milue Horská, Jiří Cieňcia³a, Renata Chmelová, Herbert Pavera, Lumír Aschenbrenner, Jan Grulich, Ladislav Chlupáč, Zdeník Nytra, Ondřej imetka, Vladislav Vilímec, Miroslav Balatka, Petr Vícha.</w:t>
        <w:br/>
        <w:t>Prosím vás, abyste se nyní zaregistrovali svými identifikačními kartami. Pro vai informaci jetí připomínám, e náhradní identifikační karty jsou k dispozici u prezence v předsálí jednacího sálu.</w:t>
        <w:br/>
        <w:t>Nyní podle § 56 odst. 4 určíme dva ovířovatele této schůze. Navrhuji, aby ovířovateli 27. schůze Senátu byli senátoři Petr típánek, toho jsem vidíl... Zatím tady není, ale u jsem ho tady dnes vidíl. A senátorka Adéla ípová. Tu jsem dnes ani nevidíl. To znamená, zeptám se, zda se níkdo hlásí s níjakými alternativními návrhy? Z místa se hlásí pan senátor Jaroslav Chalupský. Prosím.</w:t>
        <w:br/>
        <w:t>A jinak prosím organizační odbor, aby řeil vzniklou situaci.</w:t>
        <w:br/>
        <w:t>Senátor Jaroslav Chalupský:</w:t>
        <w:br/>
        <w:t>Váený pane předsedající, pokud nebude kolegyní přítomna, klidní zastoupím. Díkuji.</w:t>
        <w:br/>
        <w:t>Předseda Senátu Milo Vystrčil:</w:t>
        <w:br/>
        <w:t>Já také díkuji, to znamená, vzhledem k tomu, e Petr típánek přítomen je, vzhledem k tomu, e o Adéle ípové nemám... U přichází. Nemám ádnou informaci, tak je tady alternativní návrh, aby Adélu ípovou zastoupil Jaroslav Chalupský. To znamená, pokud k tomu není ádná připomínka ani námitka, navrhuji, aby ovířovateli 27. schůze Senátu byli senátoři Petr típánek a Jaroslav Chalupský. Má níkdo z vás připomínky k tomuto návrhu? Není tomu tak. Před hlasováním spustím znílku.</w:t>
        <w:br/>
        <w:t>V sále je aktuální přítomno 53 senátorek a senátorů, kvórum je tedy 27. Při hlasování č. 1 budeme hlasovat o tom, aby ovířovateli 27. schůze Senátu byli senátoři Petr típánek a Jaroslav Chalupský. Spoutím hlasování a prosím vás o vyjádření vaeho názoru teï. Kdo je pro, tlačítko ANO a zvedne ruku. Kdo je proti, tlačítko NE a zvedne ruku.</w:t>
        <w:br/>
        <w:t>Při</w:t>
        <w:br/>
        <w:t>hlasování č. 1</w:t>
        <w:br/>
        <w:t>a kvóru 27 se pro návrh vyjádřilo celkem 51. To znamená, ovířovateli dneního zápisu budou Petr típánek a Jaroslav Chalupský.</w:t>
        <w:br/>
        <w:t>Návrh pořadu 27. schůze Senátu vám byl rozdán na lavice, obsahuje návrh na zmíny a doplníní navrené OV. Jako první bod navrhuji projednat a zároveň doplnit na pořad jednání, máte ho kurzívou, novelu zákona o důchodovém pojitíní, je to senátní tisk č. 273, pana vicepremiéra Jurečku u vidím připraveného, která byla Senátem postoupena minulý týden. VEU vzal na vídomí Balíček poruování sankcí, jsou to senátní tisky K 191/13, J 192/13, je to bod č. 2. Protoe to bylo vzato na vídomí, navrhuji tyto body z pořadu vyřadit. To je ten krtnutý bod číslo 2. Před 11. hodinou bude schůze Senátu přeruena na vystoupení předsedy Legislativního dvora Tchaj-wanu You Si-kuna.</w:t>
        <w:br/>
        <w:t>A následní bude vyhláena polední pauza. To znamená zhruba od 11:30 do 13:00. Ve 13:00 bude přeruení ukončeno. Jako 1. bod po polední pauze navrhuje organizační výbor zařadit návrh usnesení Senátu k příleitosti návtívy předsedy Legislativního dvora Čínské republiky (Tchaj-wanu) jako bod č. 5. Poté bychom projednávali dalí body pořadu schůze, s tím, e na ádost předsedy výboru pro hospodářství, zemídílství a dopravu navrhuji senátní tisk č. 251, noví bod 18, přeřadit na očekávané pokračování schůze ve středu 27. července. Na tento den také navrhuje organizační výbor doplnit novelu energetického zákona, to je ten sociální tarif, kterou projednáváme v legislativní nouzi. Jedná se o senátní tisk č. 275, bod 17.</w:t>
        <w:br/>
        <w:t>Ministr průmyslu a obchodu poádal o projednání svých bodů od 17:00. Zároveň předesílám, e schůze Senátu bude v 18:45, dnes v 18:45, přeruena do přítí středy 27. července. Podle toho, jak bude jednání probíhat, si jetí domluvíme hodinu. Zároveň jsem obdrel ádost předsedkyní Rady Českého telekomunikačního úřadu, která ze zdravotních důvodů poádala o vyřazení Výroční zprávy Českého telekomunikačního úřadu. Je to senátní tisk č. 250, bod 10. Opít to nemáme překrtnuto. To znamená, je to víc, kterou musíte vzít takto na vídomí, dopředu to tam vyznačeno není. Jetí jednou zdůrazňuji, je tady ádost o vyřazení Výroční zprávy Českého telekomunikačního úřadu z důvodu ádosti předsedkyní ČTÚ Hany Továrkové.</w:t>
        <w:br/>
        <w:t>Já se ptám, jestli má níkdo jetí dalí návrh na zmínu či doplníní pořadu schůze? Není tomu tak, take vám díkuji a můeme přistoupit k hlasování o jednotlivých návrzích na zmínu a doplníní pořadu 27. schůze. Ptám se vás, zda o níkterém z předloených návrhů chcete hlasovat oddílení, nebo zda můeme hlasovat o vech najednou. S tím, e zdůrazňuji, e vechny ty návrhy na zmíny jsou tam vyznačeny, kromí jediného, a to je 10, senátní tisk č. 250, se rovní navrhuje vyřadit.</w:t>
        <w:br/>
        <w:t>Nikdo nepoaduje oddílené hlasování, budeme tedy hlasovat o vech návrzích na zmíny a doplníní najednou. Pokud usnesení přijmeme, budou přijaty. Předtím, ne tak učiníme, spustím znílku.</w:t>
        <w:br/>
        <w:t>V sále je přítomno 60 senátorek a senátorů, kvórum je 31. Hlasujeme o vech podaných návrzích na zmíny a doplníní pořadu, tak jak byly předneseny. Spoutím hlasování. Kdo je pro, tlačítko ANO a zvedne ruku. Kdo je proti, tlačítko NE a zvedne ruku.</w:t>
        <w:br/>
        <w:t>Při</w:t>
        <w:br/>
        <w:t>hlasování č. 2</w:t>
        <w:br/>
        <w:t>pro 62, kvórum bylo 33. Návrh pořadu byl schválen. Předseda vlády svým dopisem ze dne 26. kvítna 2022 poádal jménem vlády Senát, aby projednal senátní tisk č. 275 ve zkráceném jednání podle § 118, zákona o jednacím řádu Senátu. Poslanecká snímovna projednala tento návrh zákona 14. července ve zkráceném jednání, podle § 99 odst. 2 zákona o jednacím řádu Poslanecké snímovny.</w:t>
        <w:br/>
        <w:t>Podle § 118 odst. 1 nejprve rozhodneme, zda vyhovíme ádosti vlády a projednáme návrh zákona ve zkráceném jednání. O tomto návrhu budeme hlasovat. Protoe se mi nezmínila aktuální přítomnost, tak si dovolím tentokrát nesvolávat a rovnou zahajuji hlasování o návrhu vyhovít ádosti vlády o projednání návrhu zákona ve zkráceném jednání, tak si dovolím spustit hlasování. Spoutím hlasování a prosím o vyjádření k tomuto návrhu. Kdo je pro, tlačítko ANO a zvedne ruku. Kdo je proti, tlačítko NE a zvedne ruku.</w:t>
        <w:br/>
        <w:t>Při aktuální přítomnosti 64 senátorek a senátorů, kvórum 33, pro se při</w:t>
        <w:br/>
        <w:t>hlasování č. 3</w:t>
        <w:br/>
        <w:t>vyslovilo 62. Návrh vyhovít ádosti vlády o projednání návrhu zákona ve zkráceném jednání byl schválen. Já vám díkuji a my můeme přistoupit k projednávání jednotlivých bodů.</w:t>
        <w:br/>
        <w:t>Jako první tady máme bod</w:t>
        <w:br/>
        <w:t>Návrh zákona, kterým se míní zákon č. 155/1995 Sb., o důchodovém pojitíní, ve zníní pozdíjích předpisů, a níkteré dalí zákony</w:t>
        <w:br/>
        <w:t>Tisk č.</w:t>
        <w:br/>
        <w:t>273</w:t>
        <w:br/>
        <w:t>Je to senátní tisk č. 273. Vítám tady v českém Senátu pana ministra práce a sociálních vící a pana vicepremiéra Mariana Jurečku a prosím ho, aby nás seznámil s návrhem zákona. Prosím, pane ministře, máte slovo.</w:t>
        <w:br/>
        <w:t>Místopředseda vlády a ministr práce a sociálních vící ČR Marian Jurečka:</w:t>
        <w:br/>
        <w:t>Díkuji, dobré dopoledne, váený pane předsedo, váené senátorky, váení senátoři, hosté. Já si dovolím uvést tento návrh novely zákona o důchodovém pojitíní, která se v této novelizaci opravdu soustředí pouze na otázku podpory pístounů, opravdu jen v jedné úzké specifické situaci, protoe tady v loňském roce při novelizaci zákona o sociálníprávní ochraní dítí dolo k tomu, e se vytvořily dví kategorie pístounů, tzv. zprostředkovaných a nezprostředkovaných. U tích nezprostředkovaných dolo k takové situaci, o které si myslím, e není úplní optimální, a sice e tito lidé zároveň také byli vyřazeni od 1. ledna tohoto roku ze systému důchodového pojitíní.</w:t>
        <w:br/>
        <w:t>Pro ten kontext je potřeba vidít to, e tady Česká republika, řekníme, za posledních víc jak 20 let prola velký kus vývoje v tom, jak se soustředí na podporu práví pístounské péče, jak se soustředí na to, abychom díti opravdu dostali do výchovy k rodičům, by k náhradním rodičům v tíchto případech. Abychom omezovali díti, které jsou zbyteční často v ústavní péči a chybí jim opravdu to, aby míli níkoho milujícího. Tady Česká republika vytvářela systém zvítující se podpory, to, aby opravdu tady mohli být pístouni, mohli být pístouni, jak ti, řekníme, dobrovolní rodiče, zároveň i ti profesionální pístouni, také, aby je český stát podporoval nejenom finanční v té přímé finanční podpoře, ale práví i tím, e byli zařazeni v roce 2013 práví do toho systému důchodového pojitíní.</w:t>
        <w:br/>
        <w:t>To se od 1. ledna tohoto roku v té oblasti nezprostředkovaných pístounů zmínilo. My touto novelou, která je opravdu orientovaná jen na tuto část problému, upravujeme, míníme, vracíme zpít do důchodového pojitíní. Jak u tích, kteří dítí míli svířeno do péče před 31. prosincem loňského roku, tak zároveň je tady i určité přechodné období, tzv. adaptační bonus, jetí i pro ty, kteří to dítí budou mít svířeno teï v tomto období, v tích následujících dvou letech, zároveň také počítáme s tím, e bychom chtíli mít připravenou bíhem tohoto roku a začátkem přítího roku opravdu koncepční zmínu, úpravu, tak, abychom ty víci, o kterých dnes víme, e v oblasti, a u sociálníprávní ochraní dítí, tak i v oblasti práví pístounské péče, nejsou úplní ideální nastaveny. Je potřeba jetí ty víci vyladit a dát do níjakých systémových provázaností. Na to se orientujeme a legislativní kroky připravujeme a budeme je realizovat.</w:t>
        <w:br/>
        <w:t>Prosím o podporu Senátu v této záleitosti, abychom zhojili tuto jednu konkrétní nespravedlnost, která se tady stala v závíru loňského roku, abychom tímto lidem, kteří li do toho i s tím, e tato forma podpory ze strany státu tady je, která se na poslední chvíli v závíru volebního období snímovny zmínila, abychom toto upravili a navrátili. Samozřejmí i s tím odkazem, e se plánujeme opravdu postavit k tomu systémoví, udílat ty zmíny, které je potřeba upravit. Na té přípraví toho vícného zámíru a potom paragrafovaného zníní u jako ministerstvo práce a sociálních vící pracujeme. Díkuji za podporu.</w:t>
        <w:br/>
        <w:t>Předseda Senátu Milo Vystrčil:</w:t>
        <w:br/>
        <w:t>Já vám také díkuji, pane ministře, prosím, abyste zaujal místo u stolku zpravodajů. Návrh zákona projednal ústavní-právní výbor. Usnesení vám bylo rozdáno jako senátní tisk č. 273/2. Zpravodajkou výboru byla určena paní senátorka Adéla ípová. Organizační výbor určil garančním výborem pro projednávání tohoto návrhu výbor pro sociální politiku. Usnesení máte jako senátní tisk č. 273/1. Zpravodajem výboru je pan senátor Miroslav Adámek. Já vás nyní prosím, pane senátore, abyste nás seznámil se zpravodajskou zprávou garančního výboru. Prosím, máte slovo.</w:t>
        <w:br/>
        <w:t>Senátor Miroslav Adámek:</w:t>
        <w:br/>
        <w:t>Díkuji, pane předsedo, pane ministře, váené kolegyní, kolegové. S dovolením níjakým způsobem shrnu jednání obou výborů, jak sociálního, tak ústavní-právního, domluvili jsme se na tom s paní senátorkou ípovou jako zpravodajkou ústavní-právního výboru, protoe materiály jsou naprosto totoné. Jak u tady řekl pan ministr, adaptační praxe ukázala, e tam je určitá pochybnost, která je potřeba teï aktuální rychle napravit. Ústavní-právní výbor v tom předchozím tisku, který jsme tady schvalovali v září 2021, míl spoustu připomínek, ale, jak u pan ministr řekl, na tom se bude pracovat, take potřebujeme to doladit tak, aby ten zákon byl uplatnitelný do praxe. Tenkrát, jestli si vzpomínáte, jsme to pustili jenom se opravdu velkým sebezapřením, protoe tích připomínek tam bylo spousty. Probírali jsme to jak se zástupci ministerstva na jednání obou výborů, kde jsem se účastnil. To znamená, e oba výbory projednaly, projednávali jsme tam i připomínky naeho legislativního odboru, tam u obou výborů jsme se shodli na tom, e dolo k vysvítlení ze strany ministerstva, jak se vypořádají s tímito připomínkami naeho legislativního odboru, bude to hlavní u toho druhého bodu, § 14 odst. 2, to bude hlavní výkladovým stanoviskem. Nebrání nic tomu, aby oba výbory schválily a doporučily plénu Senátu, aby návrh zákona schválil ve zníní postoupeném Poslaneckou snímovnou, schválili zpravodajem mí za sociální výbor, paní senátorku Adélu ípovou za ústavní-právní výbor, předsedy obou výborů povířili, aby předloili toto usnesení předsedovi Senátu. Díkuji.</w:t>
        <w:br/>
        <w:t>Předseda Senátu Milo Vystrčil:</w:t>
        <w:br/>
        <w:t>Také vám díkuji, pane senátore. Prosím, abyste se posadil ke stolku zpravodajů, sledoval rozpravu a vykonával roli garančního zpravodaje. Ptám se, zda si přeje vystoupit paní senátorka Adéla ípová, jak avizoval pan senátor Adámek? Nepřeje. Tái se tedy, zda níkdo navrhuje podle § 107 jednacího řádu, aby Senát vyjádřil vůli návrhem zákona se nezabývat? Nikdo nenavrhuje. Otevírám obecnou rozpravu s tím, e vidím, e se nikdo... A u se hlásí pan senátor Lumír Kantor. Víta, e níkteré zákony schvalujeme se sebezapřením, u zazníla, prosím, pane senátore.</w:t>
        <w:br/>
        <w:t>Senátor Lumír Kantor:</w:t>
        <w:br/>
        <w:t>Milé kolegyní, váení kolegové, pane ministře, pane předsedající. Jenom bych chtíl k tomu, protoe mi to nedá, týká se to mé profese velmi blízce, tak bych chtíl podpořit tuto novelizaci, protoe ta zásluha, mluvím o nezprostředkovaném pístounství, ta zásluha je obrovská a ze své zkuenosti jsem se pokusil zjistit, kolik zhruba na mém oddílení máme takových dítí. Bohuel není to úplní přesní, ale zhruba tích dítí můe být čtyři, pít roční. Jsou to díti, dejme tomu, narkomanů a lidí, kteří se nedokáí postarat o své díti anebo to můe být i v případí neočekávaného úmrtí maminky a třeba neschopnosti otce určité. Ale jsou takové případy. Opravdu existují. Take jsem vás chtíl poprosit o podporu této novelizace. Je to určité napravení chyb jetí z minulého volebního nebo vládního období a my to můeme napravit teï. Ta role, to si dovolím jenom struční ohlední pístounů... Tam si myslím, e jsme se dostali hrozní daleko bíhem tích let, které jsem zail ve své profesi, opravdu se to zásadní zmínilo. Já jsem dílal garanta odborné péče v tzv. kojeneckém ústavu, teï se to jmenuje jinak, tam se ty situace také míní, ale je potřeba to dotahovat, toto je jeden z tích typických příkladů, kdy se můe ta spravedlnost jetí napravit naím zásahem, take jsem chtíl poprosit... Já osobní plní podporuji tento postup vůči nezprostředkovanému pístounství. Díkuji.</w:t>
        <w:br/>
        <w:t>Předseda Senátu Milo Vystrčil:</w:t>
        <w:br/>
        <w:t>Také vám díkuji, pane senátore. Dalí přihláenou je Jitka Chalánková. Prosím, paní senátorko.</w:t>
        <w:br/>
        <w:t>Senátorka Jitka Chalánková:</w:t>
        <w:br/>
        <w:t>Díkuji za slovo, váený pane předsedo, váený pane ministře. Stojím tu před vámi znovu jako v září loňského roku, kdy jsme se tímto zákonem zabývali. Upozorňovala jsem, e ten zákon obsahuje skuteční spoustu chyb, nejenom tyto v podstatí drobné chyby, protoe tato novela je spíe jen záplata toho, co se vůbec tím zákonem přineslo. Tehdy legislativa upozorňovala, e zákon je natolik jiný a týká se i jiných předpisů, nejenom zákona o sociálníprávní ochraní dítí, e se jedná o celkovou zmínu koncepce a není moné v Senátu ze dne na den nebo z týdne na týden upravit a opravit tento zákon, který se týká péče o ohroené díti. Proto jsem v září navrhovala zamítnutí a skuteční řádnou debatu, abychom dnes nevylili s vaničkou i v tomto případí skuteční dítí.</w:t>
        <w:br/>
        <w:t>Ná dlouhodobý systém péče o ohroené díti má skuteční dlouhou tradici. Péče pístounská má a stoletou tradici, postupní se můe evoluční vyvíjet a zkvalitňovat. Je to systém, který nám závidíl a závidí celý svít, který se můe zlepovat a není úplní ideální sem přináet modely ze zemí, které se dokonce i v tíchto zemích potýkají s mnoha problémy, s mnoha chybami, jsou zde i díti na ulici nebo díti, které střídají mnoho výchovných prostředí.</w:t>
        <w:br/>
        <w:t>Tích vící, na které bych chtíla upozornit, předevím jsem tady říkala, e ohroené dítí se v ádném případí nesmí ztratit z dohledu státu v tom dobrém slova smyslu, nesmíme dopustit, aby docházelo k párování a umisování dítí do pístounské péče jenom prostřednictvím například jiných ne organizací pod dohledem státu. Tyto doprovodné organizace by míly být podrobeny akreditacím, aby skuteční nepřináely pouze různou kvalitu té pomoci, která níkdy není a tak příli potřebná. Míli bychom vdy mít na mysli, e dítí ohroené, týrané musí mít před sebou takové řeení a musí mu být zajitíno takové řeení, které zajistí jeho dalí stabilní vývoj po vech jeho stránkách potřeb. To jsou skuteční víty pana profesora Matíjčka, je potřeba se k nim vracet, nikoliv ho pouze zneuívat účeloví pro níkteré mediální a propagandistické výstupy.</w:t>
        <w:br/>
        <w:t>Zákon, který proel Poslaneckou snímovnou, byl také v Poslanecké snímovní podroben a doplnín mnoha pozmíňovacími návrhy, níkteré jsou nepříli astné, kdy například zákaz umisování malých dítí do tích tzv. kojeneckých ústavů, co jsou dnes dítská centra, kde jsou díti umisovány z různých důvodů, pracuje se tam s rodinami, ty díti tam pobývají v průmíru kratí dobu ne tři mísíce, to je statistika, kratí dobu ne tři mísíce, tato dítská centra procházejí u teï v podstatí reformami, protoe jim v tom ádná legislativa nebrání.</w:t>
        <w:br/>
        <w:t>Upozorňovala bych také na to, nebo chci upozornit, e mnohdy ministerstvo vydává metodické pokyny a tím řídí své úředníky na orgánech sociálníprávní ochrany dítí v terénu. Níkdy tyto metodické pokyny ne úplní korespondují se zákonnými podklady. To je níkdy a zneuití této pravomoci ministerstva. Jsem předevím pro podporu dlouhodobých pístounů a varovala bych, aby dítí nestřídalo své prostředí. Pístounská péče na přechodnou dobu by míla být vdy jen indikována v takových případech, kdy bude jasné, co bude s tím dítítem po vyprení lhůty, kdy můe být umístíno v péči na přechodnou dobu, co s ním bude hlavní dál, kam půjde dál, opravdu mít tato data k dispozici. O doprovodných jsem hovořila, upozorňovala bych na nebezpečí moné snahy na sniování, o to bych chtíla poprosit pana ministra, aby nedolo k tomu, e by mohlo dojít ke sníení kvality pístounů, tedy ty nároky na jejich psychologická vyetření by míly být vysoké, aby nedolo jenom proto, abychom jich míli dostatek, k sníení také kvality tíchto osob. Tuto novelu samozřejmí schvaluji v tuto chvíli, ale upozorňuji, e je to pouze záplata na systému, který hrozí rozkolísáním, ten systém se rozkolísává stále více a více. Pokud debata nebude skuteční a řádní koncepční se zapojením vech odborníků, nikoliv jen tích mainstreamových, tak by ten systém skuteční nae díti mohl ohrozit.</w:t>
        <w:br/>
        <w:t>Mohly by se vyskytovat v prostředí, které ohrouje jejich vývoj, jejich zdraví a dokonce níkdy i jejich ivoty. Díkuji.</w:t>
        <w:br/>
        <w:t>Předseda Senátu Milo Vystrčil:</w:t>
        <w:br/>
        <w:t>Já vám také díkuji, paní senátorko, protoe se do obecné rozpravy u nikdo dalí nehlásí, obecnou rozpravu končím. Tái se pana navrhovatele, pane ministře, chcete-li se vyjádřit k obecné rozpraví? Ano, prosím.</w:t>
        <w:br/>
        <w:t>Místopředseda vlády a ministr práce a sociálních vící ČR Marian Jurečka:</w:t>
        <w:br/>
        <w:t>Díkuji, já jenom velmi struční zareaguji na to, co říkala teï paní senátorka Chalánková a předtím pan senátor Kantor. Já jsem to naznačil i v tom svém úvodním proslovu, kdy opravdu chceme se soustředit na to, abychom se podívali na zmíny v tom systému, aby ten systém opravdu byl kvalitní, take na tom pracujeme. My bychom míli mít do konce listopadu hotový návrh vícného zámíru tíchto zmín, jsme potom připraveni to na půdí snímovny i Senátu konzultovat, jetí klidní předtím, ne ten legislativní proces se rozebíhne. Díkuji za ty podníty, myslím si, e je tady níjaká obecná shoda na tích principech a parametrech. Díky moc.</w:t>
        <w:br/>
        <w:t>Předseda Senátu Milo Vystrčil:</w:t>
        <w:br/>
        <w:t>Já také díkuji. Tái se negaranční zpravodajky, paní Adély ípové, zda si přeje vystoupit? Nepřeje. Poprosím garančního zpravodaje, aby shrnul rozpravu a zopakoval, o čem budeme hlasovat.</w:t>
        <w:br/>
        <w:t>Senátor Miroslav Adámek:</w:t>
        <w:br/>
        <w:t>Díkuji, pane předsedo. Vystoupili jeden senátor, jedna senátorka, shrnuli svá stanoviska, nezazníl ádný jiný návrh, take prosím, abychom hlasovali o výborových usneseních schválit ve zníní postoupeném Poslaneckou snímovnou. Díkuji.</w:t>
        <w:br/>
        <w:t>Předseda Senátu Milo Vystrčil:</w:t>
        <w:br/>
        <w:t>Já vám také díkuji, pane zpravodaji, ne budeme hlasovat o vámi předneseném návrhu, spustím znílku.</w:t>
        <w:br/>
        <w:t>V sále je aktuální přítomno 64 senátorek a senátorů, kvórum je 33. Hlasujeme o návrhu schválit návrh zákona ve zníní postoupeném Poslaneckou snímovnou. Spoutím hlasování a prosím o vyjádření vaeho názoru teï. Kdo je pro, tlačítko ANO a zvedne ruku. Kdo je proti, tlačítko NE a zvedne ruku.</w:t>
        <w:br/>
        <w:t>Při</w:t>
        <w:br/>
        <w:t>hlasování č. 4</w:t>
        <w:br/>
        <w:t>, při kvóru 33, pro návrh 61 senátorek a senátorů, návrh byl schválen. Já vám, pane ministře, blahopřeji. Končím projednávání tohoto bodu. Zpravodajům díkuji. Tolik projednaný bod číslo 1 dneního jednání.</w:t>
        <w:br/>
        <w:t>Dalím bodem je</w:t>
        <w:br/>
        <w:t>Vládní návrh, kterým se předkládá Parlamentu ČR k vyslovení souhlasu s ratifikací Smlouva o vydávání mezi Českou republikou a Austrálií (Canberra, 17. února 2022)</w:t>
        <w:br/>
        <w:t>Tisk č.</w:t>
        <w:br/>
        <w:t>234</w:t>
        <w:br/>
        <w:t>Jedná se o senátní tisk č. 234. Vládní návrh uvede ministr práce a sociálních vící Marian Jurečka, který zastoupí ministra spravedlnosti Pavla Blaka. Prosím, pane vicepremiére. Máte slovo.</w:t>
        <w:br/>
        <w:t>Místopředseda vlády a ministr práce a sociálních vící ČR Marian Jurečka:</w:t>
        <w:br/>
        <w:t>Díkuji, váený pane předsedo, já si tady opravdu dovolím zastoupit svého kolegu, pana ministra Blaka, který mí poprosil, abych tady tento návrh s ratifikací smlouvy mezi ČR a Austrálií, abych ho tady předloil. Dovolte mi tady říct krátké úvodní slovo, váené paní senátorky, páni senátoři, tento vládní návrh, kterým se parlamentu předkládá k vyslovení souhlasu s ratifikací Smlouvy o vydávání mezi ČR a Austrálií, která byla podepsaná v Canbeře dne 17. února 2022.</w:t>
        <w:br/>
        <w:t>Neexistence dvoustranné smlouvy mezi naimi státy tvoří určitý limit vzájemné spolupráce v oblasti vydávání. Tento problém vznikl v důsledku negativního stanoviska, které Austrálie zaujala po rozdílení ČSFR, k dalí vzájemné aplikaci smlouvy mezi Československou republikou a Spojeným královstvím Velké Británie a Irska, o vzájemném vydávání zločinců, z roku 1925, jako dvoustrannou smlouvu o základu vydávání. Po tomto datu byly zaznamenány případy, kdy se pachatelé vyhýbali pobytem v Austrálii trestnímu stíhání za trestné činy spáchané v ČR, avak Austrálie jejich vydávání odmítala a do doby, ne bude práví sjednaná dvoustranná mezinárodní smlouva. Od roku 2008 připoutí australská strana vydávání osob do ČR na bezesmluvním principu, umoňuje to i právo ČR, na základí ujitíní o vzájemnosti. Lze tak konstatovat, e dolo k určitému zlepení, je se následní materializovalo ve dvou případech realizovaných vydání do ČR. Uzavření dvoustranné smlouvy s Austrálií povede k dalímu zlepení bilaterální relace ve sledované oblasti, co je v souladu se zahraniční politickými zájmy ČR.</w:t>
        <w:br/>
        <w:t>Provádíní smlouvy bude náleet do působnosti ministerstva spravedlnosti, ministerstva vnitra, pokud jde o komunikaci, prostřednictvím národní ústředny Interpolu, tj. ředitelství pro mezinárodní policejní spolupráci policejního prezidenta a ministerstva zahraničních vící, pokud jde o komunikaci diplomatickou cestou. Náklady spojené s provádíním smlouvy budou pokryty z rozpočtových kapitol tíchto rozhodnutí, přičem dopad na státní rozpočet bude bezvýznamný.</w:t>
        <w:br/>
        <w:t>Díkuji vám za pozornost a prosím o podporu přijetí tohoto návrhu.</w:t>
        <w:br/>
        <w:t>Předseda Senátu Milo Vystrčil:</w:t>
        <w:br/>
        <w:t>Já vám také díkuji, pane navrhovateli, prosím, abyste zaujal místo u stolku zpravodajů. Návrh projednal VZVOB. Tento výbor přijal usnesení, je jste obdreli jako senátní tisk č. 234/2. Zpravodajem výboru byl určen pan senátor Jaroslav Zeman. Garančním výborem je ÚPV. Tento výbor přijal usnesení, je jste obdreli jako senátní tisk č. 234/1. Se zpravodajskou zprávou nás seznámí zpravodaj tohoto výboru, pan senátor Ondřej Feber. Poprosím pana senátora, aby se ujal slova. Následní se připraví pan zpravodaj negarančního výboru Jaroslav Zeman. Prosím, pane senátore.</w:t>
        <w:br/>
        <w:t>Senátor Ondřej Feber:</w:t>
        <w:br/>
        <w:t>Váený pane předsedo, váený pane ministře, kolegyní, kolegové. Ná výbor projednal tuto předlohu dne 4. kvítna na své 30. schůzi. Pan ministr tady přiblíil celou situaci, jak se u pracovalo na té smlouví od roku 1992, kdy skončila platnost smlouvy pro Československo. Nyní máme příleitost zaujmout k tomu stanovisko. My jsme ve výboru míli jednu připomínku, a sice v reakci na připomínku legislativního odboru, e v čl. 17, bod b) a c), se neshodují významy této smlouvy, to znamená, co se týká anglického textu a českého textu. Ten český text nedával smysl. Dali jsme připomínku na ministerstvo spravedlnosti k tomu a bylo nám bravurní odpovízeno, tedy z té odpovídi plyne, e se můeme odvolávat na Vídeňskou úmluvu č. 15 z roku 1988, ze které plyne, e dojde-li při porovnávání původních textů k rozdílnostem ve významu, přijme se ten význam, který se zřetelem k předmítu a účelu smlouvy tyto texty nejlépe sbliuje. Akceptovali jsme to, a proto jsme v ÚPV dali usnesení, e výbor doporučuje Senátu PČR vyslovit souhlas s ratifikací smlouvy o vydání mezi ČR a Austrálií, určuje zpravodajem pro jednání této víci na schůzi Senátu mne, povířuje předsedu výboru Senátu Tomáe Golání, aby předloil toto usnesení předsedovi Senátu PČR. Díkuji.</w:t>
        <w:br/>
        <w:t>Předseda Senátu Milo Vystrčil:</w:t>
        <w:br/>
        <w:t>Já vám také díkuji, pane senátore, prosím, abyste se posadil ke stolku zpravodajů, sledoval rozpravu a plnil roli garančního zpravodaje. Ptám se, zda si přeje, ano, přeje, vystoupit zpravodaj VZVOB, pan senátor Jaroslav Zeman. Prosím, pane senátore.</w:t>
        <w:br/>
        <w:t>Senátor Jaroslav Zeman:</w:t>
        <w:br/>
        <w:t>Dobrý den, pane předsedající, dobrý den, pane ministře, váené kolegyní, kolegové. VZVOB na své schůzi dne 4. kvítna 2022 tuto předlohu projednal a doporučuje Senátu PČR dát souhlas s ratifikací smlouvy o vydávání mezi ČR a Austrálií. Díkuji.</w:t>
        <w:br/>
        <w:t>Předseda Senátu Milo Vystrčil:</w:t>
        <w:br/>
        <w:t>Já vám také díkuji, v tomto okamiku jsme ukončili vystoupení zpravodajů a otevírám rozpravu. Do rozpravy se nikdo nehlásí, tak rozpravu uzavírám.</w:t>
        <w:br/>
        <w:t>Ptám se, zda si, pane navrhovateli, přejete vystoupit, kdy rozprava neprobíhla? Nepřejete, logicky. Ptám se pana senátora Ondřeje Febera, zda si přeje na závír vystoupit? Rovní nepřeje, tím pádem můeme hlasovat o navreném usnesení, které navrhuje, abychom ratifikaci schválili. To znamená, spoutím znílku.</w:t>
        <w:br/>
        <w:t>V sále je přítomno 62 senátorek a senátorů, kvórum je 32. Budeme hlasovat o usnesení, e Senát PČR dává souhlas s ratifikací Smlouvy o vydávání mezi Českou republikou a Austrálií. Spoutím hlasování a prosím o vyjádření vaeho názoru. Kdo je pro, tlačítko ANO a zvedne ruku. Kdo je proti, tlačítko NE a zvedne ruku.</w:t>
        <w:br/>
        <w:t>Při</w:t>
        <w:br/>
        <w:t>hlasování č. 5</w:t>
        <w:br/>
        <w:t>, při kvóru 32, hlasovalo pro návrh 59. To znamená, e souhlas s ratifikací byl schválen. Já vám, pane ministře, díkuji, díkuji vám i za vai účast na dnení schůzi Senátu. Přeji vám hezký zbytek dne, díkuji zpravodajům.</w:t>
        <w:br/>
        <w:t>Přistoupíme k projednávání posledního bodu před přeruením schůze, a to je</w:t>
        <w:br/>
        <w:t>Vládní návrh, kterým se předkládá Parlamentu ČR k vyslovení souhlasu s ratifikací Dodatek č. 1 k Hostitelské dohodí týkající se umístíní, podpory, výsad a imunit mezi vládou České republiky a Agenturou pro evropský globální navigační satelitní systém (GNSS), podepsané v Praze dne 27. ledna 2012</w:t>
        <w:br/>
        <w:t>Tisk č.</w:t>
        <w:br/>
        <w:t>229</w:t>
        <w:br/>
        <w:t>Já tady vítám pana ministra dopravy Martina Kupku, prosím, aby nám návrh uvedl. Máte slovo, pane ministře, vítejte v českém Senátu.</w:t>
        <w:br/>
        <w:t>Ministr dopravy ČR Martin Kupka:</w:t>
        <w:br/>
        <w:t>Váený pane předsedo, váené kolegyní, váení kolegové, paní senátorky, páni senátoři. To, co si dovolím předloit, má velký význam zejména z hlediska ukotvení kosmických aktivit v Praze. EUSPA, jako Evropská agentura pro kosmický program, je fakticky jedinou evropskou agenturou, která sídlí v České republice. Důleitou pozitivní zprávou je, e její aktivity se významní rozvíjejí a rozvíjet se budou.</w:t>
        <w:br/>
        <w:t>V tom nadcházejícím období bude toti na ní, aby posunula vývoj zejména satelitního datového spojení. To, na čem pracuje Elon Musk v podobí svého programu Starling, na čem pracuje Amazon, to představuje přesní konkurenční prostředí pro Evropskou unii a pro agenturu EUSPA, aby vytvořila druicovou megakonstelaci, která bude schopná zajistit moderní datová spojení i pro odlehlé oblasti. Zároveň víte, e v současné dobí EUSPA zatiuje celou řadu klíčových projektů, které vyuívají české výzkumné instituce a které mají konkrétní dopady do ivota lidí. A u se jedná např. o systému pozorování Zemí Copernicus, kdy Přírodovídecká fakulta Univerzity Karlovy a celá řada dalích výzkumných týmů pracuje s výstupy práví Copernicu proto, aby dokázala správní vyhodnocovat zmíny, které se odehrávají na planetí. Zároveň díky EUSPA máme k dispozici přesná navigační data ve svých automobilech, ta data se dále zpřesňují díky rozvoji technologií. A koneční vládní druicová komunikace GOVSATCOM je dalím důleitým projektem EUSPA.</w:t>
        <w:br/>
        <w:t>Nicméní s ohledem na to, jak se významní rozvíjejí dalí aktivity a roziřují je pole působnosti, bude nezbytné zároveň i personální rozíření EUSPA v Praze, a to a o 200 lidí, na celkových 570 v roce 2026. Pro to, aby bylo moné toto zajistit, je nezbytní nutné nabídnout EUSPA nové sídlo a zároveň zajistit i potřebné bezpečné datové centrum, které by mílo sídlit v Zelenči. Jednáme, velmi úspíní, s hlavním místem Prahou o tom, aby se podařilo obstarat pro EUSPA efektivní sídlo, aby nikoho nenapadlo, e by ta agentura mohla třeba sídlit jinde ne v Praze.</w:t>
        <w:br/>
        <w:t>Navíc máme k dispozici omezený čas, proto jeden z prvních úkolů, i mých, v roli ministra dopravy, bylo vyvolat a urychlit jednání, abychom dokázali bezpečné podmínky pro EUSPA zajistit.</w:t>
        <w:br/>
        <w:t>Jedním z konkrétních kroků je práví souhlas se sjednáním Dodatku č. 1 k Hostitelské dohodí, který navazuje u na dví memoranda, která jsme v tomto ohledu jako česká vláda a český stát s EUSPA spolupodepsali. Pokládám ten krok ukotvení EUSPA v Praze za jeden z významných počinů i pro rozvoj dalích vídeckých počinů, vídeckých aktivit na území České republiky, i pro celou řadu dalích významných pozitivních dopadů, včetní insektivní turistiky a dalích podobných souvisejících pozitivních ekonomických i vídeckých konkrétních by-products, vedlejích dopadů, celého toho projektu.</w:t>
        <w:br/>
        <w:t>Budu velmi rád, a chci vás poprosit o to, abyste ten zámír, ten podpis potvrdili.</w:t>
        <w:br/>
        <w:t>Předseda Senátu Milo Vystrčil:</w:t>
        <w:br/>
        <w:t>Já vám díkuji, pane navrhovateli, pane ministře, prosím, abyste zaujal místo u stolku zpravodajů. Návrh projednal výbor pro zahraniční víci, obranu a bezpečnost. Tento výbor přijal usnesení, je jste obdreli jako senátní tisk č. 229/2. Zpravodajem výboru byl určen pan senátor Ladislav Faktor. Garančním výborem je vývoj pro hospodářství, zemídílství a dopravu. Tento výbor přijal usnesení, je jste obdreli jako senátní tisk č. 229/1. Se zpravodajskou zprávou nás seznámí zpravodaj tohoto výboru, pan senátor Michal Korty, který je první v řadí zpravodajů. Prosím, pane senátore.</w:t>
        <w:br/>
        <w:t>Senátor Michal Korty:</w:t>
        <w:br/>
        <w:t>Váený pane předsedo, váený pane ministře, váené kolegyní, váení kolegové. Výbor pro hospodářství, zemídílství a dopravu na svém 192. usnesení z 26. schůze, konané dne 8. června 2022, k senátnímu tisku č. 29 přijal usnesení, e Senát PČR dává souhlas k ratifikaci Dodatku č. 1 k Hostitelské dohodí týkající se umístíní, podpory, výsad a imunit mezi Vládou ČR a Agenturou pro evropský globální navigační satelitní systém, podepsané v Praze dne 27. ledna 2012. Myslím, e ve řekl pan ministr a e kdy tak hezky prosil, e mu to určití schválíme. Díkuji.</w:t>
        <w:br/>
        <w:t>Předseda Senátu Milo Vystrčil:</w:t>
        <w:br/>
        <w:t>Já vám také díkuji a ptám se, zda si přeje vystoupit zpravodaj výboru pro zahraniční víci? Prosím pana senátora Ladislava Faktora.</w:t>
        <w:br/>
        <w:t>Senátor Ladislav Faktor:</w:t>
        <w:br/>
        <w:t>Pane předsedo, pane ministře, dámy a pánové. Výbor pro zahraniční víci, obranu a bezpečnost projednal tuto víc a zároveň přivítal tuto víc na své schůzi, konané dne 4. kvítna. Omezím se pouze na konstatování, e jednohlasní výbor doporučil dát souhlas s ratifikací. Díkuji.</w:t>
        <w:br/>
        <w:t>Předseda Senátu Milo Vystrčil:</w:t>
        <w:br/>
        <w:t>Já vám také díkuji, pane senátore, otevírám rozpravu. Protoe se do rozpravy nikdo nehlásí, rozpravu uzavírám. Předpokládám, pane navrhovateli, e tedy se nechcete vyjádřit k rozpraví, která neprobíhla? Pan zpravodaj rovní nemá, k čemu by se vyjádřil. Máme tady jediný návrh na usnesení, který zní, e Senát dává souhlas s ratifikací Dodatku č. 1 k Hostitelské dohodí týkající se umístíní, podpory, výsad a imunit mezi vládou ČR a Agenturou pro evropský globální navigační satelitní systém, podepsané v Praze dne 27. ledna 2012. O tomto usnesení po znílce budeme hlasovat.</w:t>
        <w:br/>
        <w:t>V sále je aktuální přítomno 63 senátorek a senátorů, kvórum je 32. Spoutím hlasování o předloeném návrhu teï a prosím o vyjádření vaeho názoru. Kdo je pro souhlas s ratifikací, tlačítko ANO, kdo je proti, tlačítko NE.</w:t>
        <w:br/>
        <w:t>Při</w:t>
        <w:br/>
        <w:t>hlasování č. 6</w:t>
        <w:br/>
        <w:t>a kvóru 33 se pro vyjádřilo 63. Návrh byl schválen. Končím projednávání tohoto bodu. Pane ministře, díkuji vám, přeji vám píkný den. Díkuji obíma zpravodajům a projednávání tohoto bodu končím.</w:t>
        <w:br/>
        <w:t>Zároveň jsme probrali ty body, které jsme míli v plánu probrat před přeruením schůze, to znamená, nyní přeruuji jednání této schůze do 13 hodin, s tím, e upozorňuji, e by bylo velmi dobré, pokud byste se na svá místa vrátili v 10:56  10:57 hodin. Prosím, vichni si připravte sluchátka dopředu, abyste je potom nehledali, protoe tomu, co se bude říkat, nebudete rozumít, nebo to nebude v mateřském jazyce. Přesní v 11 hodin před Senátem PČR vystoupí předseda Legislativního dvora Tchaj-wanu You Si-kun. Take, prosím píkní, přeruuji jednání schůze nyní do 13 hodin, ale v 11 hodin tady bude před Senátem PČR vystoupení předsedy Legislativního dvora Tchaj-wanu.</w:t>
        <w:br/>
        <w:t>(Jednání přerueno v 10.51 hodin.)</w:t>
        <w:br/>
        <w:t>(Jednání opít zahájeno v 13.00 hodin.)</w:t>
        <w:br/>
        <w:t>Místopředseda Senátu Jiří Oberfalzer:</w:t>
        <w:br/>
        <w:t>Váení kolegové, váené kolegyní, končím rozpravu na téma intenzita klimatizace, je to správní, je to akorát. Dovolte, abych otevřel nae odpolední jednání dalím bodem, který podle naeho schváleného pořadu je</w:t>
        <w:br/>
        <w:t>Návrh usnesení Senátu k příleitosti návtívy předsedy Legislativního dvora Čínské republiky (Tchaj-wanu)</w:t>
        <w:br/>
        <w:t>Návrh usnesení jste obdreli na své lavice. Poprosím předsedu výboru pro zahraniční víci, obranu a bezpečnost Pavla Fischera jako navrhovatele tohoto bodu, aby se ujal úvodního slova.</w:t>
        <w:br/>
        <w:t>Senátor Pavel Fischer:</w:t>
        <w:br/>
        <w:t>Váený pane předsedající, dámy a pánové. Ná bod, který projednáváme, je návrhem usnesení, které předkládáme Senátu a které navrhujeme schválit a projednat u příleitosti návtívy předsedy Legislativního dvora Čínské republiky, tedy Tchaj-wanu.</w:t>
        <w:br/>
        <w:t>Usnesení předjednal včera výbor pro zahraničí, obranu a bezpečnost. Vedli jsme o tích otázkách velké diskuse, ne to usnesení za chvilku přečtu, tak jsem chtíl vás poádat, abyste zváili následující. Tchaj-wan je sui generis, tedy svého druhu, zemí, která má vlastní parlament, vlastní samosprávu, vlastní vládu, vlastní prezidentku, vlastní zákony, vlastní soudnictví, vlastní mínu a vlastní pravidla, vlastní území, vlastní tradice. Musíme tedy připustit, e kdy se setkáváme se svobodní zvolenými členy parlamentu Tchaj-wanu, nacházíme společnou řeč. Vidíli jsme to před chvílí, při vystoupení pana předsedy tchajwanského parlamentu, který k nám mluvil řečí demokracie, jak sám říkal, té řeči my rozumíme.</w:t>
        <w:br/>
        <w:t>Tchaj-wan je dnes pluralitní parlamentní demokracie, a se to níkomu líbí nebo ne, usiluje o to rozvíjet prosperitu a spolupráci ve svítí, zejména s demokraciemi, kdy se podíváme na víc s řečí čísel, tak tam musíme připustit, e Tchaj-wan patří mezi ampiony z hlediska přímých zahraničních investic, které také smířují do Evropy a které zvlá smířují do ČR. Vládní agentura CzechInvest zveřejnila dokonce statistiky, podle nich mezi lety 1993  2021 ta činnost, rozvoj přímých zahraničních investic z Tchaj-wanu u nás vytvořil na 24 000 pracovních míst. Tchaj-wan je tedy z mnoha pohledů ampion. Rozhodní ho nemůeme přehlíet, a to ani z hlediska hospodářské spolupráce.</w:t>
        <w:br/>
        <w:t>Vichni dobře víme, jak sloitou je dnes situace v oblasti vývoje a výroby mikročipů. Takovou výrobu, kdybychom tady míli, tak bychom si mohli pískat, ale tu vybudovat stojí desítky let investic a obrovského úsilí. Tohle se přesní Tchaj-wanu podařilo, vyváí nejenom do Čínské lidové republiky, ale doslova do celého svíta mikročipy. Víte dobře, e práví nedostatek mikročipů nedávno zastavil výrobu i v naí republice, nebylo to pouze v automobilce koda Auto Mladá Boleslav.</w:t>
        <w:br/>
        <w:t>Máme tedy před sebou aktéra, který s námi chce spolupracovat, jako parlament, jako Senát jsme se k tomu vyjadřovali opakovaní. Není to tak dávno, co se k tomu vyjádřil také Evropský parlament, který v tom usnesení, které má ráz doporučení a je z loňského roku, doslova vyzývá vlády EU, aby navazovaly a prohlubovaly spolupráci s vládou demokratického Tchaj-wanu. Je proto naí radostí, e kdy čteme programové prohláení vlády Petra Fialy z ledna tohoto roku, práví Tchaj-wan je tam jmenován jako významný mezi partnery v Indopacifiku, s nimi nae republika chce rozvíjet dalí spolupráci. Chci vás pozvat k tomu, abyste nyní proli se mnou usnesení, které jsme pro vás připravili, a pozvat vás k tomu, abychom o ním jednali, poádat vás, abyste zváili jeho podporu.</w:t>
        <w:br/>
        <w:t>Začínám číst usnesení, které máte dnes před sebou na stole a které se jmenuje: K příleitosti návtívy předsedy Legislativního dvora Čínské republiky (Tchaj-wanu). Senát Parlamentu ČR</w:t>
        <w:br/>
        <w:t>I. vyjadřuje přesvídčení, e dialog mezi demokraticky zvolenými členy parlamentů ČR a Tchaj-wanu hraje nezastupitelnou roli při budování vzájemní výhodných vztahů mezi tímito dvíma subjekty mezinárodního práva,</w:t>
        <w:br/>
        <w:t>II. konstatuje, e vztahy mezi ČR a Tchaj-wanem se slibní vestranní rozvíjejí včetní realizace přímých zahraničních investic z Tchaj-wanu do ČR, které v případí zprostředkovaných vládní agenturou CzechInvest vytvořily v ČR mezi lety 1993 a 2021 na 24 000 nových pracovních míst,</w:t>
        <w:br/>
        <w:t>III. vyjadřuje podporu rozvoji spolupráce ČR a Tchaj-wanu, zejména v oblastech vývoje a výroby polovodičů, nanotechnologií, chytrého strojírenství, automatizace, elektromobility vesmíru, kultury, vídy a vzdílávání,</w:t>
        <w:br/>
        <w:t>IV. připomíná, e</w:t>
        <w:br/>
        <w:t>1) předseda Senátu Parlamentu ČR bíhem své cesty na Tchaj-wan vystoupil dne 1. září 2020 s projevem před poslanci Legislativního dvora Tchaj-wanu,</w:t>
        <w:br/>
        <w:t>2) vláda ČR, jak připomínáme ve svém programovém prohláení, které přijala dne 6. ledna 2022, uvádí, e chce prohlubovat spolupráci s demokratickými partnery v indopacifické oblasti, mezi nimi výslovní zmiňuje i Tchaj-wan,</w:t>
        <w:br/>
        <w:t>3) připomínáme, e vlády ČR a USA vydaly dne 30. března 2022 v rámci strategického dialogu společné prohláení, v ním potvrdily zájem prohlubovat podporu demokratickým partnerům včetní Tchaj-wanu a spolupráce s nimi,</w:t>
        <w:br/>
        <w:t>4) připomínáme, e Evropský parlament přijal dne 21. října 2021 usnesení s č. P9_TA(2021)0431 k politickým vztahům a spolupráci mezi EU a Tchaj-wanem, jím odsoudil naruování vzduného i námořního prostoru Tchaj-wanu ze strany Čínské lidové republiky, vyjádřil názor, e vojenské provokace Čínské lidové republiky vyvolávají pochybnost o dlouhodobých zámírech Čínské lidové republiky usilovat o mírové řeení sporů, a naléhaví vyzval EU a členské státy, aby navázaly spolupráci s demokratickou vládou Tchaj-wanu,</w:t>
        <w:br/>
        <w:t>5) nakonec připomínáme, e ČR má podobní jako EU svou politiku jedné Číny.</w:t>
        <w:br/>
        <w:t>V závíru naeho usnesení: V. povířujeme předsedu Senátu, senátora Miloe Vystrčila, aby o tomto usnesení informoval předsedu vlády ČR.</w:t>
        <w:br/>
        <w:t>Tolik usnesení, které vám předkládáme.</w:t>
        <w:br/>
        <w:t>Váené paní senátorky, páni senátoři, pane předsedající, tímto vás zvu k rozpraví nad tímto usnesením a ádám vás o jeho podporu. Díkuji.</w:t>
        <w:br/>
        <w:t>Místopředseda Senátu Jiří Oberfalzer:</w:t>
        <w:br/>
        <w:t>Díkuji, pane předsedo. Prosím, posaïte se ke stolku zpravodajů. Nyní určíme zpravodaje k tomuto bodu. Navrhuji, aby jím byl pan senátor David Smoljak, kterého se ptám, zda souhlasí? Není-li námitka, nechám o tomto návrhu hlasovat.</w:t>
        <w:br/>
        <w:t>Budeme hlasovat o návrhu, aby se zpravodajem tohoto bodu stal pan senátor David Smoljak. Spoutím hlasování. Kdo je pro, zvedne ruku a stiskne tlačítko ANO. Kdo je proti, zvedne ruku a stiskne tlačítko NE. V sále je registrováno 52 senátorek a senátorů, kvórum 27.</w:t>
        <w:br/>
        <w:t>Při tomto kvóru pro bylo 49, proti nikdo,</w:t>
        <w:br/>
        <w:t>hlasování č. 7</w:t>
        <w:br/>
        <w:t>, pro steno. Návrh byl přijat. Poprosím pana zpravodaje, aby zaujal místo u stolku zpravodajů. Můeme přistoupit k rozpraví, kterou tímto otevírám. Hlásí se pan senátor Tomá Jirsa.</w:t>
        <w:br/>
        <w:t>Senátor Tomá Jirsa:</w:t>
        <w:br/>
        <w:t>Váený pane předsedající, kolegové, kolegyní, já bych jenom upozornil na debatu, která se odehrála včera na zahraničním výboru, kde jsme přijímali toto usnesení. Nemám proti nímu nic. Debatovali jsme o tích dvou slovech v bodí 1, kdy to končí, e Parlament ČR i Tchaj-wanu hraje nezastupitelnou roli při budování vzájemní výhodných vztahů mezi tímito dvíma subjekty mezinárodního práva. Včera bylo přítomno ministerstvo zahraničí, prezentací svého námístka Martina Dvořáka. On říkal, e ministertí úředníci z toho nejsou nadeni, kdy to řeknu velmi jemní. I ná pan předseda v debatí, který to navrhl, uznával, e je to posunutí té naí debaty o Tchaj-wanu. Hlasovali jsme o tom, jestli ponechat nebo neponechat. Pane předsedo, kdy tak mí opravte, bylo to asi 6:5, to hlasování zůstalo... 6:4? 6:5? Take 6:4, ano, 6:4.</w:t>
        <w:br/>
        <w:t>Z mého pohledu človíka, který se 30 let zabývá mezinárodní politikou, bych hlasoval proti tímto slovům, protoe se mi zdá, e zbyteční vyvoláváme diplomatický konflikt s Čínskou lidovou republikou, e tími dvíma subjekty mezinárodního práva, při tom, kdy mluvíme o parlamentech a zemích, jdeme zbyteční do dalího diplomatického konfliktu. Je to zbytečné. Díkuji vám.</w:t>
        <w:br/>
        <w:t>Místopředseda Senátu Jiří Oberfalzer:</w:t>
        <w:br/>
        <w:t>Díkuji, pane senátore. Dalím přihláeným je pan předseda Vystrčil. Prosím, pane senátore. Mikrofon je vá.</w:t>
        <w:br/>
        <w:t>Předseda Senátu Milo Vystrčil:</w:t>
        <w:br/>
        <w:t>Váený pane předsedající, váené kolegyní, kolegové. Já tedy jednak chci jetí jednou podíkovat za to, jakým způsobem řeíme otázku Tchaj-wanu a otázku spolupráce. Zároveň si myslím, e to je skuteční tak, je to velká zásluha českého Senátu, e postupní dochází k tomu, e stále více zemí, nejen v Evropí, dnes vnímá Tchaj-wan jako demokratickou a svobodnou zemi, se kterou je třeba komunikovat, navazovat naprosto standardní vztahy, obchodovat s ní tak, e je to zemí, která má svého premiéra, svého prezidenta, svůj parlament. Vechny tyto kroky, které jsme minimální zčásti spustili, mají svou dynamiku, řekl bych, e i to, jakým způsobem se k tomu dalí zemí připojují, ukazuje, e jsme v tíchto vícech úspíní. Potom je velmi důleité, abychom na té cestí li tou správnou rychlostí, abychom ty víci si vechny dobře promýleli, nebo je nutné neustále být dobře argumentační vybaven, být připraven na vechny protiútoky, které nastávají a u nastaly.</w:t>
        <w:br/>
        <w:t>Dalí krok, který zřejmí zástupci PČR učiní, jak jsem si teï míl monost přečíst, bude, e se chystá na Tchaj-wan, na návtívu Tchaj-wanu, paní předsedkyní Poslanecké snímovny, paní Markéta Pekarová Adamová, jak jsem si teï míl monost přečíst, e to sdílila na tiskové konferenci. Říkám to proto, e si myslím, e i díky naemu zahraničnímu výboru a tomu, jak se o tom bavíme, se nám velmi dobře daří, tími postupnými kroky se dostávat tam, kam se dostat chceme. Teï se dostávám i k tomu, na co upozorňoval jak pan předseda zahraničního výboru Pavel Fischer, tak Tomá Jirsa, jak tedy s tou částí usnesení I. Pro to usnesení já budu hlasovat, a tam ta podoba toho usnesení zůstane tak, jak je tam navrená, nebo se třeba mírní pozmíní, za sebe jenom tady řeknu, abyste to vídíli a znali můj názor, pokud vám to k níčemu pomůe, budu rád, e bych spí uvítal k tomu, aby ta víta, ta I., končila tím, e by tam bylo napsáno: Hraje nezastupitelnou roli při budování vzájemní výhodných vztahů mezi, a zase znova zopakovat, ČR a Tchaj-wanem. Myslím si, e to je přesní to, jak my tu ČR dáváme k tomu Tchaj-wanu. Je to přesní to, kdy vichni vídí, jak to myslíme, jak to je. Zároveň to jetí je tak, e v okamiku jakékoli debaty je to prostí víc, kterou já umím velmi dobře okomentovat, mluvím i za sebe, umím říct, proč to je práví tak. Ale nejsem pro to mezi dvíma subjekty, mezi tímito dvíma subjekty, jsem pro to, aby tam bylo znovu zopakováno  ČR a Tchaj-wanem. To je můj návrh k diskusi, protoe se mi zdá, e to je přesní ten dalí krok, který bychom míli udílat, teï na níj máme nakročeno. Moná, e se mýlím, moná, e je moné udílat to, co je navreno v tom usnesení. Ale můj pocit je takovýto. Není to, prosím píkní, snad se trochu známe, protoe bych se čehokoli obával, ale proto, e se snaím postupovat dopředu, tak, abychom dosáhli toho svého cíle. Díkuji.</w:t>
        <w:br/>
        <w:t>Místopředseda Senátu Jiří Oberfalzer:</w:t>
        <w:br/>
        <w:t>Díkuji, pane předsedo. Jenom se ujistím, zda to můeme povaovat za pozmíňovací návrh k tomu textu... Spí zpráva pro zpravodaje, e by pak případní ho zařadil k hlasování.</w:t>
        <w:br/>
        <w:t>Předseda Senátu Milo Vystrčil:</w:t>
        <w:br/>
        <w:t>Já jsem pro to, abychom zatím nechali bíet diskusi, případní si buï ten můj návrh můe níkdo osvojit, nebo ho můu přednést.</w:t>
        <w:br/>
        <w:t>Místopředseda Senátu Jiří Oberfalzer:</w:t>
        <w:br/>
        <w:t>Dobře, díkuji, rozumím. Poprosím nyní pana senátora Fischera.</w:t>
        <w:br/>
        <w:t>Senátor Pavel Fischer:</w:t>
        <w:br/>
        <w:t>Díkuji za toto téma. Omlouvám se, e budu mluvit o níkolika důleitých vícech postupní. Protoe odbýt to jenom tím, e to není otázka, otázka významná, by bylo nezodpovídné. Nejprve mi dovolte citovat ze stanoviska, které před chvílí zveřejnila ambasáda Čínské lidové republiky, tedy komunistická Čína, která, jak dobře víme, se v minulosti neváhala zamíchávat a vmíovat do vnitřních záleitostí ČR, v případí Senátu to platilo dvojnásob. Sama Čína, komunistická Čína, nemluví o mezinárodním právu. Ale v tom prohláení mluví pouze o politice. Dovolte, abych vám to odcitoval.</w:t>
        <w:br/>
        <w:t>Čínská strana naléhá na českou stranu, nyní cituji čínské prohláení, aby brala vání důrazný postoj Číny, dodrovala svůj politický závazek vůči jedné Číní, a tak dále. Politický závazek. Já ádný politický závazek vůči jedné Číní necítím, i kdy se to zabaluje do mezinárodního práva.</w:t>
        <w:br/>
        <w:t>Nyní, kdo je subjektem mezinárodního práva. A se nám to líbí nebo ne, subjektem mezinárodního práva je celá řada aktérů. Práví Tchaj-wan mezi ní patří. Kdy se na to podíváme z hlediska existence této zemí, mluvíme o čínské republice, tedy ne o komunistické Číní, ale o Tchaj-wanu, tak to vlastní můeme dokázat na níkolika krocích. ádám kolegu Jirsu, aby nyní poslouchal.</w:t>
        <w:br/>
        <w:t>V dobí, kdy já jsem jetí nebyl senátorem, psal se rok 1961, čínská republika ratifikovala Vídeňskou úmluvu o diplomatických stycích.</w:t>
        <w:br/>
        <w:t>To znamená, Tchaj-wan je smluvní stranou Vídeňské dohody, která zakládá pravidla pro diplomatické styky. V roce 1969 Tchaj-wan podobní ratifikoval Vídeňskou úmluvu o smluvních vztazích. To znamená, pokud máme aktéra, který se účastnil budování mezinárodníprávního rámce, podle ního dnes Česká republika můe suverénní rozhodovat o své budoucnosti, jedním z tích aktérů byl práví Tchaj-wan.</w:t>
        <w:br/>
        <w:t>Tvářit se, e se nás to netýká, nebo e budeme naslouchat tomu, co nám komunistická Čína nyní vyhlauje, a neargumentuje právem, argumentuje politicky, by bylo vánou chybou.</w:t>
        <w:br/>
        <w:t>Otázka tedy je, kdy máme problém, a teï tu otázku kladu čistí akademicky, kdy máme problém s tím, e by Tchaj-wan byl subjektem mezinárodního práva, tak co to tedy je? Z hlediska mezinárodního práva, co to tedy je? Můeme to tedy definovat negativní. Tchaj-wan není subjektem mezinárodního práva, tedy nám z toho vychází, e Tchaj-wan je objektem.</w:t>
        <w:br/>
        <w:t>Ale objekt nemůe mít vlastní armádu, nemůe mít vlastní mínu, nemůe mít vlastní prezidentku, nemůe mít vlastní zákony a nemůe mít vlastní schopnost navazovat smluvní vztahy a prosazovat se v mezinárodním společenství. To, e to nechceme vidít my tady, nebo níkteří, nemluvím teï o tomto sále, který je skuteční v tíchto vícech velmi, velmi sebevídomý, to, e to níkteří třeba na čínské ambasádí nechtíjí vidít, to nás nemůe překvapovat. Je to toti v rozporu s jejich zájmy.</w:t>
        <w:br/>
        <w:t>Ale Tchaj-wan nadále v mezinárodním poli uznává celá řada států, a to, e se jejich počet stále zmenuje, je moná otázkou, kterou bychom si míli také poloit. Take pojïme se podívat na fakta. Pozorujeme zemi, která existuje, má vlastní systém, prosazuje se, dokonce u nás vytvořila desítky tisíc pracovních míst. Vytváří obrovskou přidanou hodnotu, kterou kdyby dneska zavřeli výrobu mikročipů, havaruje globální hospodářství a bude se z toho sbírat moná deset let.</w:t>
        <w:br/>
        <w:t>Pojïme si to pojmenovat jasní. Buï máme zájem se postavit sebevídomí k té otázce, pak se nemůeme ptát právníků, jestli můeme vyvísit třeba vlajku Tchaj-wanu na ná Senát, jako se to teï stalo. Díkujeme za to panu předsedovi, e tak rozhodl. Buï se budeme chovat suverénní a vyrazíme na návtívu Tchaj-wanu, nebo se budeme ptát právníků a nikam nepojedeme, protoe se nesluí takové návtívy dílat.</w:t>
        <w:br/>
        <w:t>Vrame se k té podstatí. My, jako svobodní zvolení členové parlamentu, bychom si míli jenom poloit otázku, kdy tedy nechceme říct, e Tchaj-wan je suverénním aktérem své budoucnosti, tedy subjektem mezinárodního práva, tak jako Česká republika, musíme si poloit otázku, co jetí chceme tím, kteří za Tchaj-wan mluví, vysvítlovat. Dneska, před chvílí, tady pan předseda tchajwanského parlamentu mluvil jasní. Mluvil o ikanování ze strany komunistické Číny.</w:t>
        <w:br/>
        <w:t>Ta slova ve mní zanechala hluboký dojem. Myslím si, e bychom míli naslouchat naim hostům, se kterými jsme také toto prohláení dneska projednávali, jsou o ním informováni. Mám za to, e kdy ho budeme mínit, je to víc dalí debaty. Já jsem na ni připraven. Kdybyste chtíli níjaké dalí příklady z mezinárodního práva, za chvilku uvedu dalí. Tíím se na rozpravu.</w:t>
        <w:br/>
        <w:t>Místopředseda Senátu Jiří Oberfalzer:</w:t>
        <w:br/>
        <w:t>Díkuji, pane senátore, zatím posledním přihláeným je pan senátor Lumír Kantor. Prosím, pane kolego.</w:t>
        <w:br/>
        <w:t>Senátor Lumír Kantor:</w:t>
        <w:br/>
        <w:t>Milé kolegyní a váení kolegové, já si vzpomínám, nechci rozebírat z hlediska toho, jestli se jedná o mezinárodní právo nebo níjaké jiné právo, jenom si vzpomínám na tu nai cestu před tími dvíma lety, jaké vyvolávala pocity, jaké vyvolávala reakce, jak, dejme tomu, na celém svítí, tak i v České republice. Kdo se stavíl proti tomu, abychom tam jeli, kdo se stavíl za to, abychom tam jeli. To u jsou samé odpovídi na to, jestli vlastní chápeme Tchaj-wan jako samostatný stát nebo ne.</w:t>
        <w:br/>
        <w:t>Protoe pokud bychom jeli nejdřív do Pekingu a potom se teprve vypravili do Tchaj-wanu, je to níco jiného. Potom bychom Tchaj-wan neuznávali jako samostatný stát. Ale my jsme jeli do Tchaj-pej a tam jsme strávili ty dny na té nejvyí úrovni. Pokud bychom si řekli, e to není podle mezinárodního práva, nebo podle mezinárodních formulí, potom by ta celá nae cesta vyla úplní zbyteční.</w:t>
        <w:br/>
        <w:t>Vzpomínám si opravdu na ty debaty... Vzpomínám si na to, e i my jsme čekali na to, jak bude přijata ta nae mise, jak nám chodily SMS z České republiky na podporu, jak se najednou ozvali níkteří zástupci Slovinska, Slovenska atd., Slovinska jako první myslím. Jak jsme to brali, e je to důleitá víc i pro nás. Koneckonců dnení návtíva byla také tak, e to byla vlastní návtíva suverénního předsedy toho jejich legislativního dvora.</w:t>
        <w:br/>
        <w:t>Myslím si, e je potřeba se k tomu postavit tak, e si myslím, e to je víc, která souvisí s mezinárodním právem. Víci, které by se odehrávaly, pokud by to bylo níjak jinak formulováno, to jsou pouze víci, které se odehrávají na půli cesty. To je asi vechno, díkuji.</w:t>
        <w:br/>
        <w:t>Místopředseda Senátu Jiří Oberfalzer:</w:t>
        <w:br/>
        <w:t>Díkuji, pane senátore, znovu se hlásí pan senátor Fischer.</w:t>
        <w:br/>
        <w:t>Senátor Pavel Fischer:</w:t>
        <w:br/>
        <w:t>Díkuji za monost vystoupit. Vrame se k tomu usnesení. Kdy si ho přečteme, tak my tam nedáváme vládí ádný úkol. Níkdy, a často a rádi, v Senátu vládí dáváme úkoly, nebo ji korigujeme, nebo ji k níčemu vyzýváme, my tady vládí nedáváme ádný úkol. To znamená, pokud se jedná o níjakou vládní rovinu diplomatických vztahů, jsme velmi nekonfliktní. Ale tam, kde jsme neústupní, tam zůstáváme v tom bodí 1 jednoznační. Máme tady hosty a dialog mezi demokraticky zvolenými členy parlamentu hraje nezastupitelnou roli při budování vzájemní výhodných vztahů.</w:t>
        <w:br/>
        <w:t>Teï k té otázce té existence nebo neexistence z hlediska mezinárodního práva. Můeme to krtnout. Můeme nad tím zavřít oči. Ale já to nechci udílat bez toho, e bych vám řekl jeden příklad.</w:t>
        <w:br/>
        <w:t>V roce 2011 moná polovina z nás tady senátorů a senátorek nebyla. Česká republika pro jednu ze zemí svíta vůbec neexistovala, protoe nás neuznávali z hlediska diplomatických styků. Přesto jsme existovali, přesto jsme byli subjektem mezinárodního práva. Bez ohledu na to, e nás níkteré zemí neuznávaly.</w:t>
        <w:br/>
        <w:t>V roce 2011 nás uznává Království Bhútán. Česká republika uznává toto království a začíná navazovat diplomatické styky. Trvalo to dlouho. Ale kdy se podíváte na titulky z tehdejích novin a deníků, tak jsme si to brali za čest, e si vlastní nás království vzalo jako za partnera a začalo s námi jednat. To znamená, i v historii České republiky, a ne tak nedávné, před rokem 2011, jsme např. pro Bhútán nebyli vůbec na mapí svíta, nebrali nás jako partnera.</w:t>
        <w:br/>
        <w:t>Proto si myslím, e ten vývoj ve vztazích je tak dynamický, e bychom i na naí vlastní historii, a tích příkladů bychom mohli přinést mnohem víc, mohli ukázat, a se to níkomu líbí, nebo ne, Česká republika tou dobou přece u dávno existovala. Proto se mi zdá, e máme-li jednat jako suverénní členové parlamentu, mohli bychom si tedy dovolit deklarovat, e vyjadřujeme níjaké přesvídčení, a sice přesvídčení, e dialog mezi svobodní zvolenými členy parlamentů vemi politickými názory napříč. V případí Tchaj-wanu víme, e ze zemí, kde bývala jenom jediná strana u moci, dneska tam máme čtyři politické strany v parlamentu, jak jsme dneska slyeli. Tak si můeme dovolit říci, e jsme přesvídčeni, e ten dialog mezi námi napomáhá k rozvoji vztahů mezi tímito dvíma subjekty mezinárodního práva.</w:t>
        <w:br/>
        <w:t>Pochopím, e to níkdo bude brát jako příli technický jazyk, jsem připraven k diskusi, ale chtíl jsem vám jenom říct, e i ČR, dokud ji Bhútán neuznal v rámci mezinárodních vztahů za partnera, vlastní existovala, navzdory tomu, co si o tom kdo třeba na druhém konci svíta myslel. Proto si myslím, e je rolí parlamentů, aby tyto sloité otázky dávala na stůl. Vimníte si, vládí nedáváme ádný úkol, nic, jenom konstatujeme a vyjadřujeme přesvídčení. Tak jednoduché to je. Díkuji.</w:t>
        <w:br/>
        <w:t>Místopředseda Senátu Jiří Oberfalzer:</w:t>
        <w:br/>
        <w:t>Díkuji, pane senátore. Opít se hlásí pan senátor Jirsa. Prosím, pane kolego.</w:t>
        <w:br/>
        <w:t>Senátor Tomá Jirsa:</w:t>
        <w:br/>
        <w:t>Pane předsedající, kolegové, kolegyní. Dovolil bych si navrhnout ukončit tu diskusi. Přeije to ČR, přeije to Čína. Z mého pohledu je to drobná provokace, kterou poruujeme mezinárodní konsensus, co je jedna Čína, a můj návrh je, podřídím se panu předsedovi Vystrčilovi, který je tvůrcem této politiky s Tchaj-wanem, jestli se přikloní k tomu návrhu tam dát mezi ČR a Tchaj-wanem. Uvítal bych to, ale nechávám to na ním a pojïme od té debaty pryč. Díkuji.</w:t>
        <w:br/>
        <w:t>Místopředseda Senátu Jiří Oberfalzer:</w:t>
        <w:br/>
        <w:t>Díkuji. Jetí byl vyzván pan předseda.</w:t>
        <w:br/>
        <w:t>Předseda Senátu Milo Vystrčil:</w:t>
        <w:br/>
        <w:t>To by asi nebylo fér, váený pane předsedající, váené kolegyní, kolegové, kdybych se nevyjádřil, pozorní jsem to celé poslouchal. Přiznávám se, e jsem nemíl úplní dost času na to, abych se podrobní zabýval tím, co je a co není subjektem mezinárodního práva a jaké to má stanovisko. Zazníla tady argumentace naeho předsedy zahraničního výboru nebo výboru pro zahraniční víci, obranu a bezpečnost. V tuto chvíli, protoe v této víci je to tak, dlouhodobí spolupracujeme a při opraví tích odborných názorů, kdy nevím a nemám jistotu, tak jsem se přikláníl k vůli a k vítinovému názoru zahraničního výboru, u toho zůstanu, protoe moje vystoupení bylo vystoupení, které vychází z níjakých mých ivotních zkueností a z toho, jak tu situaci vnímám. Pokud já níkdy volím kompromisní stanovisko, tak to není proto, abych prohrál, ale proto, abych dosáhl níjakého cíle, který paradoxní níkdy tím, e jdete do níjakého kompromisu nebo ne, k danému stanovisku se můe jednodueji přiblíit. Po tom vysvítlení, které jsem zejména od pana předsedy Fischera slyel a které tedy nebylo nijak zpochybníno nikým, kdo by tady vystupoval, přikláním se k tomu stanovisku, které navrhuje a schválil zahraniční výbor, tzn. nechme to usnesení v té podobí, jak je navreno. ádný pozmíňovací návrh nenavrhuji.</w:t>
        <w:br/>
        <w:t>Místopředseda Senátu Jiří Oberfalzer:</w:t>
        <w:br/>
        <w:t>Díkuji, pane předsedo. Protoe se nikdo dalí do rozpravy nehlásí, tak ji končím. Zeptám se pana navrhovatele, zda chce... Ne. Míl příleitost dostateční se vyjádřit, take přichází role pana zpravodaje, aby nás seznámil s tím, o čem budeme hlasovat.</w:t>
        <w:br/>
        <w:t>Senátor David Smoljak:</w:t>
        <w:br/>
        <w:t>Díkuji za slovo, pane předsedající. Jenom shrnu, e v rozpraví vystoupili čtyři senátoři, tři z nich dvakrát. Debata se točila okolo článku usnesení I., ale nakonec nepadl ádný pozmíňovací návrh, ani poadavek na vyputíní níjaké části tohoto usnesení, můeme hlasovat o tomto usnesení v podobí, v jaké ho máte před sebou.</w:t>
        <w:br/>
        <w:t>Místopředseda Senátu Jiří Oberfalzer:</w:t>
        <w:br/>
        <w:t>Díkuji, pane zpravodaji, posaïte se a já svolám kolegy.</w:t>
        <w:br/>
        <w:t>Budeme hlasovat o návrhu schválit návrh usnesení, které bylo přijato výborem pro zahraničí, obranu a bezpečnost. Spoutím hlasování. Kdo je pro, zvedne ruku a stiskne tlačítko ANO. Kdo je proti, zvedne ruku a stiskne tlačítko NE.</w:t>
        <w:br/>
        <w:t>Hlasování č. 8</w:t>
        <w:br/>
        <w:t>, při kvóru 30 pro 54, proti nikdo. Návrh byl přijat. Díkuji aktérům tohoto bodu.</w:t>
        <w:br/>
        <w:t>Přistoupíme k dalímu bodu naeho pořadu, kterým je</w:t>
        <w:br/>
        <w:t>Zpráva Komise Evropskému parlamentu a Radí Konvergenční zpráva za rok 2022 (vypracovaná v souladu s čl. 140 odst. 1 Smlouvy o fungování Evropské unie)</w:t>
        <w:br/>
        <w:t>Tisk EU č.</w:t>
        <w:br/>
        <w:t>K 193/13</w:t>
        <w:br/>
        <w:t>Tento materiál jste obdreli jako senátní tisk č. K 193/13 a K 193/13/1. Mám informaci, e pan ministr Stanjura bude zastoupen panem ministrem Bekem, take díkujeme za tuto slubu, pane kolego, prosím, ujmíte se slova.</w:t>
        <w:br/>
        <w:t>Ministr pro evropské záleitosti ČR Mikulá Bek:</w:t>
        <w:br/>
        <w:t>Váený pane předsedající, váené paní senátorky, páni senátoři. Dovolte mi, abych vám představil Konvergenční zprávu Komise, která byla vydána 1. června 2022. Ve stejný den vydala svou konvergenční zprávu také Evropská centrální banka. Komise a Evropská centrální banka připravují povinní nejméní jednou za dva roky zprávy o pokroku členských států mimo eurozónu v plníní maastrichtských konvergenčních kritérií, která jsou nezbytná pro přijetí eura. Konvergenční kritéria poadují zdravé a dlouhodobí udritelné veřejné finance, tedy veřejné rozpočty nevykazující nadmírný schodek nebo dluh. Dále vyadují nízkou míru inflace, udritelné dlouhodobé úrokové sazby a stabilitu smínného kurzu. Kladné hodnocení v konvergenčních zprávách je základem pro rozhodnutí o přijetí do eurozóny. Letoní konvergenční zprávy se vínují pokroku v připravenosti na přijetí eura sedmi členských států EU: Bulharska, Chorvatska, Maïarska, Polska, Rumunska, védska a ČR.</w:t>
        <w:br/>
        <w:t>Hlavním výsledkem konvergenčních zpráv je konstatování, e Chorvatsko plní vechna konvergenční kritéria a jeho právní předpisy jsou plní slučitelné s poadavky smlouvy a statutu Evropského systému centrálních bank a Evropské centrální banky. Chorvatsko se tak od 1. ledna 2023 stane 20. členem eurozóny.</w:t>
        <w:br/>
        <w:t>Česká republika není letoními konvergenčními zprávami vyhodnocena jako zemí připravená vstoupit do eurozóny. To odpovídá vizi vlády, která pokračuje v přípravách na přijetí eura, ale nestanovila datum jeho přijetí, ani o stanovení data v horizontu současného volebního období neuvauje. Podle Konvergenční zprávy Komise ČR neplní kritérium cenové stability, ani kurzové kritérium, nebo se neúčastní systému ERM II. ČR naopak formální plní kritérium veřejných financí, nebo s ní není veden postup při nadmírném schodku, a plní také kritérium dlouhodobých úrokových sazeb. Díkuji vám za pozornost.</w:t>
        <w:br/>
        <w:t>Místopředseda Senátu Jiří Oberfalzer:</w:t>
        <w:br/>
        <w:t>Díkuji, pane ministře. Prosím, posaïte se ke stolku zpravodajů. Výborem, který projednal tyto tisky, je výbor pro záleitosti EU. Přijal usnesení, které máte k dispozici pod č. K 193/13/2. Zpravodajem byl stanoven pan senátor Smoljak, já ho tedy ádám, aby se ujal slova.</w:t>
        <w:br/>
        <w:t>Senátor David Smoljak:</w:t>
        <w:br/>
        <w:t>Díkuji za slovo, pane předsedající, pane ministře, dámy a pánové. Výbor pro záleitosti EU se touto Konvergenční zprávou za rok 2022 zabýval na své 34. schůzi včera a přijal k této zpráví usnesení, ve kterém říká, e se zaprvé seznámil s výsledky Konvergenční zprávy za rok 2022 a bere na vídomí, e na základí provedeného hodnocení ČR prozatím nesplňuje podmínky pro přijetí eura, zadruhé ale připomíná, e v souladu s pozicí vlády ČR se zavázala k přijetí společné evropské míny, zatřetí oceňuje, e vláda pokračuje v přípravách na přijetí eura a podporuje zavádíní vech nezbytných kroků, které povedou k tomu, aby ČR byla na vstup do eurozóny připravena co nejdříve.</w:t>
        <w:br/>
        <w:t>K tím krokům mám pak na pana ministra níkolik dotazů, ale ty poloím a v rozpraví. Díkuji.</w:t>
        <w:br/>
        <w:t>Místopředseda Senátu Jiří Oberfalzer:</w:t>
        <w:br/>
        <w:t>Teï si nejsem jist, pane kolego, jestli jste přečetl II.? Jenom, aby nás to nezmátlo.</w:t>
        <w:br/>
        <w:t>Senátor David Smoljak:</w:t>
        <w:br/>
        <w:t>Bod II:</w:t>
        <w:br/>
        <w:t>1) ádá vládu, aby Senát do 31. ledna 2023 informovala o tom, jakým způsobem zohlednila toto usnesení,</w:t>
        <w:br/>
        <w:t>2) povířuje předsedu Senátu, aby toto usnesení postoupil Evropské komisi.</w:t>
        <w:br/>
        <w:t>Místopředseda Senátu Jiří Oberfalzer:</w:t>
        <w:br/>
        <w:t>Díkuji, ono se nemusí číst, kdy je písemní, ale mohlo by to níkoho zmást. Díkuji vám mockrát za doplníní.</w:t>
        <w:br/>
        <w:t>Senátor David Smoljak:</w:t>
        <w:br/>
        <w:t>Díkuji.</w:t>
        <w:br/>
        <w:t>Místopředseda Senátu Jiří Oberfalzer:</w:t>
        <w:br/>
        <w:t>Nyní otevírám rozpravu. Do rozpravy se nikdo nehlásí, tak ji zavírám... Hlásí se pan předseda, tady budeme tolerovat, e to nemohl stihnout, kdy byl na přechodu.</w:t>
        <w:br/>
        <w:t>Senátor David Smoljak:</w:t>
        <w:br/>
        <w:t>Díkuji. Já jsem chtíl vyuít této příleitosti a poloit panu ministrovi financí jeden dotaz. To aranmá se poníkud pozmínilo. Nicméní rád bych přesto připomníl, e vláda v rámcové pozici uvádí, e ČR je zavázaná dílat kroky k tomu, aby byla na přistoupení k eurozóní co nejdříve připravena. Já jsem se práví chtíl ministra financí, teï tedy ministra pro Evropu, zeptat, jaké kroky vláda dílá, abychom přistoupili k eurozóní co nejdříve. Jestli bude obsazena funkce národního koordinátora pro zavedení eura, kdy vstoupíme do systému ERM II, prostí jaké konkrétní kroky vláda dílá...</w:t>
        <w:br/>
        <w:t>Místopředseda Senátu Jiří Oberfalzer:</w:t>
        <w:br/>
        <w:t>Díkuji, pane senátore, poprosím pana zástupce.</w:t>
        <w:br/>
        <w:t>Ministr pro evropské záleitosti ČR Mikulá Bek:</w:t>
        <w:br/>
        <w:t>Díkuji za slovo, dámy a pánové, myslím, e vichni dobře tuíte, e výchozí pozice stran vládní koalice k otázce eura se lií. V koaliční smlouví jsme dohodli kompromis, který jsem povinen v tuto chvíli na tomto místí samozřejmí hájit.</w:t>
        <w:br/>
        <w:t>Je zřejmé, e vláda je odhodlána postoupit kupředu, myslím, e správný krok je ten, na kterém se koalice dohodla, toti umonit firmám vedení účetnictví v euru, co můe být moment, který přispíje k určitému posunu veřejného míníní v této víci. Myslím, e vichni jsme si vídomi toho, e významná část české veřejnosti je vůči euru v tuto chvíli opatrná. Ten krok, který vláda má ve svém programovém prohláení, je podle mí cestou, jak postupní tu opatrnost nahradit vítí důvírou v mínu euro.</w:t>
        <w:br/>
        <w:t>To je výsledek koaličního kompromisu. V tuhle chvíli nedokáu říci, kdy bude jmenován vládní povířenec. Neočekávám, e bychom v tomto období vstoupili do toho mechanismu ERM II, mj. vzhledem k pomírní dynamickému vývoji ekonomiky celé řady zemí, vč. České republiky, nebude plníní tích konvergenčních kritérií teï na dohled úplní snadné.</w:t>
        <w:br/>
        <w:t>Osobní se domnívám, e to příznivé okno pro vstup do eurozóny jsme z mého osobního pohledu promekali v minulosti. Teï můe trvat níkolik let, ne stabilizace ekonomiky umoní váné kroky, které by byly naplníním vech tích potřebných kritérií. Díkuji.</w:t>
        <w:br/>
        <w:t>Místopředseda Senátu Jiří Oberfalzer:</w:t>
        <w:br/>
        <w:t>Díkuji, pane ministře. Dalím přihláeným je pan senátor Fischer.</w:t>
        <w:br/>
        <w:t>Senátor Pavel Fischer:</w:t>
        <w:br/>
        <w:t>Díkuji, pane předsedající, já jsem chtíl ocenit tuto výmínu názorů, protoe je velmi zásadní. Není to akademická rozprava mezi experty, je to politická, na výsost politická otázka, kterou musíme řeit v níjakém čase, nikoli teoreticky, ale tady a teï. Pan ministr v reakci na ten dotaz, kdy se chystá vláda ČR začít konat ty nezbytné kroky pro přijetí eura, vlastní naznačil téma, kterému by se míl Senát systematičtíji vínovat. Pan ministr toti řekl, teï nebudu citovat přesní, e zatímco firmy mohou účtovat a vést účetnictví v eurech, občané zůstávají s korunou v kapse.</w:t>
        <w:br/>
        <w:t>Problém je v tom, e zatímco eurozóna drí velmi nízko svoje úrokové sazby, je velmi výhodné tam například jít do banky a vzít si úvír, kdy podnikatel nebo občan přijde do banky v ČR, bude ádat o toté v korunách, zjistí, e ivot je mnohem nákladníjí. To, co se nám zdá jako fotografie, zajímavé, tak jako film můe začít být velké drama, protoe na tomto rozporu se můe začít výrazní polarizovat česká politická debata, a ve volbách nehlasují firmy, ty si v nejnutníjím případí mohou třeba i v konkrétních situacích najít řeení, a třeba optimalizovat svoje náklady, ale ve volbách hlasují občané. Pokud vláda z pochopitelných důvodů nebude teï řeit v následujících mísících a letech s ohledem na velmi vánou krizi, ve které se evropský kontinent ocitl, tuto otázku a nechá ji v rámci konsensu, který uzavřela jako vládní koalice v dobách míru, kdy jetí ádná válka v Evropí nebyla, tak mí tato odpovíï nejenom e irituje intelektuální, ale revoltuje politicky. Myslím si, e je na čase, abychom vládí začali připomínat, e i otázka mínové politiky, resp. rozpočtové politiky a otázka přistoupení nebo nepřistoupení do jednotné míny, se můe tak vyhrotit v tíchto dobách, e bychom se nemíli spokojit s tím, e se odkáeme na koaliční dohodu. To je málo.</w:t>
        <w:br/>
        <w:t>Díkuji za tuto odpovíï. Vím, e otevíráme gigantický problém, ale ten problém nezmizí, pokud nad ním zavřeme oči a řekneme, e neexistuje, nebo e ho vyřeíme jindy. Rozdíl mezi eurozónou a ČR u dnes začíná být propastný, např. z hlediska úrokových sazeb a nákladů na podnikání. Kadý podnikatel to ví. Občané se začnou ptát, co k tomu parlament nebo vláda dílá. Proto je naí povinností se touto otázkou zabývat. Chtíl jsem podíkovat kolegovi Smoljakovi za to, e se jako předseda evropského výboru na to dotázal. Mám za to, e to není téma jenom pro evropský výbor, ale e to je téma skuteční pro celý parlament.</w:t>
        <w:br/>
        <w:t>Díkuji.</w:t>
        <w:br/>
        <w:t>Místopředseda Senátu Jiří Oberfalzer:</w:t>
        <w:br/>
        <w:t>Díkuji, pane senátore. Nyní poprosím... Jetí pozor, přednost, pan ministr má přednost. To můete na konec jetí potom. Take ne, pan ministr se vzdává přednostního práva. Tedy pan senátor Smoljak.</w:t>
        <w:br/>
        <w:t>Senátor David Smoljak:</w:t>
        <w:br/>
        <w:t>Díkuji za slovo, pane předsedající. Uznávám troku nepatřičný charakter odborné debaty o otázce přijetí eura mezi současným a bývalým předsedou evropského výboru. Míli bychom to řeit samozřejmí s níkým jiným. Proto se ani nepustím do níjaké odborné debaty a nebudu se ptát, jaká výhoda nám plyne z toho, e utrácíme stovky miliard korun za intervence za českou korunu, jak je moné, e zemí, které vstoupily do EU daleko za námi, daleko dřív vstupují do eurozóny. Prostí je tady řada otázek, které si skuteční vyadují seriózní odpovídi. Není asi naím úkolem s panem ministrem pro Evropu, abychom tuto debatu vedli spolu.</w:t>
        <w:br/>
        <w:t>Rád bych připomníl spí obecní jeden výrok jednoho zahraničního politika, který nedávno řekl, e Čei jsou samá taktika a ádná strategie. To mní připadá docela případné v této souvislosti. My jsme včera na večeři s představiteli Tchaj-wanu slyeli skvílý projev pana předsedy, který mluvil o tom, jak ta nae nebo jeho cesta, ale vlastní nae cesta senátní do Tchaj-wanu, jak nám umonila narovnat záda. Mní dolo, e od ní vedla potom cesta do Kyjeva, na Ukrajinu, jako jedné z prvních evropských zemí, e jsme prokázali takovou, nevím, jestli to bylo strategické rozhodnutí, ale rozhodní to byla strategická intuice, která nás vedla k tomu jednoznační podpořit zemi, jako je Tchaj-wan, jednoznační podpořit napadený Kyjev, napadenou Ukrajinu. To byla rozhodnutí, která nám umonila se vrátit do centra evropské politiky a stát se sebevídomou zemí, která skuteční si zaslouí být nejenom geograficky v centru Evropy, ale být důleitou evropskou zemí i politicky.</w:t>
        <w:br/>
        <w:t>Myslím, e otázka, jestli vstoupíme do eurozóny, je také mnohem víc strategická a politická, ne jenom monetární. Díkuji za vai pozornost.</w:t>
        <w:br/>
        <w:t>Místopředseda Senátu Jiří Oberfalzer:</w:t>
        <w:br/>
        <w:t>Díkuji, pane senátore. Poprosím pana senátora Wagenknechta.</w:t>
        <w:br/>
        <w:t>Senátor Luká Wagenknecht:</w:t>
        <w:br/>
        <w:t>Díkuji za slovo, pane předsedající. Jenom velice krátce telegraficky k tomu tématu, protoe nechci také do té vícné debaty. Ale já to vnímám jako dví roviny. První je určitý symbol, který zkrátka na to máme asi kadý, moná třeba i tady jiný názor, do jaké míry chceme být integrováni na jedné straní v rámci evropské integrace jednotného trhu, druhá víc je pak ekonomika. Myslím si, e nás to, a chceme nebo nechceme, pro ty, pro které je česká koruna velký symbol, nechtíjí se jí vzdát, co já chápu, ale ta ekonomická rovina je brzy dovede k tomu, e to výhodné zkrátka není.</w:t>
        <w:br/>
        <w:t>Mohl bych tady půl hodiny mít komentáře k tomu, jak to podnikatele můe zatíovat. Ano, budeme účtovat v eurech, ale budeme platit v korunách. Vdy to je nesmysl. Dál se můeme bavit o tom, jaké jsou transakční náklady, hedgingové náklady pro podnikatele a pro firmy, i pro stát. Já jsem pochopil, e minulá vláda u dílala v rámci státního dluhu úvírové sluby  nákupy dluhopisů v eurech, vypisovala emise v eurech. Je to pro mí tak trochu alibismus. Ale asi k tomu musíme časem dojít. Myslím si, e ta ekonomická situace nás k tomu sama dovede dříve, ne pozdíji. Budu sám za to velice rád. Říkám jetí jednou, je to trochu nelogické, stát si v eurech půjčuje, ale nechceme eurem platit, protoe to je níjaký symbol. Tak to vnímám já osobní. Díkuji.</w:t>
        <w:br/>
        <w:t>Místopředseda Senátu Jiří Oberfalzer:</w:t>
        <w:br/>
        <w:t>Díkuji, pane senátore, do rozpravy se nikdo dalí nehlásí, tak ji uzavírám. Poprosím pana ministra rovnou i o závírečné slovo.</w:t>
        <w:br/>
        <w:t>Ministr pro evropské záleitosti ČR Mikulá Bek:</w:t>
        <w:br/>
        <w:t>Díkuji za slovo, pane předsedající, váené kolegyní, váení kolegové. Myslím, e jsem neodpovídíl jenom odkazem na koaliční smlouvu. Zdůraznil jsem to, e to okno se uzavřelo a ČR dřív, ne bude s to vykonat reálné kroky pro to, aby mohla přijmout euro, pokud se k tomu níkdy politická reprezentace dokáe rozhodnout, bude muset stabilizovat veřejné finance. To je teï ten primární úkol této vlády v tomto obtíném období, protoe pokud se to nestane, celá ta debata o euru bude čistí teoretická. Prostí bez vyřeení základních stabilizačních kroků ke stavu veřejných financí, zvládnutí inflace, prostí můeme vést politickou debatu, jak chceme, ale nebudeme s to přijmout to euro.</w:t>
        <w:br/>
        <w:t>Moje základní teze je: Okno příleitosti se uzavřelo. V tuto chvíli nejsme s to plnit ta kritéria. Abychom je mohli plnit, musíme stabilizovat veřejné peníze, veřejné finance, zvládnout inflaci a dostat se na níjakou trajektorii, která nám znovu otevře takové okno příleitosti, co se ale nestane nepochybní v krátkém čase.</w:t>
        <w:br/>
        <w:t>Místopředseda Senátu Jiří Oberfalzer:</w:t>
        <w:br/>
        <w:t>Díkuji, pane ministře. Ptám se pana zpravodaje, zda si přeje vystoupit jetí k závíru? Ano, prosím.</w:t>
        <w:br/>
        <w:t>Senátor David Smoljak:</w:t>
        <w:br/>
        <w:t>Jenom to uzavřu. V rozpraví vystoupili tři účastníci, tři senátoři. Nepadl ádný jiný návrh. Můeme hlasovat o usnesení v podobí tak, jak ho máte před sebou.</w:t>
        <w:br/>
        <w:t>Místopředseda Senátu Jiří Oberfalzer:</w:t>
        <w:br/>
        <w:t>Díkuji. K tomu svolám kolegy.</w:t>
        <w:br/>
        <w:t>V sále je přítomno 60 senátorek a senátorů. Kvórum 31. Spoutím hlasování o návrhu schválit usnesení garančního výboru. Kdo je pro, zvedne ruku a stiskne tlačítko ANO. Kdo je proti, zvedne ruku a stiskne tlačítko NE.</w:t>
        <w:br/>
        <w:t>Hlasování č. 9</w:t>
        <w:br/>
        <w:t>, při kvóru 31 pro 54, proti nikdo. Návrh byl přijat. Můeme ukončit tento bod. Díkujeme účinkujícím i záskokům.</w:t>
        <w:br/>
        <w:t>Přistoupíme k následujícímu bodu programu, kterým bude</w:t>
        <w:br/>
        <w:t>Zpráva o výkonu dohledu nad finančním trhem v roce 2021</w:t>
        <w:br/>
        <w:t>Tisk č.</w:t>
        <w:br/>
        <w:t>249</w:t>
        <w:br/>
        <w:t>Tuto zprávu jsme obdreli jako senátní tisk č. 249. Navrhuji, abychom nejprve podle § 50 odst. 2 naeho jednacího řádu vyslovili souhlas s účastí viceguvernéra ČNB, pana Marka Mory, na naem jednání. Nechám hlasovat bez znílky, protoe jsme před chvílí dohlasovali. Kdo je pro, aby pan Mora mohl vystoupit na naem jednání, zvedne ruku a stiskne tlačítko ANO. Kdo je proti, zvedne ruku a stiskne tlačítko NE. V sále je 62 senátorek a senátorů, kvórum 32.</w:t>
        <w:br/>
        <w:t>Při tomto kvóru bylo pro 53. Návrh byl tedy přijat. Můeme poprosit pana viceguvernéra, aby přistoupil k naemu programu, k naemu jednání. Vítám ho mezi námi. Rovnou mu předávám slovo k přednesení zprávy.</w:t>
        <w:br/>
        <w:t>Marek Mora:</w:t>
        <w:br/>
        <w:t>Váený pane předsedající, váené paní senátorky, váení páni senátoři. Hezké odpoledne. V souladu se svou zákonnou povinností ČNB kadoroční zpracovává a předkládá PČR, to znamená Poslanecké snímovní a Senátu, a vládí k informaci zprávu o výkonu dohledu nad finančním trhem. Cílem této zprávy je předevím informovat o činnostech, které ČNB realizovala v roce 2021, v oblasti výkonu dohledu nad finančním trhem. Zpráva také obsahuje stručný přehled vývoje na domácím finančním trhu, popisuje významné zmíny regulace a informuje o hlavních aktivitách ČNB v oblasti mezinárodní dohledové spolupráce. Zpráva rovní obsahuje krátké texty ve formí boxů, jejich cílem je upozornit na vybraná zajímavá aktuální regulatorní a dohledová témata.</w:t>
        <w:br/>
        <w:t>Zprávu standardní doplňují vybrané statistické údaje, které se vztahují k regulaci a dohledu nad finančním trhem. To je ta část b). Dovolte mi také připomenout, e zpráva pokrývá činnosti a události za rok 2021, to znamená, zachycuje informace dle stavu známého k 31. prosinci uplynulého roku. Jinými slovy, nezahrnuje významné události, které se odehrály po 1. ledna 2022 např. v souvislosti s vypuknutím válečného konfliktu na Ukrajiní. Ty tam zahrnuty nejsou.</w:t>
        <w:br/>
        <w:t>Finanční trh a jeho jednotlivé sektory byly v roce 2021 ji druhým rokem významní ovlivníny koronavirovou pandemií, její dopady výrazní zasáhly globální i domácí ekonomiku i podmínky na finančních trzích. Tyto podmínky zároveň ovlivnily i způsob výkonu dohledu ČNB.</w:t>
        <w:br/>
        <w:t>V období zvýené nejistoty a rizik ohlední budoucího vývoje se tak ČNB vedle standardní sledovaných oblastí, jako jsou dodrování obezřetnostních pravidel, pravidel ochrany spotřebitele a odborné péče, zabývala také dopady pandemie na finanční trh a regulované subjekty. Lze říci, e tuzemský finanční sektor jako celek přestál dosavadní nepříznivé dopady pandemie bez problémů a nadále zůstává ve velmi dobré kondici, dostateční likvidní a kapitáloví vybavený.</w:t>
        <w:br/>
        <w:t>Jednu z dohledových priorit pro ČNB představovala oblast boje proti legalizaci výnosů z trestné činnosti a financování terorismu, kde byla loni přijata řada legislativních zmín. ČNB důslední dbala na to, aby dohlíené instituce účinní aplikovaly preventivní opatření a zavedly robustní řídící a kontrolní systém v této oblasti. Podrobníji se tomu vínuje box 3 naí zprávy.</w:t>
        <w:br/>
        <w:t>V souvislosti s pokračující digitální transformací finančních slueb představovalo dalí prioritu ovířování míry odolnosti finančních institucí proti kybernetickým rizikům a jejich schopnosti zajistit kontinuity jimi poskytovaných slueb. Práví problémům informačních systémů, informačních technologií se vínuje box 2 v naí zpráví.</w:t>
        <w:br/>
        <w:t>V rámci výkonu dohledu nad úvírovými institucemi ČNB zamířila svou pozornost na vývoj kvality jejich úvírových portfolií, zkoumala jak vývoj úvírů, u kterých dolo k odkladu splátek na základí zákona o úvírovém moratoriu, tak i úvírů klientům, kteří působili v odvítvích, je byla nejvíce zasaena pandemií.</w:t>
        <w:br/>
        <w:t>Pokud jde o pojistný sektor, vínovala Česká národní banka zvýenou pozornost mj. posuzování rizikového profilu a jeho zmín u dohlíených pojioven, vyhodnocování kapitálové a solventnostní potřeby či řízení rizik informačních systémů a technologií pojioven. V sektoru penzijních společností a fondů Česká národní banka posuzovala předevím plníní kapitálové přimířenosti penzijních společností včetní vyhodnocování dopadů pandemie a vývoje základních úrokových sazeb na jejich obchodní výsledky a na celkovou činnost.</w:t>
        <w:br/>
        <w:t>U obchodníků s cennými papíry se Česká národní banka vínovala zejména implementaci nové obezřetnostní regulace tohoto sektoru kapitálového trhu.</w:t>
        <w:br/>
        <w:t>Z oblasti regulatorních aktivit lze zmínit zapojení České národní banky zejména do přípravy novely zákona o bankách a zákona o spořitelních a úvírních drustvech, jejím cílem je omezit rizika a posílit odolnost bankovního sektoru. Dalím příkladem byla novela zákona o platebním styku, je má zajistit adaptaci českého právního řádu na novelu evropského nařízení o přeshraničních platbách v Evropské unii. Podrobníji se tomu vínuje box 4.</w:t>
        <w:br/>
        <w:t>V oblasti mezinárodní spolupráce se Česká národní banka aktivní podílela na činnosti evropských i mezinárodních institucí působících v oblasti regulace finančních trhů a dohledu nad nimi. Významné v této souvislosti byly předevím její aktivity v rámci evropských orgánů dohledu. EBA, ESMA, EIOPA, to jsou ty tři dohledové orgány v oblasti bankovnictví, finančních trhů a pojiovnictví. V rámci Evropské rady pro systémová rizika.</w:t>
        <w:br/>
        <w:t>Na závír mi dovolte říci, e v návaznosti na aktuální geopolitickou situaci je zřejmé, e hospodářský vývoj bude i nadále vystaven nebývale vysokému stupni nejistoty a mimořádných externích vlivů, co zajisté bude muset adekvátní zohlednit také dohled České národní banky. Rád bych vás ujistil, e Česká národní banka bude i v tomto období zvýené nejistoty pokračovat v maximální odpovídném výkonu dohledu zaloeném na rizikoví orientovaném přístupu, tak, aby byla i do budoucna zajitína finanční stabilita a bezpečné fungování tuzemského finančního systému. Díkuji vám za pozornost.</w:t>
        <w:br/>
        <w:t>Místopředseda Senátu Jan Horník:</w:t>
        <w:br/>
        <w:t>Já vám díkuji, pane viceguvernére, posaïte se ke stolku zpravodajů. Organizační výbor určil garančním výborem pro projednání této zprávy výbor pro hospodářství, zemídílství a dopravu. Ten přijal usnesení, které nám bylo rozdáno jako senátní tisk č. 249/1. Zpravodajem výboru byl určen pan senátor Jaromír Strnad, jeho nyní ádám, aby nás seznámil se zpravodajskou zprávou. Máte slovo, pane senátore.</w:t>
        <w:br/>
        <w:t>Senátor Jaromír Strnad:</w:t>
        <w:br/>
        <w:t>Díkuji za slovo, váený pane místopředsedo, váený pane viceguvernére, kolegyní, kolegové. Pan viceguvernér nás podrobní seznámil se zprávou o výkonu dohledu nad finančním trhem v roce 2021. Hovořil tedy o tom, e ji tradiční se zpráva skládá ze dvou částí. Ta první část nás seznamuje se samotným dohledem nad finančním trhem a v té druhé části jsou pak uvedené statistické údaje.</w:t>
        <w:br/>
        <w:t>O klíčových činnostech v oblasti výkonu dohledu nad finančním trhem v roce 2021 pan viceguvernér hovořil a seznámil nás s tím. Já bych tedy konkrétní doplnil, e Česká národní banka v roce 2021 vykonává dohled nad 23 tuzemskými bankami, včetní 5 stavebních spořitelen, nad 7 drustevními zálonami, nad 20 pobočkami zahraničních bank. Dále Česká národní banka vykonává dohled nad 23 tuzemskými pojiovnami a 1 zajiovnou. Dále dohlíela na činnost poboček zahraničních pojioven. Dohlíela na 9 penzijních společností. Dále dohlíela na 34 účastnických fondů. Česká národní banka evidovala v roce 2021 přesní 41 subjektů s povolením obchodu s cennými papíry. Evidovala 41 investičních společností, vykonávala dohled na poskytovateli platebních slueb a vydavateli elektronických peníz. Dále také vykonává dohled nad smínárníky.</w:t>
        <w:br/>
        <w:t>Nyní bych vás seznámil s 204. usnesením výboru pro hospodářství, zemídílství a dopravu. Výbor</w:t>
        <w:br/>
        <w:t>I.</w:t>
        <w:tab/>
        <w:t>doporučuje Senátu PČR vzít na vídomí zprávu o výkonu dohledu nad finančním trhem v roce 2021,</w:t>
        <w:br/>
        <w:t>II.</w:t>
        <w:tab/>
        <w:t>určuje zpravodajem výboru k projednání na schůzi Senátu senátora Jaromíra Strnada,</w:t>
        <w:br/>
        <w:t>III.</w:t>
        <w:tab/>
        <w:t>povířuje předsedu výboru, senátora Vladislava Vilímce, aby předloil toto usnesení předsedovi Senátu PČR.</w:t>
        <w:br/>
        <w:t>Díkuji.</w:t>
        <w:br/>
        <w:t>Místopředseda Senátu Jan Horník:</w:t>
        <w:br/>
        <w:t>Díkuji vám, pane senátore, prosím vás, abyste se posadil ke stolku zpravodajů, sledoval rozpravu a zaznamenával případné dalí návrhy, k nim můete po skončení rozpravy zaujmout stanovisko. Dále zprávu projednal ústavní-právní výbor. Usnesení výboru vám bylo rozdáno jako senátní tisk č. 249/2 a zpravodajem byl určen pan senátor Tomá Goláň. Pane senátore, nechcete vystoupit, díkuji. Tím pádem otevírám rozpravu.</w:t>
        <w:br/>
        <w:t>Vzhledem k tomu, e vidím, e se do rozpravy nikdo nehlásí, rozpravu ukončuji. Pan navrhovatel se nemá k čemu vyjadřovat, take ho ani nebudu trápit. Pan garanční zpravodaj také nikoliv, take vám vem díkuji a můeme přistoupit k hlasování. Svolám kolegyní a kolegy.</w:t>
        <w:br/>
        <w:t>Pro příchozí upozorňuji, e budeme hlasovat o návrhu usnesení Senátu tak, jak jej navrhl senátor Jaromír Strnad. V sále je aktuální přítomno 60 senátorek a senátorů, kvórum máme 31. Zahajuji hlasování. Kdo jste pro toto usnesení, zvedníte ruku a zmáčkníte tlačítko ANO. Kdo jste proti tomuto návrhu, zmáčkníte tlačítko NE a zvedníte ruku.</w:t>
        <w:br/>
        <w:t>Konstatuji, e při</w:t>
        <w:br/>
        <w:t>hlasování č. 11</w:t>
        <w:br/>
        <w:t>, vzít na vídomí, bylo schváleno. Pro bylo 56, kvórum bylo 31. Díkuji panu viceguvernérovi, loučím se s ním.</w:t>
        <w:br/>
        <w:t>My postoupíme k dalímu bodu, a tím je</w:t>
        <w:br/>
        <w:t>Vládní návrh, kterým se předkládá Parlamentu České republiky návrh na vyslovení souhlasu s výpovídí Dohody o zřízení Spojeného ústavu jaderných výzkumů (SÚJV)</w:t>
        <w:br/>
        <w:t>Tisk č.</w:t>
        <w:br/>
        <w:t>258</w:t>
        <w:br/>
        <w:t>Vládní návrh jste obdreli jako senátní tisk č. 258 a uvede ho ministr kolství, mládee a tílovýchovy Vladimír Bala, kterého zde vítám a přeji mu mnoho úspíchů v nové roli. Máte slovo, pane ministře. My jsme se vidíli včera, dneska vás tady mohu přivítat.</w:t>
        <w:br/>
        <w:t>Ministr kolství, mládee a tílovýchovy ČR Vladimír Bala:</w:t>
        <w:br/>
        <w:t>Nemusím nic mačkat? Díkuji.</w:t>
        <w:br/>
        <w:t>Váený pane předsedající, váené paní senátorky, váení páni senátoři, dovolte mi, abych za ministerstvo kolství, mládee a tílovýchovy odůvodnil předloený návrh na vyslovení souhlasu Senátu s ukončením členství České republiky v mezinárodní organizaci Spojený ústav jaderných výzkumů, dále také SÚJV. Je to senátní tisk č. 258.</w:t>
        <w:br/>
        <w:t>Dovolte, abych nejdříve zrekapituloval, o jakou instituci se jedná, pak uvedl důvody, které vedou k tomu návrhu.</w:t>
        <w:br/>
        <w:t>Spojený ústav jaderných výzkumů byl zaloen v roce 1956. Sídlí na území Ruské federace ve místí Dubna u Moskvy. Je z 82 % financován Ruskou federací. Členy jsou převání zemí bývalého socialistického bloku, snad kromí Egypta. Původní tam byla jetí Čína a Korea, ty u vystoupily v níjakých 60., 50. letech. V řízení toho institutu se zajímaví uplatňují takové klasické prvky řízení, které jsou vlastní trochu Rusku, takové despotické, bez toho, e by byla dodrována pravidla a stanovy toho ústavu. I to je jeden z tích důvodů, který nás vede k jistým pochybnostem, ale není to ten nejvítí. Areál ústavu je pečliví chránín vojsky Ruské federace, take nemá vlastní kontrolu nad tím objektem.</w:t>
        <w:br/>
        <w:t>To samo o sobí můe samozřejmí zvyovat dalí pochybnosti. Jak jsem říkal, není to tedy ten nejzávaníjí důvod. Ty hlavní důvody jsou zejména způsob, jakým Rusko jedná v poslední dobí po napadení Ukrajiny ze strany Ruské federace. Nelze akceptovat, aby Česká republika byla součástí vídecké struktury, v ní jedna zemí napadá jiný členský stát. To je naprosto nepřijatelné, nejen lidsky, ale mezinárodníprávní. Pochopitelní, e ani nemá smysl příli rozebírat, co ta ruská agrese přinesla Ukrajiní, celému svítu.</w:t>
        <w:br/>
        <w:t>Je nepochybní sloité akceptovat, e bychom míli i z bezpečnostních a jiných důvodů nadále v té spolupráci pokračovat. Zejména v takové citlivé oblasti, jako je jaderný výzkum. Navíc dosavadní sankce, které byly uvaleny na Ruskou federaci, omezují transfer technologií na území Ruské federace a monost dalího rozvoje, ale i samotného udrení současné úrovní ústavu, jeho výzkumů, je znační diskutabilní.</w:t>
        <w:br/>
        <w:t>Vzhledem k omezením a bezpečnostním rizikům, která jsou spojena s cestováním na území Ruské federace, je zároveň i plnohodnotné zapojení českých vídců nadále v zásadí nemoné.</w:t>
        <w:br/>
        <w:t>Pokud jde o postoj jiných členských států, samozřejmí, e první zemí, která vystoupila po agresi, byla Ukrajina. Polsko to aktivní zvauje. Slovensko, myslím, e suspendovalo své členství, ale nevystoupilo. Je to takový zvlátní přístup, ale je to jejich právo samozřejmí. Mám takový pocit, nebo to, co víme, je, e ostatní členské zemí, které jsou zároveň členskými státy EU, budou následovat Českou republiku.</w:t>
        <w:br/>
        <w:t>Pokud jde o úskalí setrvání v Ústavu jaderného výzkumu, Spojeného ústavu jaderných výzkumů, tím prvním je, e by se Česká republika, kdyby neučinila tento krok, podílela na legitimizaci vojenských a jiných akcí Ruské federace. Druhý bod je to, e četí vídečtí pracovníci by byli vystavováni potenciálnímu riziku. S nimi je teï troku problém, troku tíká diskuse. Je otázka, jakým způsobem je rychle a bezpeční dostat zpátky. Ale hlavní musí chtít oni sami. Toho svého členství, to je třetí důvod, by ani Česká republika nemohla plní vyuívat, naopak by byla vystavena tlaku za to, e obchází sankce, které byly uvaleny na Ruskou federaci.</w:t>
        <w:br/>
        <w:t>Kdybychom nestihli vystoupit do září tohoto roku, byla by Česká republika navíc nucena odvádít příspívek do rozpočtu SÚJV, a to ve výi asi 5,5  6,4 mil. dolarů roční. Zatím ten příspívek za letoní rok byl pozastaven. Mám takový pocit, e se ani neplánuje. Alespoň informace z ministerstva zahraničních vící je taková, e by byl zaplacen.</w:t>
        <w:br/>
        <w:t>Poslanecká snímovna Parlamentu ČR ji vyslovila souhlas s ukončením členství v SÚJV. Jak jsem říkal, pokud se nám podaří tu proceduru dotáhnout nejpozdíji v září a oznámit to ruské straní, tak bychom nemíli mít u dalí povinnost ty příspívky hradit. Ale vířím, e ty prostředky, které jsou alokovány na tento výzkum, na tuto spolupráci, by mohly být vyuity k nahrazení výzkumné kapacity v rámci dalích projektů, kterých se Česká republika účastní. Mohly by být vyuity mnohem efektivníji a bez rizik, která jsem nastínil.</w:t>
        <w:br/>
        <w:t>Pokud jde o jetí jednu víc, mezinárodníprávní aspekty, jenom chci říct, e ten ústav byl zaloen v roce 1956, tedy v dobí, kdy neplatila jetí Vídeňská úmluva o smluvním právu. Ale to, co je v té Vídeňské úmluví standardní, je, e v případí, e neexistuje ustanovení o způsobu ukončení mezinárodní smlouvy, v případí, e není ten krok v rozporu s předmítem a účelem smlouvy, je standardní avizován rok dopředu.</w:t>
        <w:br/>
        <w:t>V tomto případí to v té smlouví není, ale natístí máme nástroj, který je v samotných stanovách, kde je práví stanovena třímísíční lhůta. Práví proto je důleitý termín to září. To jen na okraj. Vy jste se bavili o mezinárodníprávních aspektech, se zájmem jsem to poslouchal. Rád bych se zapojil, ale moná jinde a v lobby. Jestli je Tchaj-wan stát, nebo ne, je opravdu zajímavá mezinárodníprávní otázka, ale vrátím se k tomu.</w:t>
        <w:br/>
        <w:t>Váené paní senátorky, váení páni senátoři, díkuji vám za pozornost a rád bych vás poádal o souhlas s ukončením členství České republiky ve Spojeném ústavu jaderných výzkumů. Díkuji.</w:t>
        <w:br/>
        <w:t>Místopředseda Senátu Jan Horník:</w:t>
        <w:br/>
        <w:t>Já vám díkuji, pane ministře a současní navrhovateli tohoto návrhu, prosím vás, abyste zaujal místo u stolku zpravodajů. Návrh projednal výbor pro zahraniční víci, obranu a bezpečnost. Tento výbor přijal usnesení, je jste obdreli jako senátní tisk č. 258/2. Zpravodajem výboru byl určen pan senátor Tomá Jirsa. Garančním výborem je výbor pro vzdílávání, vídu, kulturu, lidská práva a petice. Tento výbor přijal usnesení, je jste obdreli jako senátní tisk č. 258/1. Se zpravodajskou zprávou nás seznámí zpravodaj tohoto výboru, pan senátor Jiří Draho. Pane senátore, máte slovo.</w:t>
        <w:br/>
        <w:t>Senátor Jiří Draho:</w:t>
        <w:br/>
        <w:t>Díkuji panu předsedajícímu, váený pane ministře, kolegyní, kolegové. Pan ministr k té materii senátního tisku 258 řekl zcela vechno, take já pouze odcituji 108. usnesení z 20. schůze naeho výboru, konané včera, k vládnímu návrhu předkládanému Parlamentu České republiky, návrh na vyslovení souhlasu s výpovídí Dohody o zřízení Spojeného ústavu jaderných výzkumů.</w:t>
        <w:br/>
        <w:t>Po úvodním sloví místopředsedkyní výboru, senátorky Jaromíry Vítkové, odůvodníní návrhu zákona profesorem Vladimírem Balaem, ministrem kolství, mládee a tílovýchovy, jako zástupcem MMT, po zpravodajské zpráví předsedy výboru, senátora Jiřího Drahoe, po rozpraví výbor</w:t>
        <w:br/>
        <w:t>I.</w:t>
        <w:tab/>
        <w:t>doporučuje Senátu PČR vyslovit souhlas s výpovídí Dohody o zřízení Spojeného ústavu jaderných výzkumů,</w:t>
        <w:br/>
        <w:t>II.</w:t>
        <w:tab/>
        <w:t>určuje zpravodajem pro projednání senátního tisku 258 na naí schůzi mí,</w:t>
        <w:br/>
        <w:t>III.</w:t>
        <w:tab/>
        <w:t>povířuje takté mí předloit toto usnesení předsedovi Senátu PČR.</w:t>
        <w:br/>
        <w:t>Díkuji.</w:t>
        <w:br/>
        <w:t>Místopředseda Senátu Jan Horník:</w:t>
        <w:br/>
        <w:t>Já vám díkuji, pane senátore, prosím vás, abyste se posadil ke stolku zpravodajů, sledoval rozpravu a zaznamenával případné dalí návrhy, k nim můete po skončení rozpravy zaujmout stanovisko. Ptám se, zda si přeje, ano, asi ano, vystoupit zpravodaj výboru pro zahraniční víci, obranu a bezpečnost, pan senátor Tomá Jirsa? Pane senátore, máte slovo.</w:t>
        <w:br/>
        <w:t>Senátor Tomá Jirsa:</w:t>
        <w:br/>
        <w:t>Váený pane ministře, dámy a pánové. Ná výbor projednal tuto materii u 23. června. Vzhledem k současné politické situaci a ke skutečnosti, e ten výzkumný ústav sídlí v Dubní, nedaleko od Moskvy, Rusko tam hraje dominantní roli, doporučili jsme odsouhlasit výpovíï z této dohody o zřízení Spojeného ústavu jaderných výzkumů. Díkuji za pozornost.</w:t>
        <w:br/>
        <w:t>Místopředseda Senátu Jan Horník:</w:t>
        <w:br/>
        <w:t>Já vám díkuji, pane kolego, otevírám k tomuto návrhu rozpravu. Vzhledem k tomu, e se nikdo do rozpravy nehlásí... Ano, s přednostním právem předseda Milo Vystrčil. Máte slovo, pane předsedo.</w:t>
        <w:br/>
        <w:t>Předseda Senátu Milo Vystrčil:</w:t>
        <w:br/>
        <w:t>Dobrý den, váené dámy, váení pánové. Nijak nezpochybňuji to rozhodnutí, pouze tady mám níkteré dotazy, které by asi míly být podle mého názoru veřejní zodpovízeny. Já tady mám, předpokládám, e nejsem sám, kdo dostal dopis od pracovníků Spojeného ústavu jaderných výzkumů, kde oni upozorňují kromí jiných vící, o kterých si myslím, e jsou řeitelné, i na to, e není dobře vyřeena jejich dalí existence. Protoe pokud jsou tam vzdílaní lidé, nevím, pokud jsou tam vzdílaní lidé, kteří níco umí a kteří by mohli v této republice slouit níkde jinde, tak bych očekával, e český stát, pokud z důvodů, které mi připadají logické, řekne, e nebudou pracovat na níjakém vídeckém pracoviti, protoe to pro nás v tuto chvíli není přijatelné, e řekne, my jsme se o tyto lidi, pokud samozřejmí jsou províření atd., co nevím, postaráme.</w:t>
        <w:br/>
        <w:t>Čili moje otázka zní: Jak se o ní postaráme? Jak se postaráme o tyto lidi, kteří tam dneska pracovali? Nemůu vyloučit, skoro bych řekl, e normální dílali svoji práci, jak nejlépe umíli.</w:t>
        <w:br/>
        <w:t>To znamená, ten můj dotaz, nevím, jestli ten dopis znáte nebo ne, ale ten můj dotaz smířuje k tomu, jak se postaráme o lidi, kteří dnes v Dubní pracují, kteří tam mají platné pracovní smlouvy, které podle mého názoru musí níjak skončit, jestli počítáme s tím, e níjakým způsobem budou níkam zařazeni, budou dále jejich schopnosti vyuity, jestli s nimi o tom níkdo mluvil, jestli s nimi tu situaci níkdo probral, jestli jim ji vysvítlil, jestli to není tak, e tu níkde probíhá níjaké dojednávání, e níco zruíme, a tito, kterých se to týká, o tom vůbec nic neví a ani se nikdo neobtíoval jim to vysvítlit. To znamená, ptám se, zda ta komunikace probíhala, zda to vysvítleno bylo a jaké jim byly nabídnuty alternativy, aby dále mohli být vyuiti, pokud vyuitelní jsou. Díkuji.</w:t>
        <w:br/>
        <w:t>Místopředseda Senátu Jan Horník:</w:t>
        <w:br/>
        <w:t>Díkuji vám, pane předsedo, protoe pan ministr se hlásí o slovo, tak mu ho dávám. Máte slovo, pane ministře.</w:t>
        <w:br/>
        <w:t>Ministr kolství, mládee a tílovýchovy ČR Vladimír Bala:</w:t>
        <w:br/>
        <w:t>Ano, díkuji, to je naprosto legitimní otázka. Komunikace mezi pracovníky a minimální ministerstvem zahraničí probíhá, probíhá také komunikace mezi nimi a mezi jejich ústavy, ze kterých oni odeli do Dubna, jsou samozřejmí zamístnanci toho ústavu jaderných výzkumů v Dubnách, ale na druhou stranu jsou zároveň zamístnanci českých vídeckých ústavů, kde mají pozastaven zpravidla výkon svých aktivit vídeckých, poté, co ukončí tu svou misi v Ruské federaci, tak by se ve velké vítiní míli vracet do svých ústavů nebo do svých institucí. Není to moná stoprocentní u vech stejné, bohuel neznám, jaké jsou jejich pracovní smlouvy, ale u vítiny lidí jsem si jist, e to tímto způsobem funguje. Spí je jiný problém, otázka je, aby náhodou nebyli infiltrováni ruskými slubami a nepředstavovali v níjakém citlivém výzkumu bezpečnostní riziko. To si myslím, e je otázka jiná, není to otázka sociálních poitků, zabezpečení pracovních smluv, ale otázka loajality k ČR, kterou samozřejmí by přísluné orgány české míly provířit velmi důkladní. Nevím, jestli jsem odpovídíl na vae otázky, pane předsedo, ale komunikace skuteční probíhá. Dokonce byl problém je přesvídčit o tom, e není rozumné zůstávat v zemi, která agresivní napadla jiný stát, shodou okolností členský stát tée instituce. Příli loajality tedy podle mých informací neprojevovali. V zásadí jim lo jenom o peníze, o to, aby dostávali dolarové částky jako odmíny, ani ne o ten výzkum tak úplní. Díkuji.</w:t>
        <w:br/>
        <w:t>Místopředseda Senátu Jan Horník:</w:t>
        <w:br/>
        <w:t>Díkuji vám, pane ministře. Ptám se, zdali se jetí níkdo hlásí do rozpravy? Není tomu tak. Nikdo se nehlásí, obecnou rozpravu končím. Pane navrhovateli, chcete se vyjádřit k probíhlé rozpraví? Nechcete, díkuji. Tái se pana senátora Jiřího Drahoe, zdali si přeje vystoupit na závír se zprávou?</w:t>
        <w:br/>
        <w:t>Senátor Jiří Draho:</w:t>
        <w:br/>
        <w:t>Konstatuji, e v rozpraví vystoupil jeden senátor, tedy pan předseda Vystrčil, a pan ministr na jeho otázku reagoval. To ve.</w:t>
        <w:br/>
        <w:t>Místopředseda Senátu Jan Horník:</w:t>
        <w:br/>
        <w:t>Díkuji vám, pane senátore. Máme před sebou návrh na posouzení souladu mezinárodní smlouvy s ústavním pořádkem. Omlouvám se, návrhy byly čtyři. Ten čtvrtý jsem neshledal, e by se míl hlasovat, a on se práví bude hlasovat. Take se jedná o čtvrtý návrh, který tady mám před sebou. Senát dává souhlas k ratifikaci. Přistoupíme k hlasování. Sezvu nejdříve kolegyní a kolegy z předsálí.</w:t>
        <w:br/>
        <w:t>Take jetí jednou, abychom vídíli, o čem přesní budeme hlasovat. Senát vyslovuje souhlas s výpovídí Dohody o zřízení Spojeného ústavu jaderných výzkumů, zkratka SÚJV. V sále je přítomno 60 senátorek a senátorů, kvórum máme 31, zahajuji hlasování. Kdo jste pro tento návrh, zvedníte ruku a zmáčkníte tlačítko ANO. Kdo jste proti tomuto návrhu, zmáčkníte tlačítko NE a zvedníte ruku.</w:t>
        <w:br/>
        <w:t>Konstatuji, e v okamiku</w:t>
        <w:br/>
        <w:t>hlasování č. 12</w:t>
        <w:br/>
        <w:t>, dát souhlas k ratifikaci, při kvóru 31 registrováno 60, pro bylo 52. Tento návrh byl schválen. Díkuji navrhovateli a zároveň díkuji zpravodajům. Na shledanou, pane ministře.</w:t>
        <w:br/>
        <w:t>Přistoupíme zatím k poslednímu bodu, který máme teï po obídí do 17. hodiny, protoe pak budou pokračovat body pana ministra Síkely. Posledním bodem je následující bod</w:t>
        <w:br/>
        <w:t>Návrh Senátu na propůjčení nebo udílení státních vyznamenání</w:t>
        <w:br/>
        <w:t>Tisk č.</w:t>
        <w:br/>
        <w:t>271</w:t>
        <w:br/>
        <w:t>Jedná se o senátní tisk č. 271. Odůvodníním tohoto návrhu byl povířen předseda Senátu Milo Vystrčil, který je zároveň předsedou podvýboru Organizačního výboru pro státní vyznamenání. Tento podvýbor také vechny návrhy projednal a předloil OV. Prosím, pane předsedo, máte slovo.</w:t>
        <w:br/>
        <w:t>Předseda Senátu Milo Vystrčil:</w:t>
        <w:br/>
        <w:t>Váený pane předsedající, váené kolegyní, kolegové. Jako podvýbor OV Senátu existuje podvýbor pro vyznamenání, který se seel v letoním roce třikrát, na schůzi 19. ledna podvýbor vyhlásil lhůtu pro podávání návrhů na státní vyznamenání, a to do 30. dubna 2022. Na letoní druhé schůzi 24. kvítna podvýbor zvolil zpravodaje pro kadý návrh na státní vyznamenání a Senátu bylo doručeno celkem 14 návrhů na státní vyznamenání, z toho osm řádní, a est návrhů, které nesplňovaly podmínky. Vech osm návrhů bylo podáno senátorem či senátory prostřednictvím formulářů. Jeden návrh byl podán skrze elektronický formulář, sedm prostřednictvím formuláře ke staení.</w:t>
        <w:br/>
        <w:t>Na poslední schůzi podvýboru 14. června podvýbor svým usnesením č. 13 schválil vech osm řádní předloených návrhů na státní vyznamenání, které jsou obsaeny v senátním tisku č. 271. Následní i OV na své 46. schůzi dne 28. června usnesením č. 237 vechny tyto návrhy schválil. Já vás nyní seznámím s usnesením OV z 28. června. OV souhlasí s návrhy na propůjčení nebo udílení státních vyznamenání pro řádový den 28. října 2022, které jsou uvedeny v příloze tohoto usnesení, doporučuje Senátu Parlamentu ČR schválit a předloit prezidentu republiky podle § 8 zákona č. 157/1994 Sb., o státních vyznamenáních, návrhy na udílení státních vyznamenání pro řádový den 28. října 2022 uvedené v příloze tohoto usnesení, povířuje předsedu Senátu Parlamentu ČR Miloe Vystrčila a 1. místopředsedu Senátu Jiřího Růičku jako náhradníka odůvodnit na schůzi Senátu návrh usnesení, kterým se předkládají prezidentu republiky návrhy na propůjčení nebo udílení státních vyznamenání pro řádový den 28. října 2022.</w:t>
        <w:br/>
        <w:t>To odůvodníní jste ode mí částeční slyeli, spočívalo v popisu jednání podvýborů a práci jednotlivých zpravodajů k jednotlivým návrhům. K tomu jetí souhrnní říkám, e ten přístup vech zpravodajů, členů podvýboru pro státní vyznamenání, mi připadal jako velmi zodpovídný a nakonec 4, 5, 8 nominovaných lidí nebo osobností tomu odpovídá. V případí udílení Řádu Bílého lva jsou to čtyři váleční hrdinové, v níkterých případech i političtí... Je jeden z nich zároveň politickým vízním. Dále v případí medaile Za hrdinství je to opít človík, který prokazoval ve válce, zejména v partyzánském odboji, romské národnosti, v případí medaile Za zásluhy jsou to opít lidé, kteří přispíli výrazní buï v oblasti charitativní, nebo v oblasti kultury, sborového umíní, nebo v oblasti emancipační, k tomu, e jsme postoupili zase na vyí úroveň, příp. mohli být příkladem pro ostatní. Tolik mé krátké zdůvodníní a má prosba, aby Senát Parlamentu ČR schválil návrh OV Senátu Parlamentu ČR na udílení vyznamenání.</w:t>
        <w:br/>
        <w:t>Místopředseda Senátu Jan Horník:</w:t>
        <w:br/>
        <w:t>Díkuji vám, pane předsedo, prosím vás, abyste zaujal místo u stolku zpravodajů, sledoval rozpravu a zaznamenával případné dalí návrhy, abyste k nim mohl po skončení rozpravy zaujmout stanovisko a doporučit, příp. nedoporučit je ke schválení. Otevírám rozpravu. Nevidím, e by se níkdo hlásil do rozpravy. Take rozpravu končím. Není co hodnotit. Podle mého přistoupíme rovnou k hlasování. Přesto jetí pozvu kolegyní a kolegy znílkou.</w:t>
        <w:br/>
        <w:t>Můeme přistoupit k hlasování. Budeme hlasovat o návrhu usnesení Senátu tak, jak jej navrhl předseda Senátu Milo Vystrčil. V sále je přítomno 60 senátorek a senátorů, kvórum máme 31. Zahajuji hlasování. Kdo jste pro tento návrh, zvedníte ruku a zmáčkníte tlačítko ANO. Kdo jste proti tomuto návrhu, zmáčkníte tlačítko NE a zvedníte ruku.</w:t>
        <w:br/>
        <w:t>Konstatuji, e v okamik</w:t>
        <w:br/>
        <w:t>hlasování č. 13</w:t>
        <w:br/>
        <w:t>, schválit tento návrh, při registraci 60 senátorek a senátorů, při kvóru 31, pro bylo 51. Tento návrh byl schválen. Díkuji a končím projednávání tohoto bodu.</w:t>
        <w:br/>
        <w:t>Zeptám se jetí kolegů, zdali doopravdy budeme pokračovat? Přeruil bych schůzi, je to tak? Paní ředitelka na mí kývá. Přeruuji schůzi a schůze začne v 17 hodin body, čtyřmi body pana ministra Síkely.</w:t>
        <w:br/>
        <w:t>(Jednání přerueno v 14.32 hodin.)</w:t>
        <w:br/>
        <w:t>(Jednání opít zahájeno v 17.00 hodin.)</w:t>
        <w:br/>
        <w:t>Místopředseda Senátu Jan Horník:</w:t>
        <w:br/>
        <w:t>Váené kolegyní, váení kolegové, prosím, usaïte se do svých lavic. Sice mí neposloucháte, ale přesto... Jetí mám prý vytrvat, take doopravdy začínám dnení odpolední část přeruené schůze a otevírám ji bodem</w:t>
        <w:br/>
        <w:t>Návrh zákona o prekurzorech výbunin a o zmíní souvisejících zákonů (zákon o prekurzorech výbunin)</w:t>
        <w:br/>
        <w:t>Tisk č.</w:t>
        <w:br/>
        <w:t>266</w:t>
        <w:br/>
        <w:t>Tento návrh zákona jste obdreli jako senátní tisk č. 266. Prosím pana ministra průmyslu a obchodu Jozefa Síkelu, aby nás seznámil s návrhem zákona. Pan ministr přichází, budeme mít mení strpení pro níj. Pane ministře, máte hned slovo.</w:t>
        <w:br/>
        <w:t>Ministr průmyslu a obchodu ČR Jozef Síkela:</w:t>
        <w:br/>
        <w:t>Začínáme výbuní... (Jan Horník: Prekurzory, to je hrozné slovo.) Prý mám být stručný. Dobrý den, váený pane předsedající, paní senátorky, páni senátoři. Dovolte, abych uvedl vládní návrh zákona, kterým se adaptuje český právní řád přímo k pouitelnému nařízení Evropského parlamentu a Rady č. 1148 z roku 2019, o uvádíní prekurzorů výbunin na trh a o jejich pouívání. Toto nařízení...</w:t>
        <w:br/>
        <w:t>Místopředseda Senátu Jan Horník:</w:t>
        <w:br/>
        <w:t>Pane ministře, prosím vás, já vás nerad přeruuji, ale poprosím na recepci, aby se zklidnili hosté a senátorky a senátoři, kteří tam jsou. Můete pokračovat. Díkuji.</w:t>
        <w:br/>
        <w:t>Ministr průmyslu a obchodu ČR Jozef Síkela:</w:t>
        <w:br/>
        <w:t>Díkuji. Toto nařízení nahradilo původní z roku 2013, které bylo vyhodnoceno jako nedostatečné na základí analýzy provedené po teroristických útocích provedených improvizovanými výbuninami v Evropí v letech 2015  2017. Nové nařízení, stejní jako to původní, je postaveno primární na zákazu nakupovat a dret prekurzory výbunin osobami, které je nepotřebují pro svou podnikatelskou činnost. Noví zavádí nástroje, jejich cílem je zvýit kontrolu státu i prodejců nad pohybem vyjmenovaných látek, a omezit tak riziko jejich zneuití pro výrobu improvizovaných výbunin.</w:t>
        <w:br/>
        <w:t>Zcela zakazuje, aby osobám z řad iroké veřejnosti byly určité látky prodávány na základí pouhé registrace kupujícího, výrazní omezuje a zpřísňuje prodej na základí vydaného povolení pro případ, e by jej členský stát na svém území chtíl umonit. Předkládaný vládní návrh zákona řeí otázky, které byly ponechány přímo pouitelným nařízením na národní úpraví. Neumoňuje na území České republiky prodej regulovaných látek osobám, které jej nepotřebují pro svou podnikatelskou činnost, ani na základí vydaného povolení.</w:t>
        <w:br/>
        <w:t>Důvodem je nepřimířená administrativní zátí, která by vznikla jak státu, tak prodejcům v případí, e by povolovací reim umonín byl. Vymezuje působnosti orgánů státní správy, zavádí sankce za případné poruení nařízení, zmocňuje vládu případní rozířit nařízením vlády výčet látek, na které se evropské nařízení bude na území České republiky vztahovat.</w:t>
        <w:br/>
        <w:t>Návrh zákona byl připraven Českým báňským úřadem po konzultaci s dotčenými slokami moci výkonné, moci soudní a spolky sdruujícími podnikatele v oboru výroby a prodeje chemických látek a smísí. Vládí byl předloen bez rozporů a ta jej schválila 16. března tohoto roku.</w:t>
        <w:br/>
        <w:t>Pro úplnost jetí uvedu, e se jedná o opakované předloení tohoto návrhu Parlamentu ČR, nebo v minulém 8. volebním období jej Poslanecká snímovna nestihla projednat. Tentokrát Poslanecká snímovna PČR zákon schválila v 1. čtení dne 16. června 2022. Přijetí zákona patří mezi priority České republiky v rámci boje proti terorismu a při prevenci páchání trestné činnosti. Absence adaptačního předpisu, který míl být přijat a účinný nejpozdíji 1. února 2021, ztíuje tím, kdo se mají nařízením řídit, a tím, kteří jej mají vynucovat, potíe v podobí nejasnosti práv a povinností, ztíuje jejich vymáhání s ohledem na skutečnost, e nařízení je ji více ne rok účinné. Díkuji za pozornost.</w:t>
        <w:br/>
        <w:t>Místopředseda Senátu Jan Horník:</w:t>
        <w:br/>
        <w:t>Díkuji, pane ministře a navrhovateli, prosím vás, abyste zaujal místo u stolku zpravodajů. Návrh zákona projednal ústavní-právní výbor, který přijal usnesení, které vám bylo rozdáno jako senátní tisk č. 266/2. Zpravodajem výboru byl určen pan senátor Hraba, kterého zastoupí senátor Tomá Goláň. Organizační výbor určil garančním výborem pro projednávání tohoto návrhu zákona výbor pro hospodářství, zemídílství a dopravu. Usnesení máte jako senátní tisk č. 266/1. Zpravodajem výboru je pan senátor Michal Korty. Nyní vás prosím, abyste nás seznámil se zpravodajskou zprávou. Pane senátore, máte slovo.</w:t>
        <w:br/>
        <w:t>Senátor Michal Korty:</w:t>
        <w:br/>
        <w:t>Váený pane předsedající, váený pane ministře, váené senátorky, váení pánové senátoři. Take 207. usnesení, které bylo na 29. schůzi, konané dne 13. června 2022, k návrhu zákona o prekurzorech výbunin a o zmíní souvisejících zákonů (zákon o prekurzorech výbunin), senátní číslo 266. Senát Parlamentu ČR schválil návrh zákona ve zníní postoupeném Poslaneckou snímovnou. Tady chci říct, e ve zpravodajské zpráví pana Herberta Pavery bylo vyjmenováno, z jakého důvodu se to zdrelo, jakým způsobem se to posouvá dál. Je tady i názor legislativní, kde senátní legislativa neuplatnila vůči návrhu zákona ádné vícné připomínky. Díkuji.</w:t>
        <w:br/>
        <w:t>Místopředseda Senátu Jan Horník:</w:t>
        <w:br/>
        <w:t>Já vám také díkuji, pane senátore, prosím vás, abyste se posadil ke stolku zpravodajů, sledoval rozpravu a zaznamenával případné dalí návrhy, k nim můete po skončení rozpravy zaujmout stanovisko. Tái se, zda si přeje vystoupit zpravodaj ústavní-právního výboru, pan senátor Tomá Goláň? Přeje, máte slovo, pane senátore.</w:t>
        <w:br/>
        <w:t>Senátor Tomá Goláň:</w:t>
        <w:br/>
        <w:t>Váený pane předsedající, váený pane ministře, k tomuto návrhu zákona se vyjádřil ústavní-právní výbor na své 37. schůzi, konané 13. července 2022. Ústavní-právní výbor přijal toto usnesení, e výbor</w:t>
        <w:br/>
        <w:t>I.</w:t>
        <w:tab/>
        <w:t>doporučuje Senátu PČR projednávaný návrh zákona schválit ve zníní postoupeném Poslaneckou snímovnou,</w:t>
        <w:br/>
        <w:t>II.</w:t>
        <w:tab/>
        <w:t>určuje zpravodajem výboru pro projednání této víci na schůzi Senátu senátora Zdeňka Hrabu,</w:t>
        <w:br/>
        <w:t>III.</w:t>
        <w:tab/>
        <w:t>povířuje předsedu výboru, senátora Tomáe Golání, aby předloil toto usnesení předsedovi Senátu.</w:t>
        <w:br/>
        <w:t>Díkuji.</w:t>
        <w:br/>
        <w:t>Místopředseda Senátu Jan Horník:</w:t>
        <w:br/>
        <w:t>Já vám díkuji, pane senátore, tái se, zda níkdo navrhuje podle § 107 jednacího řádu, aby Senát vyjádřil vůli návrhem se nezabývat? Vzhledem k tomu, e nikdo to nenavrhuje, otevírám obecnou rozpravu. Díkuji, do obecné rozpravy se nikdo nehlásí, rozpravu končím. Tím pádem předpokládám, e pan navrhovatel k obecné rozpraví nemůe mít ádné připomínky, nebo dalí jetí zajímavé víci. Ptám se i zpravodaje ústavní-právního výboru, kolegy Kortye... Taky nemá ádné připomínky, take já vám vem díkuji. Předpokládám, e máme jediný návrh, schválit tento návrh zákona. Svolám znílkou kolegy a kolegyní.</w:t>
        <w:br/>
        <w:t>Pro vechny připomínám, e byl podán návrh schválit návrh zákona ve zníní postoupeném Poslaneckou snímovnou. V sále je momentální přítomno 52 senátorek a senátorů, kvórum máme 27. Zahajuji hlasování. Kdo jste pro tento návrh, zvedníte ruku a zmáčkníte tlačítko ANO. Kdo jste proti tomuto návrhu, zmáčkníte tlačítko NE a zvedníte ruku.</w:t>
        <w:br/>
        <w:t>Konstatuji, e v okamiku</w:t>
        <w:br/>
        <w:t>hlasování č. 14</w:t>
        <w:br/>
        <w:t>, pro schválit bylo kvórum 27, registrováno 52, pro bylo 51. Tento návrh zákona byl schválen.</w:t>
        <w:br/>
        <w:t>Tímto vem díkuji, jak předkladateli, tak zpravodajům, a my se dostaneme k dalímu bodu naeho jednání, kterým... Jetí tedy předtím, omlouvám se, omlouvám paní senátorku Annu Hubáčkovou.</w:t>
        <w:br/>
        <w:t>Dalím bodem naeho jednání je bod, který se týká</w:t>
        <w:br/>
        <w:t>Návrh zákona, kterým se míní zákon č. 181/2014 Sb., o kybernetické bezpečnosti a o zmíní souvisejících zákonů (zákon o kybernetické bezpečnosti), ve zníní pozdíjích předpisů</w:t>
        <w:br/>
        <w:t>Tisk č.</w:t>
        <w:br/>
        <w:t>267</w:t>
        <w:br/>
        <w:t>Tento návrh zákona jste obdreli jako senátní tisk č. 267. Prosím pana ministra průmyslu a obchodu Jozefa Síkelu, který zastoupí předsedu vlády Petra Fialu, aby nás seznámil s návrhem zákona. Pane ministře, máte slovo.</w:t>
        <w:br/>
        <w:t>Ministr průmyslu a obchodu ČR Jozef Síkela:</w:t>
        <w:br/>
        <w:t>Díkuji. Váený pane předsedající, váené paní senátorky, páni senátoři. Vláda předloila Parlamentu ČR k projednání návrh zákona, kterým se míní zákon o kybernetické bezpečnosti. Návrh zákona byl připraven Národním úřadem pro kybernetickou a informační bezpečnost s cílem adaptovat český právní řád na nařízení Evropského parlamentu a Rady 2019/881 ze dne 17. 4. 2019 s názvem Akt o kybernetické bezpečnosti.</w:t>
        <w:br/>
        <w:t>Akt o kybernetické bezpečnosti mimo jiné zavádí systém certifikace produktů, procesů a slueb informačních a komunikačních technologií. Předloený adaptační návrh zákona stanovuje podle poadavků Aktu o kybernetické bezpečnosti tzv. vnitrostátní orgán certifikace kybernetické bezpečnosti. Tento orgán má řadu úkolů stanovených Aktem o kybernetické bezpečnosti, zejména úkol dohlíet na pravidla zahrnutá v evropských systémech certifikace kybernetické bezpečnosti, tato pravidla vymáhat a v přísluných případech provádít autorizace subjektů k posuzování shody.</w:t>
        <w:br/>
        <w:t>Dále návrh zákona obsahuje úpravu sankcí za poruení Aktu o kybernetické bezpečnosti a navazujících evropských systémů certifikace kybernetické bezpečnosti a zohledňuje níkteré procesní aspekty řízení o autorizaci. Návrh zákona byl Poslanecké snímovní předloen ji v minulém volebním období, před koncem volebního období vak nebyl projednán. Vzhledem k tomu, e se jedná toliko o návrh adaptačního právního předpisu, lhůta pro adaptaci Aktu o kybernetické bezpečnosti uplynula ji 28. června 2021, vyslovila Poslanecká snímovna s předloeným návrhem zákona souhlas ji v prvním čtení. Při této příleitosti si dovoluji poádat také vás, váené paní senátorky, váení pánové senátoři, o podporu předloeného návrhu zákona. Díkuji.</w:t>
        <w:br/>
        <w:t>Místopředseda Senátu Jan Horník:</w:t>
        <w:br/>
        <w:t>Díkuji vám, pane ministře a navrhovateli, prosím vás, abyste zaujal místo u stolku zpravodajů. Návrh zákona projednal ústavní-právní výbor, který přijal usnesení, které vám bylo rozdáno jako senátní tisk č. 267/2. Zpravodajem výboru byl určen pan senátor Zdeník Hraba, kterého opít zastoupí pan senátor Tomá Goláň. Organizační výbor určil garančním výborem pro projednávání tohoto zákona výbor pro zahraniční víci, obranu a bezpečnost. Usnesení máte jako senátní tisk č. 267/1. Zpravodajem výboru je pan senátor Ladislav Faktor. Nyní vás prosím, abyste nás seznámil se zpravodajskou zprávou. Pane senátore, máte slovo.</w:t>
        <w:br/>
        <w:t>Senátor Ladislav Faktor:</w:t>
        <w:br/>
        <w:t>Pane předsedající, pane ministře, dámy a pánové. Výbor pro zahraniční víci, obranu a bezpečnost projednal tento tisk na své včerejí schůzi a výbor jednomyslní doporučuje Senátu schválit projednávaný návrh zákona. Díkuji.</w:t>
        <w:br/>
        <w:t>Místopředseda Senátu Jan Horník:</w:t>
        <w:br/>
        <w:t>Díkuji za stručnost, pane senátore. Prosím vás, abyste se posadil ke stolku zpravodajů, sledoval rozpravu a zaznamenával případné dalí návrhy, k nim můete po skončení rozpravy zaujmout stanovisko. Tái se, zda si přeje vystoupit zpravodaj ústavní-právního výboru, kterého zastupuje, pana kolegu Hrabu, opít Tomá Goláň? Pane senátore, máte slovo.</w:t>
        <w:br/>
        <w:t>Senátor Tomá Goláň:</w:t>
        <w:br/>
        <w:t>Opít si kolegu dovolím zastoupit a opít přečtu usnesení, které bylo přijato na stejné schůzi konané dne 13. července, výbor doporučuje Senátu Parlamentu ČR</w:t>
        <w:br/>
        <w:t>I.</w:t>
        <w:tab/>
        <w:t>projednávaný návrh zákona schválit ve zníní postoupeném Poslaneckou snímovnou,</w:t>
        <w:br/>
        <w:t>II.</w:t>
        <w:tab/>
        <w:t>určuje zpravodajem výboru pro projednání této víci na schůzi Senátu senátora Zdeňka Hrabu,</w:t>
        <w:br/>
        <w:t>III.</w:t>
        <w:tab/>
        <w:t>povířuje předsedu výboru, senátora Tomáe Golání, aby předloil toto usnesení předsedovi Senátu.</w:t>
        <w:br/>
        <w:t>Díkuji.</w:t>
        <w:br/>
        <w:t>Místopředseda Senátu Jan Horník:</w:t>
        <w:br/>
        <w:t>Pane senátore, také vám díkuji. Tái se, zda níkdo navrhuje podle § 107 jednacího řádu, aby Senát vyjádřil vůli návrhem zákona se nezabývat? Nikoho takového nevidím, otevírám obecnou rozpravu. Do obecné rozpravy se také nikdo nehlásí, obecnou rozpravu uzavírám, končím. Tái se pana navrhovatele, zdali se chce k rozpraví vyjádřit, ale není vlastní k čemu, a navrhovatel asi zřejmí také nemá k čemu, take vám vem díkuji... Máme tady před sebou jediný návrh, a to je schválit návrh tohoto zákona. K tomu musím svolat kolegyní a kolegy znílkou.</w:t>
        <w:br/>
        <w:t>Kolegyní a kolegové, můeme přistoupit k hlasování. Byl podán návrh schválit návrh zákona ve zníní postoupeném Poslaneckou snímovnou. V sále je momentální přítomno 53 senátorek a senátorů, při kvóru 27. Tímto zahajuji hlasování. Kdo jste pro tento návrh, zvedníte ruku a zmáčkníte tlačítko ANO. Kdo jste proti tomuto návrhu, zmáčkníte tlačítko NE a zvedníte ruku.</w:t>
        <w:br/>
        <w:t>Při</w:t>
        <w:br/>
        <w:t>hlasování č. 15</w:t>
        <w:br/>
        <w:t>, schválit tento návrh zákona, při registrovaných 53 senátorek a senátorů, při kvóru 27 pro bylo 52. Tento návrh byl schválen a tímto končím projednávání tohoto bodu.</w:t>
        <w:br/>
        <w:t>Dalím bodem, který máme před sebou, je</w:t>
        <w:br/>
        <w:t>Návrh smírnice Evropského parlamentu a Rady, kterou se míní smírnice (EU) 2018/2001 o podpoře vyuívání energie z obnovitelných zdrojů, smírnice 2010/31/EU o energetické náročnosti budov a smírnice 2012/27/EU o energetické účinnosti</w:t>
        <w:br/>
        <w:t>Tisk EU č.</w:t>
        <w:br/>
        <w:t>N 182/13</w:t>
        <w:br/>
        <w:t>Jedná se o senátní tisk č. N 182/13. Prosím pana ministra průmyslu a obchodu Jozefa Síkelu, aby nás seznámil s tímito materiály. Máte slovo, pane ministře.</w:t>
        <w:br/>
        <w:t>Ministr průmyslu a obchodu ČR Jozef Síkela:</w:t>
        <w:br/>
        <w:t>Díkuji. Váený pane předsedající, váené paní senátorky, páni senátoři. Dovolte mi, abych v krátkosti představil rámcovou pozici k návrhu revize smírnice o podpoře vyuívání energie z obnovitelných zdrojů, smírnice o energetické náročnosti budov a smírnice o energetické účinnosti, které vyly 18. kvítna tohoto roku jako součást balíčku REPowerEU.</w:t>
        <w:br/>
        <w:t>V obecné roviní je zámírem balíčku co nejrychlejí ukončení závislosti na ruských fosilních zdrojích skrze urychlení energetické tranzice a posílení energetické odolnosti EU. Plán rozvíjí balíček Fit for 55 a upravuje a navyuje cíle a závazky v oblasti podílu obnovitelných zdrojů a energetické účinnosti do roku 2030. Pokud bych míl zdůraznit hlavní body návrhů, revize smírnice o podpoře vyuívání energie z obnovitelných zdrojů zvyuje unijní cíl pro podíl obnovitelných zdrojů na spotřebí energie ze 40 na alespoň 45 % do roku 2030. Komise dále navrhuje nové články ke zjednoduení podmínek povolovacích procedur pro obnovitelné zdroje energie a jejich projekty.</w:t>
        <w:br/>
        <w:t>Zásadními elementy návrhu jsou definice tzv. vhodných oblastí pro obnovitelné zdroje energie, které by členské státy míly identifikovat do jednoho roku od vstupu smírnice v platnost na základí vhodnosti pro jejich rozvoj. Nakonec přidává článek stanovující veřejný zájem, kdy by bíhem povolovacího řízení bylo plánování, výstavba a provoz zařízení na výrobu energie z obnovitelných zdrojů, jejich připojení k rozvodné síti a ukládání energie povaováno za převaující veřejný zájem slouící k veřejnému zdraví a bezpečnosti. Evropská komise dále navrhuje úpravu smírnice o energetické účinnosti, konkrétní závazného unijního cíle sníení spotřeby energie z 9 na 13 procent v porovnání s rokem 2020, navrhuje rovní nový článek smírnice o energetické náročnosti budov, a to povinnost členských států zajistit, aby budovy byly připraveny na výrobu solární energie. ČR vnímá urgentnost situace, která v důsledku ruské agrese na Ukrajiní představuje ohroení české i evropské energetické bezpečnosti, a zastává názor, e obnovitelné zdroje spolu s energetickou účinností hrají klíčovou roli při transformaci smírem k dosaení klimatické neutrality a sníení závislosti na fosilních palivech a jejich dodávkách. Jako předsednický stát tak ČR vyvine maximální úsilí při dosahování kompromisu mezi členskými státy a zajitíním vhodných podmínek pro podporu snadníjího rozvoje obnovitelných zdrojů energie a navyování energetické účinnosti. V tomto kontextu je třeba brát ohled na jednotlivé geografické podmínky členských států a apelovat na ekonomickou a technickou proveditelnost navrhovaných opatření, nákladovou efektivitu a materiálovou dostupnost, aby byla zajitína jejich veobecná podpora. Budeme nadále jednat o cíli zrychlení povolovacích procesů, na kterém panuje mezi členskými státy obecná shoda, ale budeme jetí detailníji diskutovat jednotlivá navrená opatření, aby systém zjednoduovacích povolení byl dobře technicky a legislativní nastavitelný. Povedeme s členskými státy diskusi o dalím navyování cíle pro obnovitelné zdroje a pro energetickou účinnost, které se zdají být mnohé sporné.</w:t>
        <w:br/>
        <w:t>Váené paní senátorky, páni senátoři, navrené revize smírnic reflektují urgentnost situace a mají potenciál vést k rychlejímu odchodu od fosilních paliv a sníení závislosti dovozu z Ruské federace.</w:t>
        <w:br/>
        <w:t>Jako předsednický stát povedeme diskuse o tom, jak návrh co nejlépe sladit s aktuálními potřebami členských států tak, aby dolo k podpoře flexibility a byly zohledníny geografické, technologické a nákladové monosti jednotlivých členských států s ohledem na dopady na domácnosti a průmysl. Budeme nadále podporovat cíl zrychlení povolovacích procesů v oblasti obnovitelných zdrojů energie a dbát na to, aby byly správní nastaveny po technické a legislativní stránce. Jako předsednický stát se budeme snait o dosaení co nejrychlejího kompromisu v Radí a následujících trialozích. Díkuji za pozornost.</w:t>
        <w:br/>
        <w:t>Místopředseda Senátu Jan Horník:</w:t>
        <w:br/>
        <w:t>Díkuji vám, pane předkladateli, prosím vás, abyste zaujal místo u stolku zpravodajů. Výborem, který projednal tyto tisky, je VEU. Přijal usnesení, které máte jako senátní tisk č. N 182/13/02. Zpravodajem výboru je pan senátor Jaroslav Doubrava, jeho prosím, aby nás seznámil se zpravodajskou zprávou. Máte slovo, pane senátore.</w:t>
        <w:br/>
        <w:t>Senátor Jaroslav Doubrava:</w:t>
        <w:br/>
        <w:t>Díkuji, pane předsedající, váené kolegyní a kolegové, pane ministře. Projednávaný tisk N 182/13 je revizí, tedy novelizací, tří smírnic, které vydala Evropská komise jako součást akčního plánu REPowerEU. Jedná se o smírnici o podpoře vyuívání energie z obnovitelných zdrojů, smírnici o energetické účinnosti a smírnici o energetické náročnosti budov. Vechny tyto smírnice se v závíru loňského roku a začátkem letoního roku v Senátu projednaly. Přijala se k tomu přísluná usnesení. Po níkolika málo mísících tu máme souhrn revizí tíchto smírnic, ani byl u nich dosaen řádný legislativní proces. Návrh smírnice obsahuje bohuel celou sérii nedostatků a nejasností, na níkteré z nich upozorňuje té rámcová pozice vlády.</w:t>
        <w:br/>
        <w:t>Za nejkřiklavíjí z nich povauji neprovedení posouzení dopadů smírnice, zmírníní správního řízení při povolování projektů OZE oproti jiným aktivitám a zámírům, tolerování střetu projektů OZE s jejich realizací s dosud bínou praxí ochrany ivotního prostředí, rozíření korupčního prostředí s vymezením oblastí, kde by pro OZE platila jiná, tedy mírníjí pravidla pro správní řízení a ochranu ivotního prostředí, střet smírnice s právním řádem a ústavním pořádkem ČR, direktivní vynucení instalací fotovoltaických elektráren na střechách veřejných komerčních objektů a bytových domů atd. Více tích připomínek obsahuje moje zpravodajská zpráva. Proto vechno, co jsem řekl, jsem přesvídčen, e tato smírnice přinese více kod ne uitku.</w:t>
        <w:br/>
        <w:t>Předloený návrh doporučení VEU, přijatý usnesením č. 270 dne 19. 7. letoního roku, pro usnesení Senátu zohledňuje stanovisko podvýboru pro dopravu a energetiku, viz jeho usnesení č. 43 ze dne 12. 7. letoního roku, stvrzené pak VHZD, viz usnesení č. 208 ze dne 13. 7. letoního roku, a rámcovou pozici vlády.</w:t>
        <w:br/>
        <w:t>Při projednávání ve výboru byl z mého návrhu doporučení vyputín bod ve zníní: Senát zastává názor, e potřeba vyuívat výjimky z unijních předpisů o ochraní ivotního prostředí, aby mohlo být rychle dosaeno poadovaných cílů, vyvolává pochybnosti, zda tyto předpisy svou právní konstrukcí nezpůsobí i řadí jiných případů nepřimířenou zátí. Obecní povauje účelové výjimky z pravidel za problematické z hlediska důvíryhodnosti celého právního rámce.</w:t>
        <w:br/>
        <w:t>Tento bod jsem jako zpravodaj navrhoval v reakci předevím na čl. 16d) smírnice, který zkrácení říká: Dokud nebude dosaeno klimatické neutrality, členské státy zajistí, aby na svém povolovacím řízení míly za to, e plánování, výstavba a provoz zařízení na výrobu energie z obnovitelných zdrojů je ji připojený k distribuční soustaví, samotná související distribuční soustava a skladovací zařízení jsou ve veřejném zájmu a slouí veřejnému zdraví a bezpečnosti. Podle tohoto článku a podle dalích ve smírnici bude toti mnohem jednoduí vystavít hektary ploch, zastavít hektary ploch fotovoltaikou, ne třeba přistavít k rodinnému domku, vlastnímu pozemku, gará.</w:t>
        <w:br/>
        <w:t>Výbor na svém zasedání předloil nebo schválil, přijal usnesení, je to 270. usnesení z 34. schůze konané dne 19. července 2022. K návrhu smírnice Evropského parlamentu a Rady, kterou se míní smírnice (EU) 2018/2001 o podpoře vyuívání energie z obnovitelných zdrojů, smírnice 2010/31/EU o energetické náročnosti budov a smírnice 2012/27/EU o energetické účinnosti, senátní tisk č. N 182/13, po úvodní informaci Reného Nedíly, námístka ministra průmyslu a obchodu, s přihlédnutím ke stanovisku VHZD a zpravodajské zpráví senátora Doubravy a po rozpraví výbor</w:t>
        <w:br/>
        <w:t>I.</w:t>
        <w:tab/>
        <w:t>přijímá k návrhu smírnice Evropského parlamentu a Rady, kterou se míní smírnice (EU) 2018/2001 o podpoře vyuívání energie z obnovitelných zdrojů, smírnice 2010/31/EU o energetické náročnosti budov a smírnice 2012/27/EU o energetické účinnosti doporučení, které je přílohou tohoto usnesení,</w:t>
        <w:br/>
        <w:t>II.</w:t>
        <w:tab/>
        <w:t>doporučuje Senátu PČR, aby se k návrhu smírnice Evropského parlamentu a Rady, kterou se míní smírnice (EU) 2018/2001 o podpoře vyuívání energie z obnovitelných zdrojů, smírnice 2010/31/EU o energetické náročnosti budov a smírnice 2012/27/EU o energetické účinnosti vyjádřil ve smyslu doporučení přijatého výborem,</w:t>
        <w:br/>
        <w:t>III.</w:t>
        <w:tab/>
        <w:t>zpravodajem pro jednání na schůzi určil mí,</w:t>
        <w:br/>
        <w:t>IV.</w:t>
        <w:tab/>
        <w:t>povířuje předsedu výboru Davida Smoljaka, aby předloil toto usnesení předsedovi Senátu.</w:t>
        <w:br/>
        <w:t>Doporučení máte před sebou, je součástí návrhu usnesení. Dovolte, abych ho nemusel přednáet, číst, máte ho k dispozici. Jen vás poádám o jeho přijetí, o jeho schválení. Za to vám díkuji.</w:t>
        <w:br/>
        <w:t>Místopředseda Senátu Jan Horník:</w:t>
        <w:br/>
        <w:t>Já vám díkuji, pane senátore. I za stručnost. Zeptám se, vzhledem k tomu, e tuto smírnici projednal i VHZD, který se touto smírnicí také zabýval, já se ptám, zdali si přeje vystoupit senátorka a zpravodajka Hana áková? Přeje, máte slovo, paní senátorko.</w:t>
        <w:br/>
        <w:t>Senátorka Hana áková:</w:t>
        <w:br/>
        <w:t>Váený pane předsedající, váený pane ministře, milé kolegyní, milí kolegové. My jsme tento materiál probírali 12. července na podvýboru pro energetiku a dopravu, kde jsem byla zpravodajkou tohoto tisku já, a toté druhý den, 13. července, na VHZD. Pozorní jsem poslouchala jak pana ministra, tak pana zpravodaje, abych vám řekla níco, co tady nezaznílo. Jednak oceňuji přístup Evropské komise, která si k tomuto dokumentu nechala zpracovat studii. Byly zohledníny i výstupy z veřejných konzultací. Nejvítí překáku pro rozvoj obnovitelných zdrojů, a to 46 %, tvoří správní problémy a problémy s distribuční soustavou. To znamená, e skuteční je potřeba zrychlit stavební povolení, tak jak o tom hovořil pan ministr, co ta smírnice umoňuje. Je tam samozřejmí i navýení, o čem se tady také hovořilo, aby z obnovitelných zdrojů bylo více energie, ze 40 na 45 %. Mní to troku připomíná takový ten paradox, kdy neplníme 40 %, tak si to zvýíme jetí víc, a to tedy splníme.</w:t>
        <w:br/>
        <w:t>V naem stanovisku, to tady moná úplní nezaznílo, ádáme vládu, aby se i nadále zapojovala do výzev v rámci nástroje pro technickou podporu, která pomáhá členským státům lépe to implementovat, vechna ta opatření dát do souladu s legislativou. Jinak podporuji plní usnesení VEU, který v podstatí vychází z naeho usnesení. Díkuji vám za pozornost.</w:t>
        <w:br/>
        <w:t>Místopředseda Senátu Jan Horník:</w:t>
        <w:br/>
        <w:t>Díkuji vám, paní senátorko, otevírám rozpravu. Jako první se do rozpravy hlásí kolega Rostislav Kotial. Máte slovo, pane senátore.</w:t>
        <w:br/>
        <w:t>Senátor Rostislav Kotial:</w:t>
        <w:br/>
        <w:t>Pane předsedající, váené kolegyní, kolegové, pane ministře, já si na rozdíl od zpravodaje nemyslím, e tato smírnice přinese víc kody ne uitku, nicméní vechno, co by se tomu dalo vyčíst, u zaznílo.</w:t>
        <w:br/>
        <w:t>Chtíl bych poukázat na níkteré dopady. Jednak je velice zajímavé to čtení, kdy se skuteční podíváme, e na budovy připadá 40 % spotřebované energie, je to velmi zajímavé číslo. V podstatí kdybychom to řeili solární energií, ty budovy mohou být z velké části sobístačné. Je tady velký dluh a monost řeení. Samozřejmí ta smírnice k tomu smířuje. Já jsem za to velmi rád. Také kdy se podíváme, co vyplývá z té smírnice, v řadí členských států, my do toho patříme samozřejmí také, byly rovní zjitíny problémy související s připojením k distribuční soustaví a provozními postupy, které mají na zavádíní energie z obnovitelných zdrojů závaný dopad. To je velká bolest naí republiky. S tím se také velmi silní ztotoňuji. A pak bych chtíl jetí poukázat z tohoto materiálu na ten čl. 15c)  vhodné oblasti pro obnovitelné zdroje energie, kdy vlastní se dočteme v jednom odstavci: Upřednostní umílé a zastavené plochy, jako jsou střechy, plochy dopravní infrastruktury, parkovití, skládky, průmyslové areály, doly, umílé vnitrozemní vodní útvary, jezera atd. Je to v té smírnici. To je docela zajímavý odstavec, protoe samozřejmí to vechno se u nás nevyuívá. Je potřeba s tím pracovat a najít tu cestu, jak to vyuít.</w:t>
        <w:br/>
        <w:t>Teï pojïme z evropské smírnice troičku k nám do ČR. Spousta domácností i s podporou programu Obnovitelné zdroje si vybudovala svoje fotovoltaické elektrárny. Ale odbíratel elektrické energie, nebo dodavatel elektrické energie s vámi neuzavře smlouvu na přetoky. To je jeden z palčivých problémů, protoe my potřebujeme ty lidi také motivovat, aby si to na tu střechu dali.</w:t>
        <w:br/>
        <w:t>Zajímavá čísla. Dnes máme v ČR 1,9 milionu rodinných domů. Pojïme dát na kadý rodinný dům 5 kW a máme to v podstatí... Po republice máme rozprostřenou jednu elektrárnu velikou. 1,9 milionu rodinných domů. K tomu je 200 tisíc bytových domů. Opít se můeme bavit o níjakém... Ale ono to není vůbec jednoduché, protoe vdycky narazíte na toho distributora, který vás nechce připojit, je kolem toho spousta obstrukcí, zail jsem to, zail jsem to dokonce dvakrát, protoe jsem to vyřizoval jednou a teï to vyřizuji podruhé. My potřebujeme prostí motivovat ty vlastníky, aby míli tu chu, a potom potřebujeme motivovat ty, kteří na to mají ten palec, aby jim to neznechutili. Dokonce tady bylo také níkde v tom materiálu takové zajímavé slovíčko: Nekazme jim to, tím, co se snaí. Take je potřeba dílat ve pro to, aby ta motivace tam byla.</w:t>
        <w:br/>
        <w:t>Teï je potřeba vyřeit kvóty. Úplní nemluvím o tích malých elektrárnách, ale vím, e distributoři mají, nebo potenciální investoři mají po republice, nevím, jestli skoupené, nebo zablokované kvóty. V podstatí objeví se níkdo, kdo má, zrovna jsem to četl v tom odstavci, má brownfield, má níjaký areál, kde by to mohl... Ale prostí on tam nedostane připojení, protoe se tam níjak nevleze. Ale níkdo to připojení má. A on to nestaví. Tak proč mu ho nesebereme, kdy to nestaví, a nedáme to níkomu, kdo je schopný a ochotný teï stavít? To je dalí víc, která nás čeká. Pan ministr vnímá, e skuteční tích problémů je spousta.</w:t>
        <w:br/>
        <w:t>Pak je tady samozřejmí stavební zákon a územní plánování. Dnes kdy máte v územním plánu edou zónu, průmyslový areál, výrobní areál, máte to tam definované, nemáte tam implicitní definované, e tam bude fotovoltaická elektrárna, tak vám to stavební úřad nepovolí. Prostí nepovolí. Přestoe je to výrobní zóna. To se musí také zmínit. Moná to půjde níjakou jednoduchou, ne novelou, ale níjakou smírnicí nebo níjakým jednoduchým předpisem, aby na tíchto zónách, kde je brownfield, kde je edá zóna, kde je výrobní areál, aby si to tam mohli hned dát.</w:t>
        <w:br/>
        <w:t>A potom poslední víc, která taky tam zaznívá, se kterou si budeme muset také poradit. Jedu z Mikulova do Prahy a jedu kolem Brna, take 20 km před Brnem jsou krabice, nové krabice, které na orné půdí staví různá logistická centra. Samozřejmí zákon řeí půdu, to tady nechci vytahovat. Ale na tích barácích, a to jsou hektary, nejsou fotovoltaické elektrárny. Pak jedete za Brno, dalích 20 km, pak jedete kolem Jihlavy a pak jedete kolem Prahy, barák vedle baráku, krabice vedle krabice a tam nevidíte panel na tom. S tím musíme pohnout taky. Tohle jsem si dovolil vám říct. Díkuji.</w:t>
        <w:br/>
        <w:t>Místopředseda Senátu Jan Horník:</w:t>
        <w:br/>
        <w:t>Já vám díkuji, pane senátore. Dalím přihláeným do rozpravy je Jaroslav Vítrovský. Máte slovo, pane senátore.</w:t>
        <w:br/>
        <w:t>Senátor Jaroslav Vítrovský:</w:t>
        <w:br/>
        <w:t>Díkuji, váený pane ministře, kolegyní, kolegové. Naváu na Rosu Kotiala. Chtíl bych tady rovní vyjádřit akcent na to, e je skuteční zapotřebí níjakým způsobem se zamyslet nad zkrácením a zjednoduením tích jednotlivých fází plánování a povolování energetických projektů. Já mám ze svého obvodu informace, e firmy z energetického sektoru jsou připraveny nové zdroje postavit, které budou dodávat levnou elektřinu, ale ty povolovací procesy jsou v tuto chvíli tak straní zdlouhavé, e se obávám o to, abychom třeba stihli, tady bych chtíl vae ujitíní, pane ministře, e bude moné stihnout v rámci toho, e urychlíme ty povolovací procesy, třeba i modernizační fond.</w:t>
        <w:br/>
        <w:t>A budeme moci čerpat ty prostředky z modernizačního fondu na budování fotovoltaických a dalích zdrojů do toho roku 2024. A tedy, jak s tím koreluje například příprava novely stavebního zákona, energetického zákona, tak abychom toto vechno stihli. Díkuji vám.</w:t>
        <w:br/>
        <w:t>1. místopředseda Senátu Jiří Růička:</w:t>
        <w:br/>
        <w:t>Díkuji, pane senátore, dalí do rozpravy přihláený je pan senátor, pan místopředseda Jan Horník. Prosím, pane místopředsedo, máte slovo.</w:t>
        <w:br/>
        <w:t>Místopředseda Senátu Jan Horník:</w:t>
        <w:br/>
        <w:t>Dobrý den, váený pane předsedající, váené kolegyní a kolegové. Já jen naváu na to, co tady bylo u i řečeno. Jsem z území, kde jsou rezervované dobývací prostory. Na tíchto prostorech chtíjí firmy, které je vlastní, kde jsou surovinové základny, třeba kaolinu, tam chtíjí udílat fotovoltaické elektrárny. Ale nemají anci, protoe k tomu musí být stavební povolení. Ta půda není vyuívána, vechny okolní obce to chtíjí, ale bohuel se k tomu musí zmínit územní plán. Zkuste zmínit územní plán za jeden rok. Vítinou toho nedosáhnete. Čili tady se musí podle mého na legislativním poli v rámci stavebního zákona přijmout níjaká opatření, abychom doopravdy dosáhli tích závazků, které se od nás očekávají.</w:t>
        <w:br/>
        <w:t>Natura 2000. My jsme jako Česká republika byli nakloníni Evropské unii, e jsme vyhlásili obrovské oblasti, ale dneska, kdy tam budete chtít dát vítrnou elektrárnu, fotovoltaiku, budete mít obrovské problémy. V podstatí kadý ochranář de facto vám to zakáe. On si neuvídomuje, e my tu elektřinu potřebujeme, e bez ní, nechci říct, e zemřeme, ale e to budeme mít hrozní tíké. To je dalí část.</w:t>
        <w:br/>
        <w:t>Co se týká, a to konkrétní naráím na problém, který zaívám osobní, kdy se na mí obracejí občané, je památková zóna. Památková zóna tří velkých obcí, která byla vyhláena, v podstatí památkáři řeknou, e na střechu nám ádné fotovoltaiky, ani tepelné kolektory, nepovolí.</w:t>
        <w:br/>
        <w:t>Kdy jsem se ptal proč, to bude individuální posuzované. Čili oni budou individuální posuzovat. Individuální posuzování pro mí znamená, moná Pepíkovi dám a Honzovi nedám. Nebo nepovolím. To si myslím, e je zapotřebí vykomunikovat s ministerstvem kultury. Já jsem se minulý týden na ministra obrátil dopisem v této víci. Já vám ho, pane ministře, přepolu, abyste vídíl tu problematiku, o co se nám jedná.</w:t>
        <w:br/>
        <w:t>Jetí ke vemu ijeme na horách, v tisíci metrech. Můu vám říct, e kdy rodinný třípatrový domek vytápíte elektrickou energií bez tepelného čerpadla, tak to stojí zhruba 100 tisíc Kč roční. V současné dobí nám to zvedli na dvojnásobek. Take rodinný domek na Boím Daru 200 tisíc. Mám dojem, e tady řeíme doopravdy u krizovou situaci, protoe ti nai občané na to nebudou mít.</w:t>
        <w:br/>
        <w:t>A potom moná jetí jedna víc. Ti, kteří případní odebírají přebytek... I v tích horských podmínkách paradoxní fotovoltaika pracuje velmi dobře. Protoe čím je chladníji, tím lépe funguje. U nás jsou domy, malinké penzionky, které mají třeba 4 pokoje, 4 apartmány, jetí tam bydlí rodina. Od dubna zhruba do konce října si pokryje fotovoltaikou 20 články nahoře na střee celou spotřebu a má jí přebytek. Mají i baterie, ale které stejní mají jetí přebytek v takovéto dne, a to musí dávat do sítí. Zeptejte se distributorů, za kolik oni to vykupují. Za nula nula skoro nic.</w:t>
        <w:br/>
        <w:t>Tady byla řeč o té motivaci, která tady musí být. To znamená, jestli níkomu prodávám za 5 Kč, musím minimální dát aspoň 2,50, ne pár haléřů. Díkuji za pozornost.</w:t>
        <w:br/>
        <w:t>1. místopředseda Senátu Jiří Růička:</w:t>
        <w:br/>
        <w:t>Díkuji, pane senátore, dalí přihláený je předseda, pan senátor Milo Vystrčil.</w:t>
        <w:br/>
        <w:t>Předseda Senátu Milo Vystrčil:</w:t>
        <w:br/>
        <w:t>Váený pane předsedající, váený pane ministře, ono to moná bude tak, e ty víci, které tady říkáme, vichni víte, ale vzhledem k tomu, e je vichni víme, se nezdá, e by se ty víci hýbaly, je moná dobré tady níco zopakovat a třeba říci níjaké příklady, jak to funguje jinde. Je to vlastní naplňování té smírnice, o které se tady dnes bavíme.</w:t>
        <w:br/>
        <w:t>Ta první víc u tady zazníla. To jsou nízkonapíové distribuční sítí, které stát nevlastní, ale to, co se dnes díje, je, e pokud v rámci níjaké sítí mají být odebírány přebytky, v Rakousku existuje zákon, e pokud ten, kdo produkuje přebytky, má domluvu s níkým, kdo je bude odebírat v rámci jedné rozvodny, v rámci jedné rozvodny, to znamená, e vůbec nedochází k tomu, e by elektřina, uvozovkách vyrobená, musela putovat níkam do níjaké elektrárny, kde se jakoby vyrábí a jde na vysoké napítí atd., take standardní skuteční dojde k tomu, e on si s tím, kdo od níj odebírá tu energii, domluví níjakou cenu, za kterou ji vyrábí, a následní potom níjaké minimum si strhává distributor, vlastník té distributorské sítí v rámci té jedné rozvodny. To je pár kilometrů, nebo dokonce stovek metrů drátů. V tomhle případí si myslím, e je moné zákonem stanovit maximální hodnoty, které si bude distributor té elektřiny odebírat a nebude bránit k tomu, aby tady dolo k tomu, e níkdo, kdo vyrábí elektřinu díky tomu, e má fotovoltaiku na svém baráku, ji nemůe dodávat vedle do dílny níjakého kováře nebo níkoho jiného, kdo ji v tu chvíli potřebuje. To je celé, takhle to standardní normální v Rakousku funguje. V rámci jedné rozvodny jsou ty poplatky minimální.</w:t>
        <w:br/>
        <w:t>Mí by zajímalo, jestli na takovém zákoní také tady pracujeme, protoe to je zásadní víc. Pokud to dokáeme, tak se nám trh rozjede sám, nebude potřeba, abychom zavádíli dalí dotační programy, které potom také v níkterém případí mi nepřipadají úplní logické.</w:t>
        <w:br/>
        <w:t>Ta druhá víc, se kterou jsem se dokonce setkal, je, e pokud to správní chápu, abyste uspíli v Zelené úsporám, potřebujete mít zřízenou eIdentitu. Já opravdu nevím, proč by to tak za kadou cenu muselo být.</w:t>
        <w:br/>
        <w:t>Proč to má být, e si mám zřídit elektronickou identitu, abych mohl podat ádost o Zelenou úsporám? Proč to má babička, která níkde bydlí na vesnici, která vlastní jeden z tích rodinných domků, o kterém tady mluvil Rosa Kotial, podstupovat jetí dalí víci, které u jí jako rozumné nepřipadají? Jinými slovy, velmi bych byl pro to, abychom se podívali na administraci a na to, zda skuteční nedíláme příli mnoho překáek při ádání o dotace, které se třeba na fotovoltaiku nebo na níkteré jiné víci poskytují.</w:t>
        <w:br/>
        <w:t>Třetí víc, a to se přiznám, e tomu u vůbec nerozumím, je, e v okamiku, kdy poskytují dotaci například na fotovoltaiku, tak je to tak, e ono to obecní níco stojí. Práví ta skupina, která by nejvíce potřebovala, aby míla laciníjí elektrickou energii, tak se jí často stává, e na tu fotovoltaiku, která by jí potom dodávala část své spotřeby energie, v podstatí nemá peníze.</w:t>
        <w:br/>
        <w:t>Já bych očekával, e stát se bude snait, bude se chovat tak, aby, kdy dává níjaké dotace na to, aby tady bylo více fotovoltaických panelů, tak by zároveň míl také stanovit níjaké povinnosti. Ty povinnosti by míl stanovit vzhledem k budovám, které jsou veřejnými budovami, a jsou to nemocnice, a jsou to koly, a jsou to jakékoliv úřady apod. Nerozumím tomu, proč pořád tady není povinnost, aby kdokoliv jakýmkoliv způsobem, kdo má na starosti správu níjaké veřejné budovy, kdy dílá jakékoliv úpravy, které souvisí s energetickou náročností, zároveň nemíl povinnosti, aby se nad tím zamyslel z hlediska vzniku níjakého dalího zdroje energie, protoe tam, kdy potom stát, a stát by mohl slíbit níjaký příspívek, tam kdy potom stát nainvestuje, je to vlastní pro vechny.</w:t>
        <w:br/>
        <w:t>Ten můj třetí dotaz je, jestli se zamýlíme nad tím, e půjdeme i cestou stanovení povinnosti pro vechny budovy, které máme buï na úrovni státu, nebo na úrovni krajů, na úrovni samospráv k dispozici, aby přemýlely o tom, jakým způsobem zefektivní své budovy, jakým způsobem vytvoří dalí zdroje energie. S tím, e pokud tak učiní, samozřejmí by míly být níjak zvýhodníny. To je ta střednídobá cesta, která velmi úzce souvisí se sociálním tarifem a dalími vícmi.</w:t>
        <w:br/>
        <w:t>Sociální tarif nedílá nic jiného, my se o tom budeme bavit za týden, e se vezmou peníze z jedné hromady, a tím pádem platí méní lidé. Ale pokud se chceme dostat níkam jinam, musíme vytvářet zdroje, které budeme mít uvnitř této zemí k tomu, abychom té energie potřebovali méní z hlediska dovozu. Toho nedosáhneme jinak ne tak, e ty lidi přirození přimíjeme k tomu, aby ty zdroje vytvářeli, a na rodinných domcích, nebo na veřejných budovách.</w:t>
        <w:br/>
        <w:t>Tam já bych rád slyel, jestli v tomto smíru existuje níjaký koncept. Myslím tím legislativní koncept, který MPO připravilo a který vytvoří podmínky pro to, aby ti lidé míli důvod skuteční ty zdroje energie vytvářet. Díkuji za pozornost.</w:t>
        <w:br/>
        <w:t>Místopředseda Senátu Jan Horník:</w:t>
        <w:br/>
        <w:t>Já vám díkuji, pane senátore, dalím přihláeným do rozpravy je senátor Jiří Vosecký. Pane senátore, máte slovo.</w:t>
        <w:br/>
        <w:t>Senátor Jiří Vosecký:</w:t>
        <w:br/>
        <w:t>Díkuji za slovo, pane předsedající, dobrý den, pane ministře. Já bych navázal na kolegu Horníka. On je tam jeden základní problém, který je. To jsou stavební úřady, kde úředníci níkteří jsou velmi striktní. To, co není přesní napsané, to nepovolují a mají k tomu připomínky. Máme průmyslovou zónu, není to specifikované, prostí nepovolíme. Je tam fabrika na sklo, není tam specifikováno, dalí víci, nepovolíme. Tam je toti základní problém, e je zapotřebí řeit to asi níjakou vyhlákou nebo podobní, ohlední stavebních úřadů, tzn. MMR. To je první víc, která je.</w:t>
        <w:br/>
        <w:t>Protoe jestlie tohle neudíláme, tak se nikde nehneme. Zmína územního plánu je cca u mení obce rok, rok a půl, u velkého místa to neudílají ani za deset let. To je základní problém, který tady je. Protoe jak se otevře územní plán, tam jsou lobbistické akce a tlaky. To se dává straní blbí dohromady. Vím, e Liberec ho schválil za patnáct let teï, a je rád, e ho schválil. Take patnáct let.</w:t>
        <w:br/>
        <w:t>My se tady pohybujeme v níjakém horizontu. lo by to vyřeit v okamiku, kdy tam je vedený níjaký průmysl nebo podobní. Ten výklad, který úředníci na tích místech mají, je příli striktní. Oni se chrání, nebo se bojí, nebo mají pocit důleitosti, to já teï nechci říct, ale oni... Jak bych to řekl sluní? Prostí tlačí a jsou nesmyslní.</w:t>
        <w:br/>
        <w:t>Druhá víc, která je, je zapotřebí níco s tím dílat, protoe nejen domácnosti, ale ony, kdy nám popadají firmy, a to je otázka času, kdy popadají fabriky, pak se můeme jít klouzat, protoe nebude nikdo nic produkovat. Jestlie nikdo nic nebude produkovat, ani nic nebudeme mít. Tady je jetí jedno velké nebezpečí, e je zapotřebí myslet na fabriky, na firmy, protoe kdy neudríme fabriky v chodu, ty domácnosti přestanou fungovat také. Díkuji za pozornost.</w:t>
        <w:br/>
        <w:t>Místopředseda Senátu Jan Horník:</w:t>
        <w:br/>
        <w:t>Díkuji vám, pane senátore, ptám se, kdo se hlásí? Ano, hlásí se paní senátorka Adéla ípová. Máte slovo, paní senátorko.</w:t>
        <w:br/>
        <w:t>Senátorka Adéla ípová:</w:t>
        <w:br/>
        <w:t>Dobrý den. Dneska mluvím poprvé. Já bych se chtíla zeptat pana ministra na problematiku EPC kontraktů. Jestli jste uvaovali na vaem ministerstvu o této víci, která se dá velice dobře vyuít. Abych to vysvítlila, EPC kontrakty je v podstatí systém financování renovací a budoucích úspor v energetické oblasti. Díky tímto kontraktům je moné zařídit tyto opravy, tyto úspory. Tyto kontrakty jsou financovány z budoucích úspor, které díky tomu vzniknou.</w:t>
        <w:br/>
        <w:t>Je to pomírní neznámá víc. Jsem překvapená, e se o tom v této situaci, kdy čelíme energetické krizi, vůbec nehovoří. Já jsem se s tím setkala v minulosti u velkých budov, které jsou tímto způsobem zateplovány. Vznikají tak úspory, které jsou finanční výhledoví výhodné, a vstupují do toho finanční instituce.</w:t>
        <w:br/>
        <w:t>Můj dotaz je, zda vůbec ministerstvo o tíchto kontraktech uvauje? Nejenom pro firmy, velké budovy, veřejné budovy, koly, nemocnice a tyto stavby, ale také práví výhledoví pro zákazníky drobného druhu, jako jsou spotřebitelé. Samozřejmí nemám monost, jakým způsobem toto níjak vymyslet. Tyto monosti na ministerstvu máte vy. Ale já si myslím, e tohle je jedna taková víc, na kterou bychom se mohli zamířit. Tak, aby nai lidé mohli zateplit, případní najít níjaká jiná řeení, která povedou k tomu, e budeme energeticky úsporníjí, tím pádem i nezávislejí do budoucna. Díkuji.</w:t>
        <w:br/>
        <w:t>Místopředseda Senátu Jan Horník:</w:t>
        <w:br/>
        <w:t>Já vám díkuji, paní senátorko, ptám se, zdali se jetí níkdo hlásí do rozpravy? Nikoho nevidím, take rozpravu končím. Tái se pana předkladatele, chce-li se vyjádřit k rozpraví pana ministra? Ano, máte slovo, pane ministře.</w:t>
        <w:br/>
        <w:t>Ministr průmyslu a obchodu ČR Jozef Síkela:</w:t>
        <w:br/>
        <w:t>Dobrý den jetí jednou. Pokud jsem tázán, asi bych se vyjádřit míl. Já vás chci vechny ubezpečit, e přechod na obnovitelné zdroje je jednou z priorit naí vlády, protoe jej povaujeme za řeení celé řady problémů a musí být nezbytnou součástí modernizace české energetiky i českého průmyslu. Otázky podpory a ochrany byly i dnes na pořadu dne Rady ministrů, kterou jsem řídil. Musíme si uvídomit, e i v oblasti obnovitelných zdrojů fungují bíné ekonomické zákony nabídky a poptávky. Pokud je poptávka vyí ne nabídka, rostou ceny a vy investujete vyí prostředky do stejného, nebo dokonce i niího mnoství.</w:t>
        <w:br/>
        <w:t>Zároveň chci za sebe říct, e upřednostňuji cesty komunitní sobístačnosti a upřednostňuji fotovoltaiky na střechách, přestoe jsem si vídom toho, e velké fotovoltaické elektrárny jsou výkonníjí. Jsou na to studie, je to mířeno, ale práví ta cesta k energetické samostatnosti domácností, obcí a komunit je cesta, kterou bychom chtíli jít. Je to cesta, na kterou máme připraven dostatek zdrojů v rámci jednotlivých programů. Celková obnova můe být i součástí jednoho z projektů, na který si budeme půjčovat prostředky velmi výhodní od Evropské unie. Na jejich struktuře teï pracujeme.</w:t>
        <w:br/>
        <w:t>Ale zároveň si dovoluji říct, e samozřejmí jsem převzal svoji oblast jako stavbu, která je poníkud zastaralá. By je zastaralá, trpí celou řadou vad a nedodílků historicky. Ne vechno se dá udílat rychle. Netajím se ani tím, e my jsme se v rámci energetické legislativy prioritní zamířovali v tuto chvíli na posilování energetické bezpečnosti České republiky. V okamiku, kdy se nadechneme a dostaneme trochu prostoru, přijdeme s dalími iniciativami.</w:t>
        <w:br/>
        <w:t>Stavební zákon a povolovací procesy přijdou na řadu hned v dalí novele, ale, jak říkám, nejdřív jsme se museli postarat o otázky národní bezpečnosti. Problém, který my teï řeíme, např. pokud jde o povolovací procesy, je technický. Řeíme ho s hasiči, kterým se například nelíbí ná návrh na zvýení hranice na 50 kilowatt bez stavebního povolení. Budeme s nimi dále diskutovat. Musíme se domluvit na ohláce tak, aby hasiči vídíli, kde co stojí, a byli do určité míry souhlasní, nebo v pohodí.</w:t>
        <w:br/>
        <w:t>Tohle vechno bude řeit transpoziční novela energetického zákona, kde se budeme vínovat komunitní energetice. Máme tady dalí základní problém, protoe pokud chcete vyuívat distribuční sí, tak za ni musíte platit poplatky. My se v tuto chvíli o ni nemůeme připravit, musíme v kontextu současné situace dobudovat robustníjí sí, kadopádní jedno z moných řeení by bylo více distribučních poplatků, před trafem a pak pro ty, co jdou skrze trafo. Kadopádní tohle bude můj dalí zákon, který vám sem, doufám, v co nejblií dobí polu.</w:t>
        <w:br/>
        <w:t>Pokud jde o Zelenou úsporám, tam se musím omluvit. Je to dotační program ministerstva ivotního prostředí. Ale samozřejmí budu paní senátorku Hubáčkovou, paní ministryni, informovat o nastavení. Ale já sám z titulu ministerstva průmyslu a obchodu tohle přenastavit neumím. My jsme teï udílali vlastní vládní manuál pro vládní budovy i pro obce, jak sníit energetickou náročnost budov, take na tom pracujeme. V rámci REPowerEU budeme chtít rozířit dotační tituly na podporu práví energetické účinnosti.</w:t>
        <w:br/>
        <w:t>Plus se budeme inspirovat Nímeckem, protoe nemusíme vdycky kolo objevovat znovu, kde zavedli tzv. zelené oblasti green areas, kde se povinní budou instalovat obnovitelné zdroje, čím bychom dali samosprávným celkům povinnost za splníní určitých předpokladů takováto místa vytvářet. Pokud se jedná o EPC kontrakty, informace o nich máme zveřejníné na webu ministerstva průmyslu a obchodu, ale pouze zprostředkováváme smluvní vztahy mezi soukromými subjekty pro tuto chvíli. V tuto chvíli práví i z důvodů, které jsem zmínil, zatím neplánujeme, ale takto. Metoda EPC, tedy z anglického výrazu Energy Performance Contracting, je komplexní odbornou slubou, pro ty, kdo jetí o této metodí neslyel, dodávaná na klíč firmou energetických slueb ESCO  Energy Service Company. Spotřebitel energie obvykle nemusí předem vynaloit prakticky ádný kapitál, protoe úhrada potřebné investice je splácena z budoucích přínosů projektů. Jak říkám, více o této slubí na naich webových stránkách. Máme tam zveřejníny i vzorové smlouvy a jejich přílohy mají iroké vyuití jak pro veřejné zadavatele, tak pro vechny ostatní zájemce, např. vlastníky průmyslových či zdravotních areálů apod. S výhodou lze metodu EPC vyuít ke sníení provozních nákladů, zejména na objektech či veřejném osvítlení v majetku obcí, krajů nebo u organizačních sloek. Samozřejmí, asi se do budoucna zamyslíme i nad tím, jestli do tohoto procesu jako stát níjakým způsobem nevstoupit. Ale říkám, v tuto chvíli pouze zprostředkováváme. Doufám, e se mi podařilo odpovídít na vítinu vaich dotazů. Pokud ne, tak se omlouvám, případní doodpovím. Díkuji.</w:t>
        <w:br/>
        <w:t>Místopředseda Senátu Jan Horník:</w:t>
        <w:br/>
        <w:t>Díkuji vám, pane ministře. Ptám se, zdali se chce vyjádřit zpravodaj k probíhlé rozpraví? Ano, přeje, máte slovo, pane senátore.</w:t>
        <w:br/>
        <w:t>Senátor Jaroslav Doubrava:</w:t>
        <w:br/>
        <w:t>Váené kolegyní, kolegové. V diskusi, jak víte, vystoupilo est přítomných, kteří diskutovali návrh smírnice, poloili níkolik dotazů, na které, mám pocit, e pan ministr beze zbytku odpovídíl. Take vás v tuto chvíli jenom poádám o schválení návrhu usnesení naeho výboru pro záleitosti EU. Za to vám díkuji.</w:t>
        <w:br/>
        <w:t>Místopředseda Senátu Jan Horník:</w:t>
        <w:br/>
        <w:t>Díkuji vám, pane senátore. Můeme přistoupit k hlasování. K tomu sezvu znílkou kolegyní a kolegy.</w:t>
        <w:br/>
        <w:t>Budeme hlasovat o návrhu tak, jak jej přednesl senátor Jaroslav Doubrava. V sále je přítomno aktuální 52 senátorek a senátorů, kvórum máme 27. Zahajuji hlasování. Kdo jste pro tento návrh, zvedníte ruku a zmáčkníte tlačítko ANO. Kdo jste proti, zvedníte ruku a zmáčkníte tlačítko NE.</w:t>
        <w:br/>
        <w:t>Konstatuji, e při</w:t>
        <w:br/>
        <w:t>hlasování č. 16</w:t>
        <w:br/>
        <w:t>, schválit tento návrh, bylo registrováno 52, kvórum 27, pro bylo 50. Tento návrh byl schválen. Díkuji předkladateli, obíma zpravodajům.</w:t>
        <w:br/>
        <w:t>Je tady poslední bod jednání, na který se vystřídáme s předsedou Senátu.</w:t>
        <w:br/>
        <w:t>Předseda Senátu Milo Vystrčil:</w:t>
        <w:br/>
        <w:t>Díkuji za předání tafety a návrh dalího bodu, který budeme projednávat, je</w:t>
        <w:br/>
        <w:t>Návrh nařízení Evropského parlamentu a Rady, kterým se míní nařízení (EU) 2021/241, pokud jde o kapitoly REPowerEU v plánech pro oivení a odolnost, a míní nařízení (EU) 2021/1060, nařízení (EU) 2021/2115, smírnice 2003/87/ES a rozhodnutí (EU) 2015/1814</w:t>
        <w:br/>
        <w:t>Tisk EU č.</w:t>
        <w:br/>
        <w:t>N 181/13</w:t>
        <w:br/>
        <w:t>Jedná se o senátní tisk č. N 181/13. Materiály máte ve dvou tiscích, a to N 181/13 a N 181/13/01. Prosím pana ministra průmyslu a obchodu Jozefa Síkelu, který zastupuje předsedu vlády, aby nás seznámil s materiálem.</w:t>
        <w:br/>
        <w:t>Ministr průmyslu a obchodu ČR Jozef Síkela:</w:t>
        <w:br/>
        <w:t>Díkuji, pane předsedo. Váené paní senátorky, váení páni senátoři. Evropská komise zveřejnila 18. kvítna tohoto roku v rámci balíčku k provádíní REPowerEU také návrh nařízení zavádíjící cílené zmíny nařízení EU 2021/241, zřizující nástroj pro oivení a odolnost, Recovery and Resilience Facility, a dalích předpisů upravujících evropské fondy politiky soudrnosti. S cílem zmín nařízení toho RRF je umonit členským státům financování dodatečných reforem a investic přímo přispívajících cílům REPowerEU, a to prostřednictvím doplníní na specifické kapitoly do jejich plánů pro oivení a odolnost, jejich provádíní ji ve vítiní členských států probíhá. Finanční podpora tíchto opatření by míla být ve formí grantů a provádína metodikou RRF. Dodatečné zdroje v celkové výi 20 mld. eur by míly do RRF vstoupit ze systému obchodování s emisními povolenkami, přesníji z rezervy trní stability pro evropský systém pro obchodování s povolenkami na emise skleníkových plynů EU ETS. Nadto má existovat monost dobrovolných převodů členských států z jejich národních obálek, evropských fondů politiky soudrnosti, tedy tích evropských strukturálních neinvestičních fondů a fondů společné zemídílské politiky, práví do RRF za účelem financování tíchto dodatečných opatření přispívajících k provádíní REPowerEU.</w:t>
        <w:br/>
        <w:t>Teï blíe k pozici ČR a vyjednávání v rámci českého předsednictví. V kontextu aktuálních zásadních hospodářských výzev, vyvolaných zejména dopady ruské agrese proti Ukrajiní, ČR obecní vítá opatření jednání o zmíní nařízení o RRF. Navýení grantové alokace RRF pro opatření přispívající k provádíní REPowerEU, které cílí na sniování závislosti na fosilních palivech, zejména z Ruské federace, je ve strategickém zájmu ČR. Při implementaci RRF obecní ČR prosazuje co nejnií monou administrativní zátí pro členské státy, jejich co nejsilníjí vlastnictví a co nejvyí míru flexibility čerpání podpory pro její efektivní vyuití. Zde, prosím, vlastnictví máme kontrolu, tu národní, nad vyuitím tíchto zdrojů.</w:t>
        <w:br/>
        <w:t>ČR povauje navrený dostatečný zdroj financování této navýené alokace v podobí výnosů z povolenek za akceptovatelný.</w:t>
        <w:br/>
        <w:t>Pro rozdílení zmíníných 20 mld. eur mezi členské státy Komise původní navrhla zachovat stávající alokační klíč RRF, který v roce 2020 reagoval na hospodářské dopady pandemie covid-19, zohledňoval nezamístnanost v posledních píti letech před pandemií a pokles HDP bíhem pandemie. Zejména členské státy východního křídla, tedy včetní ČR, ale poadují, aby alokační klíč více odráel cíle REPowerEU, to znamená závislost zemí na fosilních palivech z Ruska. Jiní členské státy byly spokojeny s původním návrhem Evropské komise na zachování klíče RRF, protoe reflektuje zejména nezamístnanost, která je na jihu Evropy podstatní vyí ne práví v naich luzích a hájích.</w:t>
        <w:br/>
        <w:t>Otázka alokačního klíče, stejní jako otázka zdroje financování, je nyní diskutována v přípravných orgánech Rady EU pod českým předsednictvím a jejich uzavření se neočekává dříve ne začátkem podzimu. České předsednictví má zájem uzavřít legislativní debatu k návrhu REPowerEU a schválit obecný přístup Rady na jednání rady ECOFIN v říjnu 2022. Díkuji.</w:t>
        <w:br/>
        <w:t>Předseda Senátu Milo Vystrčil:</w:t>
        <w:br/>
        <w:t>Já vám také díkuji, pane ministře, prosím, abyste se posadil ke stolku zpravodajů. Výborem, který projednal tyto tisky, je VEU. Přijal usnesení, které máte jako senátní tisk č. N 181/13/02. Zpravodajem výboru je pan senátor Jaroslav Doubrava, který je připraven. Prosím, aby nás seznámil se zpravodajskou zprávou. Je vidít, e je od hasičů...</w:t>
        <w:br/>
        <w:t>Senátor Jaroslav Doubrava:</w:t>
        <w:br/>
        <w:t>Váené kolegyní a kolegové, pane ministře, návrh nařízení Evropského parlamentu a Rady, kterým se míní nařízení (EU) 2021/241, pokud jde o kapitoly REPowerEU v plánech pro oivení a odolnost, nařízení (EU) 2021/1060, nařízení (EU) 2021/2115, smírnice 2003/87/ES a rozhodnutí (EU) 2015/1814. Tento nástroj pro oivení a odolnost RRF představuje právní základ pro vnitrostátní plány pro oivení a odolnost. Tím je v případí ČR Národní plán obnovy, který se ve VEU i v plénu Senátu opakovaní projednával a byla k nímu přijata přísluná opatření. Projednávaný tisk N 181/13 je revizí RRF.</w:t>
        <w:br/>
        <w:t>Nástroje pro oivení a odolnost RRF souvisí s projektem transevropských energetických sítí TEN-T a příbuznými dokumenty, jako byl například naposledy tzv. plynový balíček, i tímito materiály jsme se zabývali a přijali k nim přísluná usnesení.</w:t>
        <w:br/>
        <w:t>Návrh doporučení VEU pro usnesení Senátu, usnesení č. 271, přijaté dne 19. 7., zohledňuje stanovisko podvýboru pro energetiku a dopravu, viz jeho usnesení č. 42 ze dne 12. 7. 2022, stvrzené pak VHZD, viz usnesení tohoto výboru č. 209 ze dne 13. 7. 2022, je konzistentní s předchozími usneseními Senátu.</w:t>
        <w:br/>
        <w:t>Dovolte mi, abych na závír této zprávy za spolupráci na obou smírnicích podvýboru pro energetiku a dopravu podíkoval. Ta spolupráce je skuteční vynikající, já vám za ni díkuji. Ale stejní tak bych chtíl podíkovat i naemu zázemí, tedy oddílení pro evropské záleitosti naeho Senátu.</w:t>
        <w:br/>
        <w:t>VEU přijal své 271. usnesení z 34. schůze, konané dne 19. července 2022, k návrhu nařízení Evropského parlamentu a Rady, kterým se míní nařízení (EU) 2021/241, pokud jde o kapitoly REPowerEU v plánech pro oivení a odolnost, a míní nařízení (EU) 2021/1060, nařízení (EU) 2021/2115, smírnice 2003/87/ES a rozhodnutí (EU) 2015/1814, senátní tisk N 181/13. Po úvodní informaci típána Černého, námístka pro řízení sekce pro evropské záleitosti Úřadu vlády, s přihlédnutím ke stanovisku VHZD, zpravodajské zpráví senátora Jaroslava Doubravy a po rozpraví výbor</w:t>
        <w:br/>
        <w:t>I.</w:t>
        <w:tab/>
        <w:t>přijímá k návrhu nařízení Evropského parlamentu a Rady, kterým se míní nařízení (EU) 2021/241, pokud jde o kapitoly REPowerEU v plánech pro oivení a odolnost, a míní nařízení (EU) 2021/1060, nařízení (EU) 2021/2115, smírnice 2003/87/ES a rozhodnutí (EU) 2015/1814, doporučení, které je přílohou tohoto usnesení,</w:t>
        <w:br/>
        <w:t>II.</w:t>
        <w:tab/>
        <w:t>doporučuje Senátu PČR, aby se k návrhu nařízení Evropského parlamentu a Rady, kterým se míní nařízení (EU) 2021/241, pokud jde o kapitoly REPowerEU v plánech pro oivení a odolnost, a míní nařízení (EU) 2021/1060, nařízení (EU) 2021/2115, smírnice 2003/87/ES a rozhodnutí (EU) 2015/1814, vyjádřil ve smyslu doporučení přijatého výborem,</w:t>
        <w:br/>
        <w:t>III.</w:t>
        <w:tab/>
        <w:t>určuje zpravodajem výboru pro jednání na schůzi Senátu senátora Jaroslava Doubravu,</w:t>
        <w:br/>
        <w:t>IV.</w:t>
        <w:tab/>
        <w:t>povířuje předsedu výboru Davida Smoljaka, aby předloil toto usnesení předsedovi Senátu PČR.</w:t>
        <w:br/>
        <w:t>Doporučení je součástí tohoto usnesení. Máte ho k dispozici. Dovolte mi tedy, abych ho nemusel předčítat. Jenom vás poádám o jeho přijetí, o jeho schválení. Za to vám díkuji.</w:t>
        <w:br/>
        <w:t>Předseda Senátu Milo Vystrčil:</w:t>
        <w:br/>
        <w:t>Já vám také díkuji, pane senátore. Prosím, abyste se posadil ke stolku zpravodajů. I VHZD se uvedenými materiály zabýval. Já se tái, zda si přeje vystoupit, a přeje, paní senátorka Hana áková. Prosím, máte slovo, paní senátorko.</w:t>
        <w:br/>
        <w:t>Senátorka Hana áková:</w:t>
        <w:br/>
        <w:t>Váený pane předsedo, váený pane ministře, kolegyní, kolegové. My jsme tento materiál probrali 12. července na podvýboru, kde byl zpravodajem kolega Jiří Čunek, který tady není, ale chtíla bych mu podíkovat za jeho precizní zpracování. Dne 13. července jsme tentý dokument projednali i na VHZD, kde jsem byla zpravodajkou já. Hospodářský výbor podpořil stanovisko podvýboru. Já bych jenom řekla, e navýení tích finančních prostředků na ty nástroje pro oivení a odolnost, týká se to i toho předelého materiálu, na podporu fotovoltaiky, řekla bych, e v tomto dokumentu hledáme ty finance, čím to vechno zafinancujeme. Je zapotřebí zmínit ale alokační klíč, o kterém tady bylo hovořeno, protoe ten je stále jetí nastaven a upraven z potřeb členských států z období pandemie, zde jsme i s pozicí vlády. Já jenom můu podpořit to, co tady řekl zpravodaj evropského výboru, e vím, e se na ní hrne spousta tích dokumentů, e jim za podvýbor mohu slíbit, e jim s nimi budeme i nadále pomáhat. Díkuji vám za pozornost a za podporu toho usnesení.</w:t>
        <w:br/>
        <w:t>Předseda Senátu Milo Vystrčil:</w:t>
        <w:br/>
        <w:t>Já vám také díkuji, paní senátorko. Otevírám rozpravu k tomuto bodu. Do rozpravy se nikdo nehlásí. Take rozpravu uzavírám. Tím pádem navrhovatel se nemá zřejmí k čemu vyjádřit. O čem budeme hlasovat, pan garanční zpravodaj řekl. Je nám to vem jasné. Je to o tom doporučení k vyjádření Senátu PČR, které jsme vichni obdreli. To znamená, ne přistoupíme k hlasování, tak vás vechny svolám.</w:t>
        <w:br/>
        <w:t>V sále je přítomno 44 senátorek a senátorů, kvórum je 23. Budeme hlasovat o návrhu na usnesení, tak jak jej přednesl senátor Jaroslav Doubrava a tak jak máte uvedeno v příloze k usnesení č. 271 z 34. schůze VEU. Spoutím hlasování a prosím vás o vyjádření vaeho názoru. Kdo je pro, tlačítko ANO a zvedne ruku. Kdo je proti, tlačítko NE a zvedne ruku.</w:t>
        <w:br/>
        <w:t>Při</w:t>
        <w:br/>
        <w:t>hlasování č. 17</w:t>
        <w:br/>
        <w:t>, při kvóru 24 pro přijetí usnesení se vyslovilo 43. Návrh na usnesení byl přijat. Gratuluji vám, pane ministře, tím byly vyčerpány vae body. Přejeme vám hezký zbytek dneního dne. Díkuji taky zpravodaji a zpravodajce.</w:t>
        <w:br/>
        <w:t>My jetí před skončením nebo před přeruením, pardon, této schůze máme před sebou dva úkoly. Tím prvním je, abychom jetí doplnili program schůze, která by pokračovala 27. 7. od 10 hodin ráno, za chvíli k tomu přeruení dojde. Návrh je takový, dovolím si ho předloit já, abychom za bod, který má pořadové číslo 13, je to senátní tisk č. 275, byl zařazen bod s návrhem Novela zákona o pojistném na veřejné zdravotní pojitíní, který byl dnes postoupen. Byl by to vlastní nový bod 14, byl by zařazen před tisk č. 251. Je jasné, o čem budeme hlasovat? Budeme hlasovat o zařazení bodu na tuto schůzi, a to před bod č. 14, senátní tisk č. 251, navrhujeme zařadit bod Novela zákona o pojistném na veřejné zdravotní pojitíní, který byl postoupen dnes. Tolik můj návrh. Je to procedurální návrh. To znamená, můeme rovnou hlasovat, protoe nikdo nepřiel, nikdo neodeel. Nebudu spoutít znílku. Ale místo znílky spoutím přímo hlasování. Prosím o vyjádření vaeho názoru. Přítomno 46, kvórum 24. Kdo je pro, tlačítko ANO a zvedne ruku. Kdo je proti, tlačítko NE a zvedne ruku.</w:t>
        <w:br/>
        <w:t>Při</w:t>
        <w:br/>
        <w:t>hlasování č. 18</w:t>
        <w:br/>
        <w:t>, při kvóru 24 se pro zařazení tohoto bodu vyslovilo 44, návrh na rozíření pořadu jednání této schůze byl schválen. Nyní vás si dovolím jetí vechny pozvat na setkání se zástupci tchajwanského legislativního dvora, které bude probíhat od 19 hodin v sala terrení. Dovoluji si nyní přeruit jednání této schůze do středy 27. 7. 2022, do 10:00 hodin. To znamená, v 10:00 dne 27. 7. bude tato schůze pokračovat s tím pořadem, jak jsme si schválili. Díkuji vám, přeruuji schůzi. Tíím se, e se s vítinou z vás jetí potkáme v 19 hodin v sala terrení.</w:t>
        <w:br/>
        <w:t>(Jednání přerueno v 18.23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