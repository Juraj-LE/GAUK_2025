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2022-02-03</w:t>
        <w:br/>
        <w:t>Zdroj: https://www.senat.cz/xqw/webdav/pssenat/original/102339/85870</w:t>
        <w:br/>
        <w:t>Staženo: 2025-06-14 18:00:55</w:t>
        <w:br/>
        <w:t>============================================================</w:t>
        <w:br/>
        <w:br/>
        <w:t>(1. den schůze  03.02.2022)</w:t>
        <w:br/>
        <w:t>(Jednání zahájeno v 10.01 hodin.)</w:t>
        <w:br/>
        <w:t>Předseda Senátu Milo Vystrčil:</w:t>
        <w:br/>
        <w:t>Váené paní senátorky, váení páni senátoři, milí hosté. Vechny vás přivítám na 20. schůzi Senátu, zahájím ji znílkou, abyste míli čas se usadit...</w:t>
        <w:br/>
        <w:t>Vechny vás jetí jednou vítám na 20. schůzi Senátu, díkuji, e jste správní pochopili význam znílky, který říká, e bychom se míli soustředit na dnení schůzi.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27. ledna 2022. Z dnení schůze se omluvili senátoři: Petr Vícha, Jiří Draho, Jaroslav Doubrava, Miroslav Adámek, Václav Láska, Petr ilar, Petr Holeček, Helena Peatová, Hana áková, Tomá Goláň, Jan Grulich, Rostislav Kotial, Zdeník Nytra, Jan Tecl, Vladislav Vilímec a Ladislav Václavec. Prosím vás, abyste se nyní zaregistrovali svými identifikačními kartami. Aktuální je zaregistrováno 54 senátorek a senátorů. Jsme tedy usnáeníschopní. Pro vai informaci jetí připomínám, e náhradní identifikační karty jsou k dispozici u prezence v předsálí jednacího sálu.</w:t>
        <w:br/>
        <w:t>Nyní podle § 56 odst. 4 určíme dva ovířovatele této schůze. Navrhuji, aby ovířovateli 20. schůze Senátu byli senátoři Patrik Kunčar... Je zde. A Jan Holásek. Je zde. Má níkdo připomínky k mému návrhu? Nejsou, před hlasováním vás svolám.</w:t>
        <w:br/>
        <w:t>V sále je aktuální přítomno 58 senátorek a senátorů, budeme hlasovat o návrhu, aby ovířovateli 20. schůze Senátu byli senátoři Patrik Kunčar a Jan Holásek. Spoutím hlasování a prosím o vyjádření vaeho názoru teï. Kdo je pro, tlačítko ANO a zvedne ruku. Kdo je proti, tlačítko NE a zvedne ruku.</w:t>
        <w:br/>
        <w:t>Při</w:t>
        <w:br/>
        <w:t>hlasování č. 1</w:t>
        <w:br/>
        <w:t>aktuální přítomno 59 senátorek a senátorů, kvórum 30, pro 57, návrh byl schválen.</w:t>
        <w:br/>
        <w:t>Nyní přistoupíme ke schválení pořadu 20. schůze Senátu. Návrh pořadu vám byl rozdán na lavice, s tím, e k tomu pronesu následní doprovodné slovo. První vící je, e pan ministr financí Zbyník Stanjura vzhledem k tomu, e doposud není stanovisko vlády, navrhuje k vyřazení senátní tisk č. 171. Je to bod pod pořadovým číslem 6. Je to smlouva mezi Českou republikou a Kosovem o zamezení dvojímu zdaníní. To je první víc. Druhá víc, která spočívá v návrhu na způsob průbíhu této schůze, je navreno z důvodu toho, e včera byl projednán v Poslanecké snímovní pandemický zákon, je předpoklad, e bychom my ho jetí na jednání této schůze mohli zařadit, abychom postupovali tím způsobem, e dnes projednáme vechny schválené body pořadu jednání, tak jak je máte před sebou, kromí toho senátního tisku č. 171, s tím, e bychom po projednání vech bodů kromí bodu, který navrhuje k projednání paní senátorka Adéla ípová, tj. senátní tisk č. 143, tyto body projednali dnes, následní bychom schůzi přeruili a schůze by pokračovala za týden, opít ve čtvrtek, od 10 hodin, s tím, e bychom projednávali nebo zahájili projednání senátního tisku č. 143, dopředu říkám, e předpokládám, e bychom zároveň ji míli zařazen nebo navrhli na zařazení, pardon, opravuji se, navrhli na zařazení i projednání pandemického zákona. To znamená, navrhuji, abychom nyní jednali o pořadu jednání, který by vypadal následovní.</w:t>
        <w:br/>
        <w:t>Dolo by k vyřazení projednávání senátního tisku č. 171 a zároveň bychom tím hlasováním souhlasili s tím, e schůze bude přeruena, a to v okamiku, kdy budou projednány vechny body, kromí bodu, kterým je senátní tisk č. 143, Návrh senátního návrhu zákona senátorky Adély ípové. V současné dobí je to bod pod pořadovým číslem 2. Pokud bychom to schválili, tak samozřejmí by to bod pod pořadovým číslem 2 nebyl. A nebyl by dnes projednáván. Ale jeho projednávání bychom odloili na 10. února, tak, abychom v té dobí mohli ve schůzi pokračovat, s tím, e je předpoklad, o tom u nehlasujeme, e bychom jetí do pořadu následní zařadili pandemický zákon. Tolik ode mí. Ptám se, jestli má níkdo připomínku k tomu, co jsem popsal, a jestli je vem jasné, o čem budeme hlasovat? Je tomu tak. To znamená, je nám jasné, o čem budeme hlasovat. Nikdo nepřiel a nikdo neodeel.</w:t>
        <w:br/>
        <w:t>Take jetí jednou opakuji, hlasujeme o vyřazení senátního tisku č. 171 a o souhlasu s tím, e souhlasíme s přeruením schůze tak, aby bod senátorky Adély ípové byl projednán a přítí čtvrtek od 10 hodin. Spoutím hlasování a prosím o vyjádření názoru teï. Kdo je pro, tlačítko ANO a zvedne ruku. Kdo je proti, tlačítko NE a zvedne ruku.</w:t>
        <w:br/>
        <w:t>Aktuální je v sále přítomno 62 senátorek a senátorů, kvórum 32, pro 59. Upravený návrh pořadu 20. schůze Senátu byl schválen. Díkuji vám.</w:t>
        <w:br/>
        <w:t>Nyní se dostáváme jetí k dalí víci, a to je, e předseda vlády svým dopisem ze dne 20. ledna 2022 poádal jménem vlády Senát, aby projednal senátní tisk č. 193 ve zkráceném jednání podle § 118 zákona o jednacím řádu Senátu.</w:t>
        <w:br/>
        <w:t>Poslanecká snímovna projednala tento návrh zákona 25. ledna ve zkráceném jednání, podle § 99 odst. 2 zákona o jednacím řádu Poslanecké snímovny. My nyní podle § 118 odst. 1 nejprve rozhodneme, zda vyhovíme ádosti vlády a projednáme návrh zákona ve zkráceném jednání. Já vás předtím radíji svolám.</w:t>
        <w:br/>
        <w:t>V sále je aktuální přítomno 62 senátorek a senátorů, kvórum je 32. Hlasujeme o tom, zda souhlasíme nebo vyhovujeme ádosti vlády a projednáme návrh zákona ve zkráceném jednání. Spoutím hlasování a prosím o vyjádření vaeho názoru. Kdo je pro, tlačítko ANO a zvedne ruku. Kdo je proti, tlačítko NE a zvedne ruku.</w:t>
        <w:br/>
        <w:t>Aktuální je přítomno 62 senátorek a senátorů, kvórum je 32. Při</w:t>
        <w:br/>
        <w:t>hlasování č. 3</w:t>
        <w:br/>
        <w:t>pro 56, návrh byl schválen. Díkuji vám.</w:t>
        <w:br/>
        <w:t>Můeme přistoupit k projednávání</w:t>
        <w:br/>
        <w:t>Návrh zákona o mimořádném ředitelském volnu a mimořádném vzdílávání distančním způsobem pro období epidemie onemocníní COVID-19 a o zmíní zákona č. 520/2021 Sb., o dalích úpravách poskytování oetřovného v souvislosti s mimořádnými opatřeními při epidemii onemocníní COVID-19</w:t>
        <w:br/>
        <w:t>Tisk č.</w:t>
        <w:br/>
        <w:t>193</w:t>
        <w:br/>
        <w:t>Jedná se o senátní tisk č. 193. Já tady vítám ministra kolství, mládee a tílovýchovy, pana ministra Petra Gazdíka, a prosím ho, aby nás seznámil s návrhem zákona. Prosím, pane ministře, vítejte v českém Senátu, máte slovo.</w:t>
        <w:br/>
        <w:t>Ministr kolství, mládee a tílovýchovy ČR Petr Gazdík:</w:t>
        <w:br/>
        <w:t>Váený pane předsedo, váené kolegyní senátorky, kolegové senátoři. Přední bych chtíl vyjádřit velký obdiv a úctu k procesům, které v Senátu probíhají. Poslední schvalování pořadu schůze ve snímovní trvalo 23 hodin! Vy jste to zvládli za níkolik minut. Moc vám k tomu gratuluji.</w:t>
        <w:br/>
        <w:t>A teï k návrhu zákona o mimořádném ředitelském volnu a mimořádném vzdílávání distančním způsobem pro období epidemie onemocníní covid-19 a o zmíní zákona č. 520/2001 Sb., o dalích úpravách poskytování oetřovného.</w:t>
        <w:br/>
        <w:t>Přední moc díkuji, e se tomu zákonu vínujete, protoe ředitelé a ředitelky na ten zákon v tíchto dnech čekají jako na smilování boí. Oni v současné dobí, české kolství, kde jaksi v tomto týdnu vrcholila epidemie covid-19, mají v zásadí dví monosti, jakým způsobem fungovat. V případí, e se značná část koly, a u áků či učitelů, dostane do karantény nebo onemocní, tak by míla reagovat krajská hygienická stanice, která v případí, e je to více ne 30 procent, kolu přesune do distanční výuky nebo kolu tzv. zavře. To se bohuel, to je nejvítí problém celé epidemie, nae vláda to bohuel nemohla vyřeit v tích krátkých 6 nebo 5 týdnech, které jsme míli, protoe krajské hygienické stanice tyto lhůty nestíhají v posledních týdnech, máme případy, kdy se s karanténami, příp. s jakoukoli diskusí s ředitelem, nebo ředitel dovolá a po níkolika dnech, co se stává tristním, působí to značné problémy při zvládání epidemie covid-19.</w:t>
        <w:br/>
        <w:t>Druhou moností, kterou ředitelé mají, je poádat ministerstvo kolství o zmínu organizace kolního roku. My jsme reagovali, my jsme vyčlenili níkolik úředníků, v případí, e taková ádost na ministerstvo kolství přijde, reagujeme v řádu hodin, jenom za minulý týden tích ádostí přilo 56.</w:t>
        <w:br/>
        <w:t>Třetí moností je tento návrh zákona, se kterým jsme přili, kdy ředitel v případí, e se dostane do problému, znovu říkám, netýká se to ani tak áků jako spíe pedagogických pracovníků či nepedagogických pracovníků, kdy se dostane do potíe v tom, e není schopen zorganizovat kolní výuku, protoe značná část učitelského sboru je v karanténí nebo je nemocná, tak by podle tohoto zákona míl monost a na 10 dnů vyhlásit velmi pravdípodobní nejprve přechod na distanční výuku, v případí, e by ani tu distanční výuku kolegové, učitelé v karanténí nebo nemocní, nebyli schopni zvládat, udílit ředitelské volno do výe a 10 dnů.</w:t>
        <w:br/>
        <w:t>Mnozí z vás mohou říkat, e je to přesunutí jaksi pravomocí a odpovídnosti na ředitele koly, nicméní ředitelé kol po tom volají. Upřímní řečeno z hlediska logistiky a rychlosti íření třeba mutace omikron není nikdo povolaníjí, ne jsou ředitelé kol. Ani krajská hygienická stanice, ani ministerstvo, ani krajský úřad, ani nikdo jiný není schopen vídít přesní, jaké aprobace učitelů ředitel má k dispozici, kolik z nich je nemocných, kolik z nich je v karanténí, jak se třídy dílí... Toto skuteční můe udílat jenom ředitel koly a udílá to nejefektivníji a nejrychleji. Za to bych jim chtíl také podíkovat tady, protoe jestli teï je níkdo v první linii, jsou to ředitelky a ředitelé kol. Skuteční nae kolství není zavřeno, tak jak tomu bylo v minulých letech, jenom díky jejich práci.</w:t>
        <w:br/>
        <w:t>Tento návrh zákona jim k tomu pomůe, prosím, dejme jim tu monost, tím, kteří, kdy ředitel vyhlásí takovou distanční výuku nebo volno, náleí jim, rodiče dítí do 10 let mají nárok na oetřovné, v současné dobí v té zvýené výi, v budoucnu v té klasické výi. Včera jsem vysvítloval na kolském výboru, proč to tak je. To zvýené oetřovné vzniklo minulý rok, kdy ty koly byly uzavřeny skuteční dlouho, kdy byly uzavřeny mísíce a mnohé rodiny se dostaly do sociálních potíí. Tady se jedná skuteční o maximální 10 dní. Jsem si jistý, e se ředitelé budou snait tu monost vyuít co nejméní, aby ty díti byly skuteční doma co nejméní.</w:t>
        <w:br/>
        <w:t>Moná padaly také dotazy na to, já si dovedu představit, e v budoucnu po tom, co s vaím dovolením případní bude schválen ten návrh zákona, vyhodnotíme jeho fungování po níkolika mísících, jsme připraveni takový zákon novelizovat, nejenom pro epidemii covid-19, ale pro jakékoli jiné rizikové situace. Ředitelé kol dnes mají monost mít pít dnů ředitelského volna, ale to je ředitelské volno, které se ohlauje v určité dobí předem, rodičům a také zřizovateli. U tohoto ředitelského volna není monost oetřovného. Je to skuteční na víci, které jsou předem plánované, typu  nepůjde elektřina jeden den, bude se mínit níco v jídelní, máme níjaký problém, bude se níco rekonstruovat.</w:t>
        <w:br/>
        <w:t>Tento zákon bych vidíl do budoucna, jeho monost pouití, také v obecníjím slova smyslu, kdy skuteční ředitel bude potřebovat z jakéhokoli důvodu, nemusí to být jenom pandemie, prostí přejít na distanční výuku, kvůli tomu, jaká je momentální situace ve kole nebo v tom místí. Jsme na to připraveni. V současnosti v tom návrhu zákona je to navázáno na stav pandemické pohotovosti. V budoucnu po vyhodnocení přijdeme a jsme připraveni s novelou přijít a udílat ten zákon obecníjí, po vyhodnocení zkueností.</w:t>
        <w:br/>
        <w:t>Vás moc prosím, díkuji, e ten bod byl zařazen jako první na dnení jednání, protoe jsem si jistý, e v případí, e bude schválen, u od pondílí jej značná část vyuije a bude to důleitý nástroj pro zvládání pandemie ve kolách. Díkuji za pozornost.</w:t>
        <w:br/>
        <w:t>Předseda Senátu Milo Vystrčil:</w:t>
        <w:br/>
        <w:t>Díkuji vám, pane ministře, prosím, abyste zaujal místo u stolku zpravodajů. Návrh zákona projednal ÚPV, který přijal usnesení, které vám bylo rozdáno jako senátní tisk č. 193/2. Zpravodajem výboru byl určen pan senátor Michael Canov. OV určil garančním výborem pro projednávání tohoto návrhu zákona VVVK.</w:t>
        <w:br/>
        <w:t>Usnesení máte jako senátní tisk č. 193/1. Zpravodajem výboru je pan senátor Jan Grulich, který je omluven. Rozhodl se podpořit schválení toho zákona zřejmí tím, e jako ředitel základní koly onemocníl covidem. Zastoupí ho pan senátor Jiří Cieňcia³a. Nyní vás prosím, abyste nás seznámil se zpravodajskou zprávou, pane senátore. Prosím, máte slovo.</w:t>
        <w:br/>
        <w:t>Senátor Jiří Cieňcia³a:</w:t>
        <w:br/>
        <w:t>Díkuji, pane předsedající. Váené kolegyní, váení kolegové, váení ministři, není momentální tady mezi námi paní ministryní. Dovolte, abych velmi struční... Já osobní se hlásím ke vemu, co tady bylo řečeno k této záleitosti. Ačkoliv s řízením základní koly zkuenosti nemám, ale z vysoké koly a z rektorování ano, je to níco podobného. Jde vdycky o lidi, o učitele, o profesory, jde o zdraví národa, nejenom to zdraví fyzické, ale i to zdraví morální a mentální, co je mnohem důleitíjí v níkterých případech.</w:t>
        <w:br/>
        <w:t>Zákon přicházejí pozdí. Bohuel, situace je taková, jaká je, jsou bojové podmínky. Ale vidíme, e instituce, které jsou za to zodpovídné, kolství a jiné, se chopily díla a snaí se situaci a čas dohnat a předehnat. Problém duplicity s pozmíňovacím návrhem pana poslance a dnes ministra Gazdíka k pandemickému zákonu nenastane, jak jsme byli informovaní. A kdy, můeme se pana ministra na to zeptat, ale já myslím, e to by bylo redundantní v tomto případí.</w:t>
        <w:br/>
        <w:t>Otázka § 1 odst. 3 zákona 520/2021 Sb., to jsou nároky, podle tohoto zákona vznikají a trvají jen v dobí mimořádných opatření při epidemii, nejdéle do 28. 2. 2022.</w:t>
        <w:br/>
        <w:t>Aktuální informace z MMT. Vzhledem k tomu, e celý pandemický zákon bude novelizován s dobou platnosti do 31. 12. 2022, budou k tomu datu také zároveň upraveny termíny v návazných zákonech, včetní zákona 520. Myslím si, e kdyby byly dotazy z naí strany, pan ministr je v tomto ponořen hluboce a zná to.</w:t>
        <w:br/>
        <w:t>Nový zákon i novelizace č. 520 jsou dostateční jednoduché a dávají ředitelům pravomoci vyhlásit v pandemické situaci ředitelské volno či distanční výuku, ani musí čekat na vyjádření hygieny. Perfektní to vysvítlil pan ministr. Provázání s pandemickým zákonem je velmi důleité, pouze za jeho účinnosti můe nový zákon platit. V této chvíli podle aktuálního pandemického zákona platí jen do 28. února. Bez nového pandemického zákona mimořádné ředitelské volno pouít nepůjde.</w:t>
        <w:br/>
        <w:t>Dalím smyslem novely č. 520 je, aby bylo moné bíhem volna vyplácet oetřování členů rodiny. Podle stávajícího pandemického zákona je to 60 %. Pokud bude přijat nový pandemický zákon, stoupne OČR na 80 %. Zákon neurčuje, zda má ředitel udílit ředitelské volno nebo přejít na distanční výuku, to povauji, myslím si, za správné, protoe to je kompetence a pravomoc fronáků, tích prvních v linii, to jsou ti ředitelé kol. Proto to ponechme v kompetenci ředitelů, tak, jak to zdůvodnil krásní a srozumitelní pan nový ministr.</w:t>
        <w:br/>
        <w:t>Zákon byl schválen ve stavu legislativní nouze, a to dokonce jednomyslní vemi hlasy 162 přítomných poslanců. Proto navrené usnesení za ná výbor můe znít: Doporučuje Senátu schválit projednávaný návrh, ve zníní postoupeném Poslaneckou snímovnou. Díkuji.</w:t>
        <w:br/>
        <w:t>Předseda Senátu Milo Vystrčil:</w:t>
        <w:br/>
        <w:t>Já vám také díkuji, pane senátore, prosím, abyste se posadil ke stolku zpravodajů, sledoval rozpravu a zaznamenával případné dalí návrhy, k nim můete po skončení rozpravy zaujmout stanovisko. Zároveň předtím, ne dám slovo panu senátorovi Canovovi, se hlásí s přednostním právem, které má jako navrhovatel, pan ministr. Ale jetí zároveň, ne dám slovo panu ministrovi, upozorňuji vechny, včetní tích, co mají třeba rázovitou mluvu, e tady mají k dispozici rouky, které jsou velmi tenké a umoňují tím pádem lepí srozumitelnost toho, co říkají. I kdy třeba je to jazykem, který je poznamenán nářečím. Co je jediní dobře... Prosím, pane ministře, vy nepotřebujete lepí rouku?</w:t>
        <w:br/>
        <w:t>Ministr kolství, mládee a tílovýchovy ČR Petr Gazdík:</w:t>
        <w:br/>
        <w:t>Té to umím povykládat v nářečí. (Milo Vystrčil: Jste taky ze Zlínska!) Váené paní senátorky, páni senátoři, já se krátce jenom vyjádřím k tím termínům. Ano, jak pan zpravodaj říkal, on by ten zákon platil v tomto smyslu do 28. 2., v případí, e by nebyl schválen pandemický zákon. I za to pánbůh zapla, kdyby se to stalo. Na druhou stranu vzniklo to proto, e ono to tak nemílo být. Ten pandemický zákon el první a byl zařazen na vládí první a míl být schválen před tímto zákonem. Vzhledem k tomu, co se dílo ve snímovní v posledních dnech, je to bohuel naopak, a proto se k vám dostává tento zákon jako první. Míl přijít a po pandemickém zákoní, nebo míli jste jej projednávat po ním.</w:t>
        <w:br/>
        <w:t>Druhá výtka, ano, setkávám se občas s tím, e níkdo říká, dokonce níkteří kolegové ve snímovní říkají, e ten zákon přichází pozdí. Ano, míl přijít u před rokem. Na tom se shodneme, nicméní, omlouvám se, nae vláda skuteční vládne teprve est týdnů. V tom, co se dílo po jejím jmenování, jak se vyvinula situace s omikronem, omlouvám se. I přesto, e moje ministerstvo nasadilo maximální úsilí, opravdu rychleji to nelo. Díkuji za pochopení.</w:t>
        <w:br/>
        <w:t>Předseda Senátu Milo Vystrčil:</w:t>
        <w:br/>
        <w:t>Já vám také díkuji, pane ministře. Jenom, protoe jste tady poprvé, samozřejmí § 69 naeho jednacího řádu mi přikazuje, abych vám přidílil slovo, kdykoliv o to poádáte. Ale na druhé straní my to tady díláme tak, e pokud je tomu tak, e to můete říct pozdíji, respektujeme to standardní pořadí. Jestli byste to mohl jako inspirativní víc přijmout, byli bychom rádi. Poprosím pana Michaela Canova, protoe bude normální obecná rozprava. Prosím.</w:t>
        <w:br/>
        <w:t>Senátor Michael Canov:</w:t>
        <w:br/>
        <w:t>Váený pane ministře, váený pane předsedající, kolegyní, kolegové.</w:t>
        <w:br/>
        <w:t>Ústavní-právní výbor na svém jednání, které bylo včera, bohuel nemíl to tístí, aby osobní přivítal pana nového ministra kolství na rozdíl od kolského výboru. Ale paní námístkyní byla sympatická.</w:t>
        <w:br/>
        <w:t>Ústavní-právní výbor se v první části zabýval otázkou toho, e byl tento zákon přijat ve stavu legislativní nouze. Seznámil se se stanoviskem ministra pro legislativu, který ve svém stanovisku pro vládu konstatoval, e návrh zákona nebyl projednán v připomínkovém řízení, na základí výjimky udílené ústní jim, e nebyl z časových důvodů projednán ani pracovními komisemi Legislativní rady vlády.</w:t>
        <w:br/>
        <w:t>Pak pokračoval s tím, e uvedl doslova: S ohledem na obsah Listiny základních práv a svobod lze vyslovit pochybnost, zda vyhláení mimořádného ředitelského volna nebo mimořádného vzdílávání distančním způsobem je způsobilé vyvolat následky, s nimi je vyhláení stavu legislativní nouze spojeno.</w:t>
        <w:br/>
        <w:t>Tím jsme se tedy na ÚPV zabývali. Ty pochybnosti jsme míli také, nicméní vzhledem k tomu, e skuteční dolo k takovému raketovému nárůstu tích karantén a izolací v tom současném systému, tak jsme se přiklonili k tomu, e to tu hranici nepřekročilo a e tedy je v pořádku, e to takhle přilo k nám do Senátu.</w:t>
        <w:br/>
        <w:t>Pak k tomu obsahu návrhu zákona jsme tam míli i připomínky z naí legislativy. První je samotný název. Ten zákon se jmenuje mimořádné ředitelské volno a ten název pokračuje. Ale ono ádné ředitelské volno neexistuje. To, čemu se dodnes říká lidoví ředitelské volno, jak na to má ředitel tích 5 dnů, to jsou volné dny, které udíluje ředitel koly. Take takový legislativní rozpor mi nepřijde jako příli vhodný.</w:t>
        <w:br/>
        <w:t>A pak upozorňuje legislativa ÚPV jetí na jednu víc. Co má vlastní přednost? Jestli mimořádné ředitelské volno, nebo mimořádné vzdílávání distančním způsobem? Tady, myslím, pan ministr říkal, e spí to vzdílání distančním způsobem. Ono to také vyplývá, ta legislativa, i z práva na vzdílávání, e by vzdílávání, by distančním způsobem, mílo mít přednost před úplným volnem. Ale tak to v zákoní není. Ty zákony spíe upřednostňují to volno jako takové, protoe ředitel, nebo jak to tam je, § 3 a 4 odst. 1, který to rozebírá, ředitel nemůe nařídit distanční vzdílávání bez dohody s tími učiteli. On jim to podle toho zákona nemůe nařídit, ale distanční vzdílávání můe být pouze tehdy, dohodne-li si to. A pak tam byla připomínka k tomu, do kdy vlastní bude platit to oetřovné.</w:t>
        <w:br/>
        <w:t>Tam je napsáno, v § 1 odst. 3 zákona, to, e to je nejdéle do 28. února, jak u říkal tady kolega, zpravodaj kolského výboru. Pak to tady pan ministr vysvítloval, e kdyby byl schválen pandemický zákon a udílovali by níkteří ředitelé volno i v březnu, u by nebylo oetřovné 80 %, ale podle jiného zákona 60 %, co by mohlo vyvolat zmatek, jako tak daný. Jinak ovem celkoví byl tento zákon navren jednomyslní ke schválení, take ÚPV, stejní jako kolský výbor, navrhuje tento návrh zákona zde v Senátu schválit. Díkuji za pozornost.</w:t>
        <w:br/>
        <w:t>Předseda Senátu Milo Vystrčil:</w:t>
        <w:br/>
        <w:t>Já vám také díkuji, pane senátore, tái se, zda níkdo navrhuje podle § 107 jednacího řádu, aby Senát vyjádřil vůli návrhem zákona se nezabývat? Není tomu tak, to znamená, otevírám obecnou rozpravu. Do obecné rozpravy se hlásí pan senátor Jan aloudík. Chápu to tak, e Jiří Růička, ani Jaroslav Vítrovský neuplatňují přednostní právo. Prosím, pane profesore.</w:t>
        <w:br/>
        <w:t>Senátor Jan aloudík:</w:t>
        <w:br/>
        <w:t>Váený pane předsedo, váený pane ministře, kolegyní, kolegové, já se hlásím jednak, abych pochválil pana ministra, který nás také pochválil, e jak u jsme u tích vech covidích zákonů zvyklí, jsou vdycky velmi dobře i emoční zdůvodníny, take vlastní nelze být proti. Protoe jenom necita by byl proti.</w:t>
        <w:br/>
        <w:t>Druhá víc, jako by u byl informován pan ministr, co je také pochvala, protoe ministr má být informován, co jsme po 9. hodiní probírali na naem klubu a s čím se přihlásí aloudík, take... Zrovna řekl, e bude tendence tento zákon novelizovat. Já mám velice pozitivní návrh, abychom ho vlastní novelizovali u teï. Protoe nejen Senát, ale asi i snímovna, ale tam se neumím vyjádřit, opakovaní jste vichni upozorňovali, e jsme stále více v pozici rybí jikernačky, která trousí zákony formou jiker, s tím, e níkteré se chytnou, níkteré se vylíhnou, níkteré ne, níkteré uplynou s proudem, e níkdy je to na úkor mnoství a rychlosti. Fyzikální zákony jsou pořád vyjmenovatelné, docela jednoduché a platí trvale.</w:t>
        <w:br/>
        <w:t>Tady je zřejmé, e, jistí e se můe říct, e předchozí vláda níco míla. Asi míla, nikdo jí to neupírá, mní samozřejmí ten obsah připadá velmi logický, e ředitel musí zareagovat, jak má zareagovat, e by tím nemíli trpít. Ale na druhé straní je teï zvykem začínat vechno vítou, já ta média docela sleduji, tu metodologii, ten obsah u ne, tu metodologii, tam je docela zvykem říkat, e vichni víříme. Třeba pan ministr Válek začíná kadou vítu, e víří, e v březnu u to vechno skončí. Já v to nevířím, já si myslím, e to začalo.</w:t>
        <w:br/>
        <w:t>Druhá víc, e experti jako plukovník Prymula a dalí říkají, e jistí víří, e to vechno skončí, ale e máme jiné viry a jiné choroby a musíme být stále ve střehu. Tak, jak bylo upozorníno, e si máme vzít ty volníjí rouky, já si je nevezmu, protoe v nedíli na CNN... Vimli jste si, e na CNN při tích rozhovorech nikdo nenosí rouku a vedle u Václava Moravce nosí vichni rouky? To jenom tak pro posouzení.</w:t>
        <w:br/>
        <w:t>Já si nevezmu, protoe pan profesor, plukovník Prymula, připomínal dřív, e se máme vichni hodní utísnit. Teï říkal, e přece vichni vídí, e to nemůe fungovat, FFP1, FFP2 je FFP0 de facto, protoe tady máte ty fuky. Já mám ty fuky mení a u tích nanorouek, které nepropustí nic, jsou ty fuky vítí zase. Myslím, e ijeme ve veselém svítí, e taková ta mentální stránka, abych byl veselý, je v pořádku.</w:t>
        <w:br/>
        <w:t>Ale já jsem chtíl teï úplní vání říct, e jedna epidemie nám dle víry, ne dle argumentace, ale dle víry, končí a druhá nám nutní musí níkdy zase začít. Teï to hrozní zjednoduím.</w:t>
        <w:br/>
        <w:t>U se ani nebudu ptát, protoe pan ministr na to vlastní odpovídíl, jestli to platí i pro jiná infekční onemocníní. Třeba kdyby v kvítnu dolo k průjmovému onemocníní rotavirovému, salmonelovému, jestli pan ředitel můe, kdy má polovinu učitelů, zavřít a udílat opatření... Asi by míl, co jiného, e? Jestli má přejít spíe na distanční studium? Kdy to bude onemocníní s karanténou, tak to můe být distanční, kdy budou učitelé s průjmem, tak to distanční bude neustále přeruováno. Já to schvální chci troku odlehčit. Samozřejmí bych mohl uít jetí jiných onemocníní, tích infekčních je spoustu. Tam by úplní stačilo, kdyby tam bylo místo toho epidemie onemocníní covid-19  pro období epidemických onemocníní, epidemických infekčních onemocníní. Já bych vycházel z venku a nemuseli bychom analyzovat, protoe já přesní nevím, co se bude analyzovat. Ono se zanalyzuje po té zkuenosti, třeba v červnu bude taková tabulka, e, já nevím, z tisíce kol dvacet to vyuilo zcela, 28 částeční, na jedenácti probíhala distanční výuka...</w:t>
        <w:br/>
        <w:t>To bude tak, jako kdy se stanovovaly v kvítnu 2020 ve vojenských stanech ty protilátky, které byly 0,5 %, následující roky říkaly, e protilátky nemají smysl. Já jsem se u tehdy tady ptal, k čemu dojdeme, kdy budeme vídít, e je 0,5 % protilátek, kdyby to bylo třeba 3,1, tak co se zmíní... Víte co, tady se pořád ije ten sen, e s celou tou patálií zacházíte pomocí tích opatření. Ale to jsou mimobíky, prosím vás. A u je to spontánní přírodní záleitost, nebo jiného stvořitele, to se míjí. To spolu nemá vůbec nic společného, kdy jakýkoli ten fakt budete analyzovat, včetní perfektního očkování v Izraeli, kde je toho zase nejvíc a tak.</w:t>
        <w:br/>
        <w:t>Ale do toho nechci mluvit, protoe to je váná kolská problematika. Rozumím tím ředitelům, kteří ili ve víře, e 28. 2. bude zase únorové vítízství, jak bylo před lety, tak dobře. Ale já jenom říkám, kdy u se ten zákon bude přijímat, jestli by se to nemílo vzít na vechna ta infekční onemocníní k úvaze ředitelů, protoe ti ředitelé samozřejmí v tom ijí. Tím fandím a chtíl bych, aby byli v komfortu. Anebo budeme v poloze té jikernačky, e na kadé to infekční onemocníní vdycky potom zareagujeme v níjaké legislativní nouzi.</w:t>
        <w:br/>
        <w:t>Také nevím, jestli by to nelo opatřením vlády, e po dobu jetí přetrvávající infekce se tu budeme chovat tak, nebo docela popularitu v České republice a leckde po svítí mají prezidentské dekrety. Dekretem se zavelí a potom se vichni tak zachovají. To u nás teï asi nepřipadá v úvahu vzhledem k tím vzájemným sympatiím, ale myslím si, e bychom se míli chovat racionální. Ale je tíké být proti samozřejmí, jako by človík byl nelida... Jsem rád, e pan ministr to pronesl tak, aby za ten resort skuteční bojoval. Díkuji vám.</w:t>
        <w:br/>
        <w:t>Předseda Senátu Milo Vystrčil:</w:t>
        <w:br/>
        <w:t>Já také díkuji, dalím přihláeným je pan senátor Raduan Nwelati.</w:t>
        <w:br/>
        <w:t>Senátor Raduan Nwelati:</w:t>
        <w:br/>
        <w:t>Váený pane předsedo, váený pane ministře, váené kolegyní, kolegové, chci podíkovat ministerstvu, nejenom jménem svým, ale i jménem ředitelů, se kterými jsem hovořil naposledy včera, kde opravdu oni na tento zákon čekají, protoe ty komplikace s hygienickými stanicemi prostí jsou. Není to tak, e by ty hygienické stanice nechtíly vycházet vstříc, ale mají tolik práce, e to prostí nestíhají. Take podíkování jak mým jménem, tak jménem ředitelů, nejenom panu ministrovi, ale i Senátu, pokud to schválíme, protoe si myslím, e opravdu je to správní.</w:t>
        <w:br/>
        <w:t>Pak bych chtíl tady jenom připomenout to, co říkal pan ministr, e v tuto chvíli mají ředitelé dví monosti, tzn. hygienická stanice, nebo ministerstvo. Pokud schválíme tento zákon, tyto dví monosti nezanikají. To znamená, zůstává to tam stejní, jenom se k tomu přidává jetí ta třetí monost, která je takzvaní nejrychlejí. Přestoe patřím k tím, kteří si také myslí, e ta pandemie, v uvozovkách, jakoby skoro končí, práví e tam zůstávají ty dví monosti. Kdyby tomu tak nebylo a vyčerpalo se náhodou tích deset dní, které tam ředitel teï bude mít noví, pořád jsou tam ty monosti, které tam zůstávají.</w:t>
        <w:br/>
        <w:t>Také za sebe bych přivítal, aby se zváilo, jestli ten zákon do budoucna nemá být upraven tak, aby opravdu byl obecníjí, nebylo to jenom pro covid-19, co tady kolega přede mnou řekl.</w:t>
        <w:br/>
        <w:t>Pak jetí poslední poznámka. Tady bylo řečeno, e níkdo to vnímá, e to je přesun pravomocí na ředitele.</w:t>
        <w:br/>
        <w:t>I já to tak vnímám a nemám s tím ádný problém, protoe si myslím, e pokud ředitel řídí organizaci, má mít tích pravomocí maximální. On za to nese odpovídnost. Nemám s tím ádný problém. Take jetí jednou díkuji ministerstvu i vám, kteří budete pro to hlasovat, vířím tomu, e nás bude výrazná vítina. Díkuji.</w:t>
        <w:br/>
        <w:t>Předseda Senátu Milo Vystrčil:</w:t>
        <w:br/>
        <w:t>Já také díkuji. Dalím přihláeným je pan první místopředseda Senátu Jiří Růička. Prosím, pane senátore.</w:t>
        <w:br/>
        <w:t>1. místopředseda Senátu Jiří Růička:</w:t>
        <w:br/>
        <w:t>Dobré dopoledne, pane předsedo, pane ministře, dámy a pánové. Jak jsem slyel vyjádření dnes na tiskové konferenci jednotlivých senátních klubů a jak teï jsem tady slyel z vyjádření svých předřečníků, vichni chválí za to, e tento návrh zákona vznikl, e proel snadno i Poslaneckou snímovnou, vichni mluví o tom, e to bylo níco potřebného a e byl nejvyí čas níco takového udílat. Já jsem nedávno byl na jedné debatí s bývalým předsedou výboru pro vzdílávání v Poslanecké snímovní, který přesní to samé řekl. Říkal, e se diví, e je to tak pozdí, e u to mílo být dávno hotové. Tak jsem musel připomenout to, e u před rokem jsme po níjaké monosti níčeho podobného, ne v této podobí, volali. Kdy říkám my, mám na mysli různé poslance, senátory, ale třeba i ředitele kol, starosty, hejtmany. Prostí před rokem se ta situace začala velice zhorovat, nebo zhorila se, vláda se rozhodla, e zavře celoploní koly. Zavřela je na rok. Co to přineslo, víme vichni velice dobře. Ty ztráty byly samozřejmí obrovské ekonomické, protoe se to týkalo rodičů tích dítí, které nechodily do koly, stálo to hodní peníz, protoe se vyplácelo oetřovné. Vzalo to hlavní témíř skoro celý kolní rok ákům a studentům. O psychických dopadech na zdraví, na zdraví dítí, ve smyslu fyzickém, ani nemluvím. Take samozřejmí níco takového mílo tady být. Jestli je to teï za pít minut dvanáct, si nejsem jistý, myslím si, e je to pít minut po dvanácté, ale zaplapánbůh, e níco takového máme. Nepochybuji o tom, e ten zákon schválíme. Je to dobře.</w:t>
        <w:br/>
        <w:t>Mám jenom jednu víc, která mí zajímá. Doufám, e mi na ni pan ministr odpoví. Současný zákon je vázaný na pandemickou pohotovost. V tom lehce nepřehledném diskutování o pandemickém zákoní jsem se maličko chvílemi ztrácel, ale vyplývá mi z toho, e se vláda chystá k tomu tu pandemickou pohotovost vypnout bíhem týdne. Tak se ptám, alespoň tak to probíhlo, myslím, e o tom mluvil dokonce i premiér, tak se ptám, co nastane v okamiku, kdy to vláda vypne, bude čerství podepsaný tento zákon a ředitelé tedy, alespoň tak jak to chápu, tu monost postupovat podle tohoto zákona vlastní jakoby ztratí? Jako rajská hudba mi zní to, co pan ministr u naznačil a po čem u tady volali i moji předřečníci, e po vyhodnocení budeme smířovat k tomu to posunout níkam dál a tu monost udílit i v jiných případech. Nejde jenom o to, o čem mluvil pan senátor aloudík, e mohou být samozřejmí níjaké infekční choroby na jednotlivé kole, je to třeba moné pouít, ale víme, e tích situací, kdy by to mohlo nastat v jedné konkrétní určité kole nebo v jednom místí, můe nastat více. Je to cesta naprosto správným smírem. Učitelé se naučili vyuívat ten mechanismus online výuky, ředitelé si s tím vídí teï velice dobře rady a ředitelé jsou dostateční kompetentní, aby určili, jak se bude postupovat. Není to přenáení níjakých zodpovídností na ty ředitele, je to nástroj, který jim dává jisté monosti, jak situaci vyřeit co nejlépe. Ředitelé kol na to skuteční mají, stejní tak ti učitelé. Take prosím pana ministra, jestli by mi pak mohl odpovídít, jak to bude. I to, e naznačil tady, e se to bude vyhodnocovat, bude se to případní roziřovat, je krok samozřejmí velice správným smírem a díkuji mu za návrh tohoto zákona.</w:t>
        <w:br/>
        <w:t>Předseda Senátu Milo Vystrčil:</w:t>
        <w:br/>
        <w:t>Díkuji. Dalí přihláenou je paní senátorka Jaromíra Vítková. Prosím, paní senátorko.</w:t>
        <w:br/>
        <w:t>Senátorka Jaromíra Vítková:</w:t>
        <w:br/>
        <w:t>Díkuji za slovo, váený pane předsedo, dobrý den, pane ministře, paní kolegyní a kolegové, dlouhodobí se zabývám problematikou předkolního vzdílávání, proto i tento návrh zákona jsem projednala s ředitelkami a řediteli mého obvodu. Musím říct, e převáná vítina tento návrh vítá. Chtíla bych podíkovat panu ministrovi a ministerstvu, e tentokrát na mateřské koly nezapomníli, v § 2 odstavec 1 písmeno b) tuto problematiku zohlednili. Samozřejmí e ruku v ruce s tímto musí jít i opatření k oetřovnému, protoe to je problém pro rodiče, kdy nenadále zůstanou jejich díti mimo zařízení. V kadém případí díkuji a vířím, e po skoro 2 letech ministerstvo bude pracovat na ustanovení komise, meziresortní komise pro tuto oblast.</w:t>
        <w:br/>
        <w:t>Předseda Senátu Milo Vystrčil:</w:t>
        <w:br/>
        <w:t>Já vám díkuji, paní senátorko. Dalím přihláeným je pan senátor Jaroslav Vítrovský, který momentální není přítomen, take ztrácí pořadí. Dalí přihláený je pan senátor Pavel Fischer. Prosím, pane senátore.</w:t>
        <w:br/>
        <w:t>Senátor Pavel Fischer:</w:t>
        <w:br/>
        <w:t>Váený pane předsedo, váený pane ministře, dámy a pánové, chtíl jsem podpořit slova, která tady pan ministr uvedl, kdy představoval tento návrh zákona o mimořádném ředitelském volnu a mimořádném vzdílávání distančním způsobem.</w:t>
        <w:br/>
        <w:t>Velmi mí zaujalo, e říkal, e chce u v tuto chvíli hlídat, jak ten zákon bude účinný, vyhodnotit, jaké zmíny přinesl, a také ho podle toho upravit. Zdá se mi, e tento přístup k zákonu, který, jak moji předřečníci připomínali, je vázán na covidovou pandemii, je správný, protoe bychom míli umít tento přístup potom i do budoucna zobecnit.</w:t>
        <w:br/>
        <w:t>Pane ministře, máte nai naprostou podporu. Tento způsob se mi zdá velmi moudrý a rozumný a efektivní. Navíc tím, e posilujeme pravomoci ředitelů, kteří mají obrovskou odpovídnost, tím, e jim dáváme důvíru a spoléháme na jejich kompetenci, tak se mi zdá, e také posilujeme odolnost toho systému, který můe být na lokální úrovni skuteční vystaven níjaké nákaze, kterou tady moji předřečníci pojmenovávali.</w:t>
        <w:br/>
        <w:t>Dríme vám palce, je to krok dobrým smírem a myslím, e je potřeba ho skuteční vyhodnotit, abychom ho potom mohli patřiční zobecnit. Ředitelé jsou odpovídní, mají k tomu kompetence a je potřeba jim dávat důvíru. Tento návrh tedy podporuji. Díkuji.</w:t>
        <w:br/>
        <w:t>Předseda Senátu Milo Vystrčil:</w:t>
        <w:br/>
        <w:t>Já vám také díkuji, pane senátore. Dalím přihláeným je pan senátor Vítrovský. Prosím, pane senátore. Máte přednostní právo. Vy jste si to vlastní i odčekal...</w:t>
        <w:br/>
        <w:t>Senátor Jaroslav Vítrovský:</w:t>
        <w:br/>
        <w:t>Já se moc omlouvám, já jsem na chvilku potřeboval odbíhnout. Příjemné dopoledne, kolegyní, kolegové. Budu velmi stručný. Já bych chtíl podíkovat za ten zákon. Myslím si, e to je zákon, který přichází by pozdí, ale přeci. Myslím, e skuteční se nedalo v reálném čase zvládnout ho předloit dříve. Take díkuji za to. Myslím si, e i ten zákon jde vstříc potřebám z terénu. Musím říci, e jako starosta, kdy zřizujeme základní kolu, čekáme na níj, čekají na níj ředitelé kol. Myslím si, e zaplapánbůh, e ten zákon teï tady přichází. Myslím, e na tomto místí je třeba i podíkovat nejenom panu ministrovi za tuto aktivitu, ale i vem kantorům, vem ředitelům, vem, kteří dneska zajiují chod základních kol, středních kol, ale vůbec vech kolských zařízení, protoe dneska je to skuteční hrdinství v první linii. Díkuji a omlouvám se jetí jednou.</w:t>
        <w:br/>
        <w:t>Předseda Senátu Milo Vystrčil:</w:t>
        <w:br/>
        <w:t>Já vám také díkuji, pane senátore. Pan senátor Josef Klement je dalím přihláeným.</w:t>
        <w:br/>
        <w:t>Senátor Josef Klement:</w:t>
        <w:br/>
        <w:t>Váený pan předsedo, pane ministře, milé kolegyní, váení kolegové, na základí probíhlé diskuse a i mé osobní účasti, jak na ústavní-právním výboru, tak na kolském výboru, jsem se přihlásil do diskuse. Chci podpořit tento návrh pana ministra. I s odkladem, e u rok vlastní čekal v jeho hlaví a v hlavách ostatních kolegů poslanců.</w:t>
        <w:br/>
        <w:t>Nyní zde je předloen nám k schválení. Já jsem moc rád, e v pondílí, kdy mám poradu ředitelů kolských zařízení u nás ve místí, budu snad moci jim oznámit tuto dobrou zprávu, e se zvyuje jejich kompetence. Tak jak leí dneska ve snímovní zákon o pedagogických pracovnících, kde je zvýení kompetencí ředitelů při výbíru i z řad nepedagogických zájemců o učitelství, tak tady posilujeme pravomoci ředitele, který, podle mí, by míl správní a objektivní vyhodnotit situaci ve kole. Máme zde dva paragrafy. Jeden je paragraf 3, jeden je paragraf 4, který říká buï distanční vzdílávání, nebo mimořádné ředitelské volno. Bylo mi odpovízeno, myslím si, e je to správní, e ředitelé jsou kompetentní k tomu, aby správní rozhodli, aby rozhodli o tom, e prioritou je vzdílávat. A u tedy distanční, nebo prezenční, ale tu monost distančního vzdílávání ten zákon ukotvuje. Pak v případí samozřejmí ostatních záleitostí, které u nebude moci ředitel naplnit, přicházíme k mimořádnému ředitelskému volnu.</w:t>
        <w:br/>
        <w:t>Já bych jenom na závír chtíl podíkovat jetí jednou, e je to první víc, kde se posouváme od ploného nařízení k individuálním řeením v rámci pandemie. Moná poslední dotaz je, e tady zazníly dví víci ohlední oetřovného. Troku bych si to chtíl urovnat v hlaví. V případí schválení pandemického zákona to oetřovné pravdípodobní nebude 80 %, jak říkal pan zpravodaj, ale jenom 60 %? Jenom bych chtíl si ujasnit tuto skutečnost. Díkuji.</w:t>
        <w:br/>
        <w:t>Předseda Senátu Milo Vystrčil:</w:t>
        <w:br/>
        <w:t>Já také díkuji. Teï se přihlásil pan ministr. Prosím, pane ministře. Dalím přihláeným je pan senátor Chlupáč.</w:t>
        <w:br/>
        <w:t>Ministr kolství, mládee a tílovýchovy ČR Petr Gazdík:</w:t>
        <w:br/>
        <w:t>Přední se na začátek omlouvám, e jsem vystoupil nevhodní, omlouvám se, jedenáctiletý zlozvyk ze snímovny se projevil, nezlobte se, prosím.</w:t>
        <w:br/>
        <w:t>Co se týká odpovídí, první výe oetřovného, to skuteční bude stanovovat, ono to je navázáno na pandemický zákon a pandemickou pohotovost, take výi oetřovného stanoví tento předpis, nikoliv ten ná. Nechci předjímat, jak to dopadne. Budu samozřejmí rád za to vítí oetřovné, ale připoutím i tu monost, e to tak nedopadne.</w:t>
        <w:br/>
        <w:t>Co se týká pandemické pohotovosti a dotazy pana místopředsedy Růičky a její vypnutí, pandemická pohotovost je jakýsi obecný rámec, která umoňuje určitá opatření. Toto by bylo jedno z nich. Já chci garantovat za vládu, e v případí, e skuteční by ve kolách bylo potřeba toto opatření, vláda pandemickou pohotovost nevypne, i kdyby to mílo být jenom toto opatření podle tohoto zákona. Dokud to bude potřeba, prostí k tomu nedojde. Díkuji.</w:t>
        <w:br/>
        <w:t>Předseda Senátu Milo Vystrčil:</w:t>
        <w:br/>
        <w:t>Já také díkuji. Dalím přihláením je pan senátor Ladislav Chlupáč. Připraví se pan senátor Jiří Čunek.</w:t>
        <w:br/>
        <w:t>Senátor Ladislav Chlupáč:</w:t>
        <w:br/>
        <w:t>Pane předsedající, pane ministře, kolegyní, kolegové, jenom zareaguji na vechny předřečníky.</w:t>
        <w:br/>
        <w:t>To, co mí zaujalo hlavní, bylo, e do budoucna by vlastní tato monost, která umoňuje ředitelům vyhlaovat při mimořádných situacích ve kole ředitelské volno, se nemusela týkat jenom epidemiologických záleitostí. Samozřejmí by se to obecní mílo týkat veho, nejenom současné pandemie. Ale týká se to mnoha technických vící, které mohou nastat. Mohou to být různé poruchy, které mohou vznikat z různých důvodů ve kole, které znační komplikují provoz té koly. Ale chci tady připomenout jednu víc, která se týká dotací, které se čerpají i na úpravy rekonstrukce kol. Tam můe často dojít k tomu, e termínoví není mono se vejít do období prázdnin. Potom aby se stihla celá rekonstrukce a aby se vyhovílo termínu, se musí posunout třeba do zářijových dnů. Chci jenom připomenout, aby se na tyto záleitosti, a se tento zákon bude precizovat, nezapomnílo. Díkuji.</w:t>
        <w:br/>
        <w:t>Předseda Senátu Milo Vystrčil:</w:t>
        <w:br/>
        <w:t>Já také díkuji, pane senátore. Dalím přihláeným je pan senátor Jiří Čunek, zatím poslední přihláený.</w:t>
        <w:br/>
        <w:t>Senátor Jiří Čunek:</w:t>
        <w:br/>
        <w:t>Váený pane předsedo, pane ministře, kolegyní, kolegové, jak víte, já jsem ji dvakrát nepodpořil oetřovné na výi 80 %, které se tady schvalovalo, a to z tích důvodů, abych to neopakoval, e z mého pohledu, podle mí i z pohledu společnosti, práce musí být hodnocena vdycky více ne jakákoliv nepráce. Protoe tady je to stejné, přitom sedmkrát 80 % a pítkrát 100 % za tích 5 dní práce a 7 dní oetřovného, tak bych paradoxní míl tento zákon nepodpořit také.</w:t>
        <w:br/>
        <w:t>Nicméní vzhledem k tomu, e tady je to jiné, tady u rodič ádným způsobem nemůe ovlivnit, nebo můe jistí apelovat na ředitele atd., ale tady rodič nemůe ovlivnit to, jestli ředitel vyhlásí nebo nevyhlásí ředitelské volno. Z tohoto důvodu vlastní se ztrácí ten, řekníme, aspekt toho osobního rozhodnutí, proto tento zákon podpořím. Myslím, e to je z tohoto pohledu logické.</w:t>
        <w:br/>
        <w:t>Samozřejmí jsem přesvídčen o tom, e nadále u bude obecní oetřovné opít zakotveno na tích 60 %, take to je u jiná víc, ale jaksi ten rozpor, který by snad níkdo chápal v tom mém rozhodování, oznamuji, e řeím tím, e tady vůle rodičů bohuel nemá, nebo bohudík, také nemá vliv na rozhodnutí ředitele, primární. Díkuji.</w:t>
        <w:br/>
        <w:t>Předseda Senátu Milo Vystrčil:</w:t>
        <w:br/>
        <w:t>Já také díkuji. Protoe do obecné rozpravy nikdo dalí přihláený není, obecnou rozpravu končím. Nyní poprosím, jestli pan navrhovatel má závírečné slovo?</w:t>
        <w:br/>
        <w:t>Ministr kolství, mládee a tílovýchovy ČR Petr Gazdík:</w:t>
        <w:br/>
        <w:t>Já bych chtíl jenom podíkovat za velmi konstruktivní přístup a chtíl bych slíbit, e opravdu se tím budeme zabývat. V tom krátkém čase nebyl prostor projednat ten zákon napříč ministerstvy, zváit vechny důsledky, které bude mít ve své obecné podobí v případí, e bude předloen, ale určití se tím budeme zabývat a v budoucnu se u níjaké novely tohoto zákona pravdípodobní sejdeme znovu. Díkuji za to.</w:t>
        <w:br/>
        <w:t>Předseda Senátu Milo Vystrčil:</w:t>
        <w:br/>
        <w:t>Já vám také díkuji. Nyní se ptám nebo tái, zda si přeje vystoupit zpravodaj ústavní-právního výboru? Nepřeje si vystoupit pan senátor Michael Canov. Prosím tedy zpravodaje garančního výboru, aby se vyjádřil k probíhlé rozpraví a jenom zopakoval, o čem budeme hlasovat.</w:t>
        <w:br/>
        <w:t>Senátor Jiří Cieňcia³a:</w:t>
        <w:br/>
        <w:t>Díkuji za slovo. Váené senátorky, váení senátoři, situace je triviální v podstatí, ponívad vichni vystupující v diskusi, v rozpraví podpořili tento zákon. Vystoupilo 10 senátorů a jedna senátorka. Vichni se k tomu zákonu vyjádřili kladní. Čili mní nic jiného nezbývá, ne doporučit usnesení, e Senát schválil projednávaný návrh ve zníní postoupeném Poslaneckou snímovnou.</w:t>
        <w:br/>
        <w:t>Předseda Senátu Milo Vystrčil:</w:t>
        <w:br/>
        <w:t>Já vám díkuji, pane zpravodaji. Ne budeme hlasovat o tomto návrhu, tak vás vechny svolám.</w:t>
        <w:br/>
        <w:t>V sále je aktuální přítomno 62 senátorek a senátorů, kvórum je 32. Budeme hlasovat o návrhu schválit návrh zákona ve zníní postoupeném Poslaneckou snímovnou. Spoutím hlasování teï a prosím o vyjádření veho názoru. Kdo je pro, tlačítko ANO a zvedne ruku.</w:t>
        <w:br/>
        <w:t>Kdo je proti, tlačítko NE a zvedne ruku.</w:t>
        <w:br/>
        <w:t>Při kvóru 32 při</w:t>
        <w:br/>
        <w:t>hlasování č. 4</w:t>
        <w:br/>
        <w:t>pro 60, návrh byl schválen. Já vám, pane ministře, blahopřeji a projednávání tohoto zákona končím. Tíím se, e se zase níkdy uvidíme při řádném projednávání návrhu zákona, nikoli v legislativní nouzi.</w:t>
        <w:br/>
        <w:t>Ministr kolství, mládee a tílovýchovy ČR Petr Gazdík:</w:t>
        <w:br/>
        <w:t>Díkuji moc, jménem tích ředitelů, jste velice laskavi. Přeji zdárné jednání, míjte se hezky. Na shledanou.</w:t>
        <w:br/>
        <w:t>Předseda Senátu Milo Vystrčil:</w:t>
        <w:br/>
        <w:t>Díkuji vám, protoe domluva s panem ministrem financí byla, e při ukončení projednávání tohoto bodu mu dáme pít minut na přesun, protoe jsme velkorysí, vyhlauji 10minutovou přestávku. Za 10 minut budeme v jednání pokračovat a my se vystřídáme.</w:t>
        <w:br/>
        <w:t>(Jednání přerueno v 11.00 hodin.)</w:t>
        <w:br/>
        <w:t>(Jednání opít zahájeno v 11.11 hodin.)</w:t>
        <w:br/>
        <w:t>Váené senátorky, váení senátoři, je po přestávce. Konstatuji, e aktuální je přítomno 58 senátorek a senátorů. My pokračujeme v naí schůzi s tím, e na začátku, ne přivítáme pana ministra financí, se vystřídáme.</w:t>
        <w:br/>
        <w:t>1. místopředseda Senátu Jiří Růička:</w:t>
        <w:br/>
        <w:t>Dobré dopoledne, dámy a pánové. Rád bych přivítal na jednání v českém Senátu nového ministra financí, přeji mu, a se mu daří, nejenom v Senátu, ale samozřejmí a se mu daří ve funkci ministra financí.</w:t>
        <w:br/>
        <w:t>Budeme teï projednávat bod, kterým je</w:t>
        <w:br/>
        <w:t>Vládní návrh, kterým se předkládá Parlamentu České republiky k vyslovení souhlasu s ratifikací Dohoda mezi vládou České republiky a vládou Finské republiky o zmíní a ukončení platnosti Dohody mezi vládou České a Slovenské federální republiky a vládou Finské republiky o podpoře a ochraní investic, podepsané 6. listopadu 1990 v Praze, která byla sjednána formou výmíny nót</w:t>
        <w:br/>
        <w:t>Tisk č.</w:t>
        <w:br/>
        <w:t>167</w:t>
        <w:br/>
        <w:t>Vládní návrh jsme obdreli jako senátní tisk č. 167. Uvede ho práví ministr financí Zbyník Stanjura. Máte slovo, pane ministře.</w:t>
        <w:br/>
        <w:t>Ministr financí ČR  Zbyník Stanjura:</w:t>
        <w:br/>
        <w:t>Hezké dopoledne, váený pane místopředsedo, váené paní senátorky, váení páni senátoři, je to pro mí premiéra, ne se budu vínovat tomu konkrétnímu tisku nebo tím třem tiskům, chtíl bych říct, e se tíím na spolupráci jak na plénu Poslanecké snímovny, tak na jednotlivých výborech, předevím hospodářském, logicky, z té pozice, kterou zastávám. Vířím, e společní budeme schopni nalézt shodu zejména na zmínách legislativy, protoe, řekníme si otevření, u tích mezinárodních smluv je nalezení shody pomírní jednoduché. Mám dneska tři body, z toho dva ji Senát jednou projednal.</w:t>
        <w:br/>
        <w:t>První je tento tisk č. 167. Mám tady v podkladech, e jste vydali souhlas s ratifikací ji v červenci roku 2021, bohuel v Poslanecké snímovní se v minulém volebním období nepodařilo projednat ratifikaci té smlouvy, nebyl tam ádný problém jiný ne časový, take se na vás obracím opakovaní. Je to návrh, kterým ádáme souhlas s ratifikací dohody mezi vládou ČR a vládou Finské republiky, s tím, e musíme ukončit platnost dohody mezi vládou, dokonce České a Slovenské federální republiky, kdo si jetí vzpomene, kdy to bylo, a vládou Finské republiky.</w:t>
        <w:br/>
        <w:t>Jak máte v podkladových materiálech, vůči Finsku bylo zahájeno řízení o poruení smluv, na základí toho Finsko jednotliví ukončuje smlouvy o ochraní investic, které mílo s dalími členskými zemími. Jednou z tíchto zemí je i ČR. Kdybychom k tomu nepřistoupili, tak se i ČR vystavuje riziku, e i s námi bude zahájeno řízení o poruení smluv. Myslím, e to úplní stačí jako krátké úvodní slovo, a díkuji za pozornost.</w:t>
        <w:br/>
        <w:t>1. místopředseda Senátu Jiří Růička:</w:t>
        <w:br/>
        <w:t>Díkuji, pane ministře, za úvodní slovo. Tento návrh projednal VZVOB. Tento výbor přijal usnesení, je jsme obdreli jako senátní tisk č. 167/2. Zpravodajem výboru byl určen pan senátor Patrik Kunčar. Garančním výborem je VHZD. Tento výbor přijal usnesení, je jsme obdreli jako senátní tisk č. 167/1. Se zpravodajskou zprávou nás nyní seznámí zpravodaj tohoto výboru, pan senátor Michal Korty. Prosím, pane senátore, máte slovo.</w:t>
        <w:br/>
        <w:t>Senátor Michal Korty:</w:t>
        <w:br/>
        <w:t>Váený pane místopředsedo, váený pane ministře, váené dámy a pánové. V usnesení, které bylo na VHZD, které se projednalo na 17. schůzi 9. prosince 2021, je dán souhlas k ratifikaci a doporučuje, aby toto bylo schváleno. Díkuji.</w:t>
        <w:br/>
        <w:t>1. místopředseda Senátu Jiří Růička:</w:t>
        <w:br/>
        <w:t>Díkuji za krátkou zpravodajskou zprávu, s jasným závírem. Prosím, pane senátore, abyste se posadil ke stolku zpravodajů. Ptám se, jestli si přeje vystoupit zpravodaj VZVOB, pan senátor Patrik Kunčar? Vidím, e ano, přichází k mikrofonu, udíluji mu slovo.</w:t>
        <w:br/>
        <w:t>Senátor Patrik Kunčar:</w:t>
        <w:br/>
        <w:t>Díkuji za slovo, váený pane místopředsedo, váený pane ministře, kolegyní, kolegové. Pan ministr u tady řekl vechno, navíc jsme tuto smlouvu u jednou na plénu Senátu schvalovali, take já bych jenom upozornil na jednu písařskou chybu, na kterou upozornila nae legislativa, e přímo v tom názvu máme chybní uvedeno, e se jedná o dohodu mezi vládou Finské republiky a vládou České a Slovenské federální republiky. Správní by tam mílo být  federativní republiky. Ale je to spí jenom chyba překladu, která není ničemu na závadu, take VZVOB na svém včerejím zasedání tento senátní tisk projednal a po odůvodníní zástupce předkladatele, Martiny Matejové, námístkyní ministra financí, a po mojí zpravodajské zpráví a po rozpraví doporučuje Senátu PČR dát souhlas k ratifikaci této dohody. Díkuji za pozornost.</w:t>
        <w:br/>
        <w:t>1. místopředseda Senátu Jiří Růička:</w:t>
        <w:br/>
        <w:t>I vám díkuji, pane senátore. Otevírám rozpravu. Do rozpravy se nikdo nehlásí, proto rozpravu končím. Pan ministr se asi vyjádřit nechce... Není k čemu. Pan zpravodaj Michal Korty, jestli si přeje na závír níco říct? Také si nepřeje nic říct. Take spustím znílku.</w:t>
        <w:br/>
        <w:t>Přistoupíme k hlasování. Stanovisko bylo jasné, dát souhlas k ratifikaci. Budeme hlasovat o tom, e Senát dává souhlas k ratifikaci dohody mezi vládou ČR a vládou Finské republiky o zmíní a ukončení platnosti dohody mezi vládou České a Slovenské federální republiky a vládou Finské republiky o podpoře a ochraní investic, podepsané 6. listopadu 1990 v Praze, která byla sjednána formou výmíny nót.</w:t>
        <w:br/>
        <w:t>V sále je v tuto chvíli přítomno 59 senátorek a senátorů, zahajuji hlasování. Kdo souhlasí, zvedne ruku a stiskne tlačítko ANO. Kdo nesouhlasí, zvedne ruku a stiskne tlačítko NE.</w:t>
        <w:br/>
        <w:t>V tomto</w:t>
        <w:br/>
        <w:t>hlasování č. 5</w:t>
        <w:br/>
        <w:t>se ze 60 přítomných senátorek a senátorů při kvóru 31 pro vyslovilo 53, proti nebyl nikdo. Návrh byl přijat.</w:t>
        <w:br/>
        <w:t>Končím projednávání tohoto bodu.</w:t>
        <w:br/>
        <w:t>Můeme přistoupit k dalímu bodu. Tím bodem je</w:t>
        <w:br/>
        <w:t>Vládní návrh, kterým se předkládá Parlamentu České republiky k vyslovení souhlasu s ratifikací zmína Dohody o Mezinárodní finanční korporaci vyplývající z rezoluce Rady guvernérů Mezinárodní finanční korporace č. 273. ze dne 16. dubna 2020</w:t>
        <w:br/>
        <w:t>Tisk č.</w:t>
        <w:br/>
        <w:t>168</w:t>
        <w:br/>
        <w:t>My jsme vládní návrh obdreli jako senátní tisk č. 168, uvede ho opít ministr financí Zbyník Stanjura. Prosím, pane ministře, máte slovo.</w:t>
        <w:br/>
        <w:t>Ministr financí ČR  Zbyník Stanjura:</w:t>
        <w:br/>
        <w:t>Díkuji za slovo. Je to podobný případ jako předchozí bod. To znamená, e Senát, na rozdíl od Poslanecké snímovny, stihl vyslovit souhlas s ratifikací zmíny dohody o Mezinárodní finanční korporaci, a to ji v březnu 2021. Platí to samé jako u předchozího bodu. Poslanecká snímovna to v minulém volebním období nestihla projednat. Chci říct, e ta zmína dohody vela v platnost u v dubnu roku 2020 a ratifikace představuje pouze vnitrostátní proces v České republice.</w:t>
        <w:br/>
        <w:t>Mezinárodní finanční korporace patří do skupiny Svítové banky a poskytuje své sluby zhruba ve sto zemích svíta. Zmína této dohody nemá ádné dopady na státní rozpočet České republiky. Dovolte mi, abych vás jménem vlády ČR poádal o vyslovení souhlasu s ratifikací této zmíny. Díkuji.</w:t>
        <w:br/>
        <w:t>1. místopředseda Senátu Jiří Růička:</w:t>
        <w:br/>
        <w:t>Díkuji, pane ministře, i tentokrát vás prosím, abyste zaujal místo u stolku zpravodajů. Návrh projednal výbor pro zahraniční víci, obranu a bezpečnost. Tento výbor přijal usnesení, je jsme obdreli jako senátní tisk č. 168/2. Zpravodajem výboru byl určen pan senátor Marek Oádal. Garančním výborem pak je výbor pro hospodářství, zemídílství a dopravu. Tento výbor přijal usnesení, je jsme obdreli jako senátní tisk č. 168/1. Se zpravodajskou zprávou nás nyní seznámí zpravodaj tohoto výboru, pan senátor Herbert Pavera. Prosím, pane senátore, máte slovo.</w:t>
        <w:br/>
        <w:t>Senátor Herbert Pavera:</w:t>
        <w:br/>
        <w:t>Díkuji, pane předsedající, váený pane ministře, milé kolegyní, kolegové, já jenom doplním pana ministra v tom, e důvodem předloení toho vládního návrhu, té dohody, je to, e se navyuje minimální hlasovací síla, která bude zapotřebí při budoucím schvalování navýení kapitálu, a to ze současných 80 % na 85 %.</w:t>
        <w:br/>
        <w:t>Take jenom tolik. Jinak pan ministr říkal, e u jsme to probrali v loňském roce na jaře, také výbor pro hospodářství, zemídílství a dopravu projednal tuto dohodu 9. prosince 2021 a přijal k nímu 118. usnesení. Po úvodním sloví zástupce předkladatele Ondřeje Landy, námístka ministryní financí, po zpravodajské zpráví senátora Herberta Pavery a po rozpraví výbor</w:t>
        <w:br/>
        <w:t>I.</w:t>
        <w:tab/>
        <w:t>doporučuje Senátu PČR dát souhlas k ratifikaci zmíny Dohody o Mezinárodní finanční korporaci vyplývající z rezoluce Rady guvernérů Mezinárodní finanční korporace č. 273 ze dne 16. dubna 2020,</w:t>
        <w:br/>
        <w:t>II.</w:t>
        <w:tab/>
        <w:t>určuje zpravodajem výboru pro jednání na schůzi Senátu senátora Herberta Paveru,</w:t>
        <w:br/>
        <w:t>III.</w:t>
        <w:tab/>
        <w:t>povířuje předsedu výboru, senátora Vladislava Vilímce, aby předloil toto usnesení předsedovi Senátu PČR. Tolik ve za mne, díkuji.</w:t>
        <w:br/>
        <w:t>1. místopředseda Senátu Jiří Růička:</w:t>
        <w:br/>
        <w:t>Díkuji, pane senátore, prosím, abyste se posadil i vy ke stolku zpravodajů a sledoval případnou rozpravu. Ptám se, zda si přeje vystoupit zpravodaj výboru pro zahraniční víci... Ano, vidím, e pan senátor Marek Oádal se zvedá a přichází k mikrofonu. Prosím, máte slovo.</w:t>
        <w:br/>
        <w:t>Senátor Marek Oádal:</w:t>
        <w:br/>
        <w:t>Váený pane předsedající, váený pane ministře, dámy a pánové, výbor pro zahraniční víci, obranu a bezpečnost tuto dohodu projednal na své 21. schůzi, konané dne 2. února 2022. V podstatí se ztotonil se stanoviskem, které předcházelo, a sice: Doporučuje Senátu PČR dát souhlas s ratifikací zmíny Dohody o Mezinárodní finanční korporaci. Díkuji.</w:t>
        <w:br/>
        <w:t>1. místopředseda Senátu Jiří Růička:</w:t>
        <w:br/>
        <w:t>Díkuji, pane senátore. Po slovech zpravodajů otevírám rozpravu. Do rozpravy se nikdo nehlásí, rozpravu končím. Pan ministr se asi vyjádřit nechce. Pan senátor Herbert Pavera se také nemá k čemu vyjádřit, proto spustím zase znílku.</w:t>
        <w:br/>
        <w:t>Nyní budeme hlasovat o tom, e Senát dává souhlas k ratifikaci zmíny Dohody o Mezinárodní finanční korporaci vyplývající z rezoluce Rady guvernérů Mezinárodní finanční korporace č. 273 ze dne 16. dubna 2020. V sále je přítomno 61 senátorek a senátorů, kvórum je 31, spoutím hlasování. Kdo souhlasí, zvedne ruku a stiskne tlačítko ANO. Kdo nesouhlasí, stiskne tlačítko NE a zvedne ruku.</w:t>
        <w:br/>
        <w:t>V tomto</w:t>
        <w:br/>
        <w:t>hlasování č. 6</w:t>
        <w:br/>
        <w:t>se z 61 přítomných senátorek a senátorů při kvóru 31 pro vyslovilo 59, proti nebyl nikdo. Návrh byl přijat. Díkuji panu zpravodaji, díkuji panu ministrovi, končím projednávání tohoto bodu.</w:t>
        <w:br/>
        <w:t>Můeme přikročit k dalímu bodu, kterým je</w:t>
        <w:br/>
        <w:t>Vládní návrh, kterým se předkládá Parlamentu České republiky k vyslovení souhlasu s ratifikací Dohoda mezi Českou republikou a Spojeným královstvím Velké Británie a Severního Irska o ukončení platnosti Dohody mezi vládou České a Slovenské Federativní Republiky a vládou Spojeného království Velké Británie a Severního Irska o podpoře a ochraní investic, podepsané v Praze dne 10. července 1990 a zmíníné výmínou nót provedenou v Praze dne 23. srpna 1991 a 24. října 1991, která byla sjednána formou výmíny nót</w:t>
        <w:br/>
        <w:t>Tisk č.</w:t>
        <w:br/>
        <w:t>169</w:t>
        <w:br/>
        <w:t>Tento návrh jsme obdreli jako senátní tisk č. 169. Opít ho uvede ministr financí Zbyník Stanjura. Máte slovo, pane ministře.</w:t>
        <w:br/>
        <w:t>Ministr financí ČR  Zbyník Stanjura:</w:t>
        <w:br/>
        <w:t>Díkuji za slovo, pane místopředsedo. Obsah tisku je obsahoví stejný jako tisk 167. Opít se jedná o dohodu mezi naí republikou a v tomto případí Spojeným královstvím Velké Británie a Severního Irska o ukončení platnosti dohody o podpoře a ochraní investic.</w:t>
        <w:br/>
        <w:t>Je to ten stejný případ, který reaguje na rozhodnutí Evropského soudního dvora, který, zjednoduení řečeno, rozhodl, e pokud v intraunijních smlouvách o ochraní investic jsou dozorčí doloky, je to v rozporu s unijním právem. Tohle platilo pro Velkou Británii. Stejní jako s Finskem zahájila Evropská komise řízení s Velkou Británií, její odchod z Evropské unie na tom nic nezmínil. Bylo dohodnuto s britskou stranou, e ta dohoda bude uzavřena formou výmíny diplomatických nót. To se tak stalo. Iniciační nótu poslala Velká Británie, my jsme odpovídíli. Nemá to ádný dopad... Schválení této dohody nemá ádný dopad na státní rozpočet České republiky. Opít si vás dovoluji poádat jménem vlády ČR o vyslovení souhlasu s ratifikací této dohody. Díkuji.</w:t>
        <w:br/>
        <w:t>1. místopředseda Senátu Jiří Růička:</w:t>
        <w:br/>
        <w:t>Díkuji, pane ministře, prosím, abyste se posadil ke stolku zpravodajů. Návrh projednal výbor pro zahraniční víci, obranu a bezpečnost. Tento výbor přijal usnesení, je jsme obdreli jako senátní tisk č. 169/2. Zpravodajem výboru byl určen pan senátor Tomá Jirsa. Garančním výborem je pak výbor pro hospodářství, zemídílství a dopravu. Tento výbor přijal usnesení, je jsme obdreli jako senátní tisk č. 169/1. Se zpravodajskou zprávou nás nyní seznámí zpravodaj tohoto výboru, pan senátor Leopold Sulovský. Prosím, pane senátore, máte slovo.</w:t>
        <w:br/>
        <w:t>Senátor Leopold Sulovský:</w:t>
        <w:br/>
        <w:t>Pane předsedající, váený pane ministře, výbor pro hospodářství, zemídílství a dopravu se tímto vládním návrhem zabýval na své 17. schůzi, konané dne 9. prosince 2021. Po úvodním sloví zástupce předkladatele Ondřeje Landy, námístka ministryní financí, po zpravodajské zpráví senátora Leopolda Sulovského a po rozpraví výbor doporučuje Senátu PČR dát souhlas s ratifikací dohody mezi ČR a Spojeným královstvím Velké Británie a Severního Irska, určuje mne zpravodajem a povířuje předsedu výboru, senátora Vladislava Vilímce, aby předloil toto usnesení předsedovi Senátu PČR. Díkuji za pozornost.</w:t>
        <w:br/>
        <w:t>1. místopředseda Senátu Jiří Růička:</w:t>
        <w:br/>
        <w:t>Díkuji, pane senátore, posaïte se, prosím, ke stolku zpravodajů. Pan senátor Tomá Jirsa mní sdílil, e je to společná zpráva, e nebude vystupovat za přísluný výbor. Proto nyní otevírám rozpravu. Do rozpravy se hlásí pan senátor Raduan Nwelati, prosím, aby přiel k mikrofonu.</w:t>
        <w:br/>
        <w:t>Senátor Raduan Nwelati:</w:t>
        <w:br/>
        <w:t>Váený pane předsedající, váený pane ministře, váené kolegyní, kolegové, nerad troku zdruji, ale kdy jsme to včera projednávali na klubu, tak jsem míl takový dotaz. Samozřejmí, co se týká České republiky a Finska, tam to chápu, protoe to jsou dva státy Evropské unie v tuto chvíli, tam asi je to v rozporu s vnitřními předpisy Evropské unie.</w:t>
        <w:br/>
        <w:t>Ale co se týká České republiky a Velké Británie, Velká Británie u není členem Evropské unie. Já si myslím, e by míla být níjaká dohoda mezi Českou republikou a Velkou Británií, která bude chránit navzájem níjaké investice, tzn. bilaterální.</w:t>
        <w:br/>
        <w:t>Částeční jsem dostal odpovíï od pana ministra na to, e smlouva v této podobí, tak, jak je uzavřena, nevyhovuje. Je v rozporu s legislativou kvůli níkterému z bodů, které tam jsou. Tak se spíe zeptám, jestli existuje níjaká jiná smlouva, nebo jestli se níjaká jiná smlouva připravuje, jestli je to moné, mít bilaterální ochranu investic s nečlenským státem Evropské unie. Díkuji.</w:t>
        <w:br/>
        <w:t>1. místopředseda Senátu Jiří Růička:</w:t>
        <w:br/>
        <w:t>Díkuji, pane senátore. Nikdo dalí se do rozpravy u nehlásí, proto rozpravu končím. Ptám se pana ministra, jestli chce na to níjak zareagovat? Ano, pan ministr kývá hlavou, e ano, prosím, pane ministře.</w:t>
        <w:br/>
        <w:t>Ministr financí ČR  Zbyník Stanjura:</w:t>
        <w:br/>
        <w:t>Díkuji za ten dotaz. Zareaguji jenom částeční a podrobnosti nechám zjistit a panu senátorovi doručit jako podrobníjí odpovíï. To byl můj první dotaz, proč to vlastní jetí řeíme v okamiku, kdy Velká Británie u není členem. Nicméní je to proto, e členský stát nemůe mít bilaterální dohodu, kde jsou rozhodčí doloky, protoe by to bylo v rozporu s unijním právem. To je odpovíï na tu první otázku.</w:t>
        <w:br/>
        <w:t>Jak jistí vichni víme, v této chvíli se vyjednává globální dohoda mezi Evropskou unií a Velkou Británií. Podle mí poté, co bude sjednaná, máme monost přistoupit k níjakým dalím smlouvám. Nicméní na ty dví otázky, které tady zazníly, nechám zjistit a vypracovat podrobníjí odpovíï a nechám zaslat panu senátorovi. Díkuji.</w:t>
        <w:br/>
        <w:t>1. místopředseda Senátu Jiří Růička:</w:t>
        <w:br/>
        <w:t>Díkuji, pane ministře. Nyní se ptám jetí pana zpravodaje. Pan senátor Sulovský se nechce vyjádřit. Pardon, předtím jetí jsem míl ukončit obecnou rozpravu, protoe se nikdo dalí nehlásil. Teï nikdo z dalích u se vyjádřit nechce. My budeme hlasovat, spustím znílku zase.</w:t>
        <w:br/>
        <w:t>Můeme přistoupit k hlasování o tom, e Senát dává souhlas k ratifikaci Dohody mezi Českou republikou a Spojeným královstvím Velké Británie a Severního Irska o ukončení platnosti Dohody mezi vládou České a Slovenské federativní republiky a vládou Spojeného království Velké Británie a Severního Irska o podpoře a ochraní investic, podepsané v Praze dne 10. července 1990, zmíníné výmínou nót provedenou v Praze dne 23. srpna 1991 a 24. října 1991, která byla sjednána formou výmíny nót. Kdo takto souhlasí s ratifikací, spoutím hlasování, zvedne ruku a stiskne tlačítko ANO. Kdo nesouhlasí, stiskne tlačítko NE a zvedne ruku.</w:t>
        <w:br/>
        <w:t>V tomto</w:t>
        <w:br/>
        <w:t>hlasování č. 7</w:t>
        <w:br/>
        <w:t>se z 59 přítomných senátorek a senátorů při kvóru 30 pro vyslovilo 56, proti nebyl nikdo. Návrh byl přijat. Končím projednávání tohoto bodu, díkuji panu zpravodaji, díkuji panu ministrovi za projednání vech tří bodů. Obávám se, e nebudou vechna vae vystoupení tak jednoduchá, snadná a rychlá, ale přál bych vám v tom hodní úspíchů a tístí. Díkuji.</w:t>
        <w:br/>
        <w:t>V souladu s tím, co jsme u schválili také na začátku dnení schůze, přeruuji tuto schůzi a pokračovat budeme přítí čtvrtek v 10 hodin dopoledne.</w:t>
        <w:br/>
        <w:t>Na závír jetí poprosím vedení Senátu, tedy vechny místopředsedy, aby teï okamití po skončení schůze přili na krátké jednání k panu předsedovi do kanceláře. Díkuji, přeji vám hezký den a přeruuji, jak u jsem řekl, nai schůzi.</w:t>
        <w:br/>
        <w:t>(Jednání přerueno v 11.37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