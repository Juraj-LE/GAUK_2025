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2022-12-02</w:t>
        <w:br/>
        <w:t>Zdroj: https://www.senat.cz/xqw/webdav/pssenat/original/106233/89121</w:t>
        <w:br/>
        <w:t>Staženo: 2025-06-14 18:01:22</w:t>
        <w:br/>
        <w:t>============================================================</w:t>
        <w:br/>
        <w:br/>
        <w:t>(3. den schůze  02.12.2022)</w:t>
        <w:br/>
        <w:t>(Jednání opít zahájeno v 9.01 hodin.)</w:t>
        <w:br/>
        <w:t>Předseda Senátu Milo Vystrčil:</w:t>
        <w:br/>
        <w:t>Váené paní senátorky, váení páni senátoři, milí hosté, vítám vás na pokračování 3. schůze Senátu. Z dneního jednání se omlouvají tito senátorky a senátoři: Herbert Pavera, Jan Pirk, Jarmila Smotlachová, Tomá Třetina, Přemysl Rabas, Bohuslav Procházka, Hynek Hanza, Patrik Kunčar, Martin Krsek, Marek Oádal, Miroslav Plevný, Karel Zitterbart, Ivo Trel, Miroslav Balatka, Jiří Vosecký, Zbyník Linhart, Tomá Goláň, Tomá Jirsa, Michal Korty, Jitka Seitlová, Helena Peatová, Jana Zwyrtek Hamplová a Pavel Fischer.</w:t>
        <w:br/>
        <w:t>Prosím vás, abyste se nyní zaregistrovali svými identifikačními kartami. V tuto chvíli je registrováno 34 senátorek a senátorů. Pro vai informaci jetí připomenu, e náhradní identifikační karty jsou k dispozici u prezence v předsálí jednacího sálu.</w:t>
        <w:br/>
        <w:t>My se můeme hned pustit do projednávání bodů, které máme na pořadu v souladu se zmínou pořadu, kterou jsme si schválili včera. Jako první bod, který budeme projednávat, je senátní tisk č. 9, co je</w:t>
        <w:br/>
        <w:t>Návrh zákona, kterým se míní zákon č. 155/1995 Sb., o důchodovém pojitíní, ve zníní pozdíjích předpisů, a níkteré dalí zákony</w:t>
        <w:br/>
        <w:t>Tisk č.</w:t>
        <w:br/>
        <w:t>Prosím pana ministra práce a sociálních vící a místopředsedu vlády Mariana Jurečku, aby nás seznámil s návrhem zákona. Předtím ho vítám tady u nás v českém Senátu. Jetí jednou si vás, pane místopředsedo a ministře, dovoluji poádat o vae představení zákona o důchodovém pojitíní. Prosím.</w:t>
        <w:br/>
        <w:t>Místopředseda vlády a ministr práce a sociálních vící ČR Marian Jurečka:</w:t>
        <w:br/>
        <w:t>Díkuji, váený pane předsedo, váené senátorky, senátoři, dobré ráno. Moc díkuji i za vai vstřícnost, vyhovíní tomu, aby tento návrh byl projednáván teï hned ráno na začátek dneního jednacího dne, protoe já musím bíhem dopoledne odlétat na zahraniční pracovní cestu. Teï tedy k tomuto samotnému návrhu novely zákona č. 155, o důchodovém pojitíní, vá senátní tisk č. 9.</w:t>
        <w:br/>
        <w:t>Tento návrh reaguje a byl vyvolán předevím zmínou, která nastala v závíru funkčního období Poslanecké snímovny, kdy tehdy vítina v Poslanecké snímovní odhlasovala princip předčasného odchodu pro náročnou profesi zdravotnických záchranářů, nicméní ten pozmíňovací návrh, který proel, nebyl napsán kvalitní, a tudí se ukázalo, e ČSSZ není schopna aplikovat to legislativní zníní do praxe.</w:t>
        <w:br/>
        <w:t>Proto s nástupem nové vlády byla vyvolána nutnost toto napravit, abychom od 1. ledna 2023 byli schopni fungovat podle zákona.</w:t>
        <w:br/>
        <w:t>Jeliko tady byla dána níjaká, řekníme, očekávání této skupiní, já jsem přijal tu výzvu a nachystali jsme novelu zákona o důchodovém pojitíní, kdy jsme zároveň v tom původním návrhu jetí navrhovali i irí mnoinu, řekníme, tích náročných profesí, která u by byla do toho prvního návrhu zahrnuta. Nicméní dolo potom k dohodí, e to budou pouze pracovníci zdravotnické záchranné sluby, ale s tím, e v průbíhu přítího roku bude předloena důchodová reforma. Počítám, e to bude začátkem druhého pololetí přítího roku, kde bude rozířen výčet tích dalích náročných profesí, u nich si myslím, e bezpochyby si zaslouí tu monost dřívíjího odchodu do důchodu, ale která je provázána i s vyím odvodem na sociální pojitíní, tak abychom ten systém nezatíovali dalím deficitem.</w:t>
        <w:br/>
        <w:t>Nyní máme před sebou tu úpravu, která obsahuje pouze výčet tích zdravotnických záchranářů, je to nastaveno tak, e to sníení toho odchodu do důchodu je stanoveno o 30 kalendářních mísíců za kadých odpracovaných 4400 smín, co je v průmíru 20 let zamístnání zdravotnického záchranáře. Za kadých dalích 74 odpracovaných smín je pak jetí sníení důchodového víku o 1 kalendářní mísíc. Důchodový vík můe být maximální sníen o 60 kalendářních mísíců, tedy v průmíru za 30 odpracovaných let. To je předmítem této úpravy.</w:t>
        <w:br/>
        <w:t>Zároveň je tady také doplnín ten princip, e ti zamístnavatelé jsou zatíeni vyím odvodem. Ten vyí odvod bude nabíhat postupní. Sazba pojistného nám vzroste celkem o 5 procentních bodů, s tím, e v roce 2023 se zvýí o 2 procentní body a v letech 2024 a 2025 pak po 1 procentním bodu.</w:t>
        <w:br/>
        <w:t>Počítáme s tím, e tento princip by míl být uplatnín i v budoucnu u tích dalích náročných profesí.</w:t>
        <w:br/>
        <w:t>Je tady samozřejmí také i součástí tohoto návrhu zákona určitá technická úprava administrativních povinností u tích zdravotnických záchranářů, která je logická, bez té bychom nebyli schopni tento princip aplikovat. Nicméní tam není zásadní problém, protoe tato evidence se vede, ví se, kdo opravdu, který človík jmenovití odpracoval které smíny.</w:t>
        <w:br/>
        <w:t>Pak je tady taky jetí úprava, která byla doplnína v Poslanecké snímovní, to je sníení důchodů prominentů bývalého komunistického reimu, řekníme, níkterých prominentů. My jsme tuto zmínu dopracovávali ve snímovní proto, e kdy jsem předkládal tento návrh na vládu, nemíli jsme jetí dokončenou technickou debatu s ÚSTR. Musím říct, e při té přípraví, kdy jsme toto aplikovali, jsme se podívali do právních úprav jiných států, vč. osobních konzultací s kolegy na Slovensku, tak abychom případní eliminovali i moná rizika podání aloby k Ústavnímu soudu, co se na Slovensku stalo, abychom byli poučeni i z tíchto záleitostí. Toto bylo dopracováno, proto to bylo vkládáno pozdíji v rámci druhého čtení v Poslanecké snímovní. Tady je ten princip nastaven tak, e vybraným představitelům se sníí procentní výmíra důchodu o 300 korun mísíční za kadý, i započatý rok výkonu funkce. Je tam definován ten výčet tích funkcí, na které se toto vztahuje. Ten princip je nastaven tak, e vlastní ÚSTR je institucí, která je garantem toho, e opravdu tito lidé v tíchto pozicích byli, a potom ČSSZ můe provést to sníení tohoto důchodu.</w:t>
        <w:br/>
        <w:t>Na rovinu říkám, jsem si vídom toho, e to mohlo být daleko dříve, nehledám v tom níjakou absolutní spravedlnost, ale hledám v tom níjaký principiální pohled. Myslím si, e i dnes pro mnoho lidí je velmi sloité, kdy oni jsou ti, kteří nemohli studovat, nemohli pracovat, nemohli mít své ivnosti, nemohli mít svá hospodářství, a ti, kteří je perzekvovali, kteří toto způsobili, poívají velmi vysokých, nadprůmírných důchodů, zatímco tito lidé dost často opravdu mají ty důchody velmi nízké.</w:t>
        <w:br/>
        <w:t>To je tato víc, která tady také upravuje tuto záleitost. Pak jsou tam jetí dví dílčí zmíny, které se týkají starobních důchodů za vychované díti, tzv. výchovné, tak abychom ho byli schopni také aplikovat i u lidí, kteří jsou ve specifické situaci, kde dochází k transformaci důchodů invalidních na starobní, nebo u vdov a vdovců. Take tyto záleitosti tady byly promítnuty.</w:t>
        <w:br/>
        <w:t>Závírem mi dovolte říct jetí jednu víc. Vím, e je tady diskutovaný a načtený pozmíňovací návrh, který se týká jetí tích předčasných odchodů u tích náročných profesí o členy hasičského záchranného sboru. Jsem si toho vídom, byl jsem připraven tam tento původní návrh vloit u v průbíhu tohoto roku. Je to na vaem rozhodnutí, jak vy se rozhodnete. Já v principu ten krok podporuji. Teï jako předkladatel musím říct, e také musím zmínit obavu, kterou mám, která je na místí. Pokud by dolo k tomu, e by se tady případní pan prezident rozhodl tento zákon vetovat, můeme se dostat do velkého problému, e bychom nemíli účinnost tohoto zákona k 1. lednu, co by de facto způsobilo neschopnost ČSSZ řeit i pro desetitisíce lidí v této zemi například aplikaci a výplatu toho výchovného. To jenom zmiňuji, e to je prostí váná hrozba, která nám zde hrozí.</w:t>
        <w:br/>
        <w:t>Take je to na vaem uváení. Pokud by tento návrh na zdravotnické záchranáře dnes neproel, garantuji tady, e bude dopracován v té následné novelizaci v průbíhu roku 2023. Dolo by maximální ke zpodíní o jeden rok. Je to na vaem rozhodnutí. Díkuji za pozornost a díkuji za podporu.</w:t>
        <w:br/>
        <w:t>Předseda Senátu Milo Vystrčil:</w:t>
        <w:br/>
        <w:t>Já vám díkuji, pane ministře, prosím, abyste se jako předkladatel posadil ke stolku zpravodajů. Návrh zákona projednal ÚPV. Usnesení vám bylo rozdáno jako senátní tisk č. 9/2. Zpravodajkou výboru byla určena paní senátorka Ivana Váňová. Dále návrh zákona projednal VZ, který přijal usnesení, které vám bylo rozdáno jako senátní tisk č. 9/3. Zpravodajem výboru byl určen pan senátor Lumír Kantor. OV určil garančním výborem pro projednávání tohoto návrhu zákona VSP. Usnesení máte jako senátní tisk č. 9/1. Zpravodajem výboru je pan senátor Marek Slabý. Já ho nyní prosím, aby přiel sem za námi k řečniti a seznámil nás se zpravodajskou zprávou. Prosím, pane senátore, máte slovo.</w:t>
        <w:br/>
        <w:t>Senátor Marek Slabý:</w:t>
        <w:br/>
        <w:t>Dobré ráno, pane předsedo, váené senátorky, váení senátoři. Dovolím si konstatovat, e ten návrh projednal VSP na své třetí schůzi konané 24. listopadu 2022, jako své esté usnesení. Je to tedy návrh zákona, kterým se míní zákon č. 155/1995 Sb., o důchodovém pojitíní, ve zníní pozdíjích předpisů, a níkteré dalí zákony, tak jak to tady pan ministr vyloil.</w:t>
        <w:br/>
        <w:t>Výbor doporučuje Senátu PČR schválit předloený návrh zákona ve zníní postoupeném Poslaneckou snímovnou PČR, práví z tích důvodů, které tady zmínil pan ministr, určuje zpravodajem výboru pro jednání na schůzi PČR senátora Marka Slabého, tedy mí, povířuje paní předsedkyni výboru Milui Horskou, aby předloila toto usnesení předsedovi Senátu PČR.</w:t>
        <w:br/>
        <w:t>Předseda Senátu Milo Vystrčil:</w:t>
        <w:br/>
        <w:t>Díkuji vám, pane zpravodaji. Prosím, abyste se posadil ke stolku zpravodajů, sledoval rozpravu a plnil roli garančního zpravodaje. Ptám se, zda si přeje vystoupit zpravodajka ÚPV, paní senátorka Ivana Váňová? Ano, přeje, prosím, paní senátorko.</w:t>
        <w:br/>
        <w:t>Senátorka Ivana Váňová:</w:t>
        <w:br/>
        <w:t>Váený pane předsedající, váený pane ministře, váení kolegové. Ve podstatné k návrhu zákona, kterým se míní zákon č. 155/1995 Sb., o důchodovém pojitíní, ve zníní pozdíjích předpisů, a níkteré dalí zákony, zaznílo podrobní z úst mých předřečníků. Jen ve stručnosti okomentuji tento návrh zákona a seznámím vás s průbíhem jednání na druhém ÚPV dne 23. listopadu.</w:t>
        <w:br/>
        <w:t>Obecní touto zmínou dochází ke zmíní zákona o důchodovém pojitíní, zákona o organizaci a provádíní sociálního zabezpečení a zákona o pojistném na sociální zabezpečení a příspívku na státní politiku zamístnanosti.</w:t>
        <w:br/>
        <w:t>Zákon o důchodovém pojitíní zakotvuje nárok na dřívíjí odchod do starobního důchodu u členů výjezdové skupiny zdravotnické záchranné sluby, operátorů zdravotnického pomocného operačního střediska zdravotnické záchranné sluby a záchranářů horské sluby. Reaguje se tak na prodluování důchodového víku, který se v ČR zvyuje postupní, a k 65 letům. V případí zdravotnických záchranářů se argumentuje tím, e se jedná o tíkou fyzickou, ale i psychicky náročnou profesi.</w:t>
        <w:br/>
        <w:t>V tom výchovném, starobní důchod se zvyuje, a to o 500 korun za kadé vychované dítí. Nárok bude mít ten z rodičů, který o dítí pečoval v nejvítím rozsahu. Cílem je ocenit zásluhy pečujících osob o výchovu nového přispívatele do důchodového systému a zároveň pauální kompenzovat sníení důchodu, k nímu dolo v důsledku kariérních výkyvů souvisejících s výchovou. Sníí se tím i statistický rozdíl mezi průmírným důchodem en a muů.</w:t>
        <w:br/>
        <w:t>Pak tam máme důchody pro představitele komunistického reimu. To se týká tích osob, které působily ve vysokých politických funkcích či řadách StB, SNB, u pohraniční stráe nebo v hlavním tábu lidových milicí. Starobní důchody se tímto lidem budou krátit pauální částkou 300 korun za kadý, jen započatý rok doby, po kterou dotyčná osoba zastávala post vysokého funkcionáře a tíila z přímé podpory tehdejího reimu. Seznam tíchto osob vypracuje ÚSTR.</w:t>
        <w:br/>
        <w:t>Zákon o organizaci a provádíní sociálního zabezpečení zavádí nové povinnosti pro zamístnavatele, např. uchovávání mzdových listů po dobu 45 let, evidenci seznamů zamístnanců, kteří vykonávají práce zdravotnického záchranáře, vedení počtu smín předmítných zamístnanců atd.</w:t>
        <w:br/>
        <w:t>Zákon o pojistném na sociální zabezpečení a příspívku na státní politiku zamístnanosti, tam, jak u padlo z úst pana ministra, z vymířovacího základu zamístnance zdravotnického záchranáře bude postupní zamístnavatel od roku 2023 do roku 2025 platit zvýenou sazbu pojistného na důchodové pojitíní o 2, 3 a 4 procentní body a od roku 2026 o 5 procentních bodů.</w:t>
        <w:br/>
        <w:t>Legislativní proces ve snímovní, nejprve bylo navreno, aby byl schválen v prvním čtení podle § 90 odst. 2 jednacího řádu, ale s tímto snímovna nesouhlasila. Garanční výbor pro sociální politiku tisk projednal 5. října a doporučil vyslovit s vládním návrhem zákona souhlas. Pak se dostal do druhého čtení, tam byly zakomponované pozmíňovací návrhy poslance Víta Kaňkovského, Jiřího Maka a Mariana Jurečky. Třetí čtení probíhlo na 44. schůzi 4. listopadu a snímovna schválila návrh zákona ve zníní vítiny pozmíňovacích návrhů. V závírečném hlasování z přítomných 149 poslanců se pro vyslovilo 138, proti nebyl nikdo.</w:t>
        <w:br/>
        <w:t>Moje stanovisko je následující. K předloenému tisku nemám jako zpravodajka zásadní připomínky. Paní Volprechtová z legislativního odboru vidí problémy v samotné realizaci sníení důchodů níkterých představitelů komunistického reimu a argumentuje mj. tím, e můe být i přes zapojení ÚSTR stíí dohledatelná přesná doba výkonu sluby. Diskutabilní mohou být i jiné aspekty, vč. vymezení celé skupiny, která se má poníení důchodu týkat. Zároveň vyslovuje otázku, nakolik by navrené opatření ve vztahu k účelu úpravy obstálo v testu ústavnosti.</w:t>
        <w:br/>
        <w:t>Toto bude třeba skuteční dále sledovat. Objektivní vzato je třeba poznamenat také to, e NERV v rámci svého souboru opatření ke stabilizaci veřejných financí vydaných před níkolika dny navrhl mj. i úplné zruení výchovného, tedy zvýení důchodu o 500 korun za kadé vychované dítí. NERV ho povauje za nekoncepční a upozorňuje, e bude stát rozpočet 19 miliard korun roční. Výchovné bylo navíc zavedeno bez klasického meziresortního připomínkového řízení a irí odborné debaty, co je pro tvorbu práva problém. Na druhou stranu při prosazení tohoto bonusu v rámci snímovny panovala iroká politická shoda. Tento názor sdílím té. Oceňuji ho jako snahu zmírnit rozdíly ve výi důchodu mezi enami a mui. Proto jsem doporučila ÚPV přijetí tohoto tisku ve zníní postoupeném Poslaneckou snímovnou.</w:t>
        <w:br/>
        <w:t>Následní na ÚPV vystoupil pan senátor Nytra, který přednesl pozmíňovací návrh. ÚPV přijal toto usnesení.</w:t>
        <w:br/>
        <w:t>ÚPV doporučuje Senátu PČR vrátit projednaný návrh zákona Poslanecké snímovní s pozmíňovacími návrhy, které jsou uvedené v příloze, určuje zpravodajem výboru pro projednání této víci na schůzi Senátu senátorku Ivanu Váňovou a povířuje předsedu výboru, senátora Tomáe Golání, aby s tímto usnesením seznámil předsedu Senátu. Díkuji za pozornost.</w:t>
        <w:br/>
        <w:t>Předseda Senátu Milo Vystrčil:</w:t>
        <w:br/>
        <w:t>Já vám také díkuji, paní senátorko a zpravodajko. Tái se, zda si přeje vystoupit zpravodaj VZ, pan senátor Lumír Kantor? Ano, přeje, prosím, pane senátore.</w:t>
        <w:br/>
        <w:t>Senátor Lumír Kantor:</w:t>
        <w:br/>
        <w:t>Díkuji za slovo, milé kolegyní a váení kolegové. My jsme řeili tuto problematiku jenom ve fokusu na zdravotnické záchranáře, čili vynechali jsme výchovné i tu druhou část komunistických funkcionářů na 2. schůzi VZ dne 23. listopadu 2022. Bíhem té debaty, která tady byla teï podrobní rozvedena, bíhem té materie a potom následující debaty jsme hovořili v podstatí o tom, e má ten návrh zákona hluboké opodstatníní, ponívad jsou tam lidé zkuení, kteří jezdí se záchrannou slubou v tom výboru, mají praxi, tak se konstatovalo, e v podstatí je to zcela na místí, e by bylo dobré do budoucna přemýlet nad rozířením jetí níkterým jiným skupinám. Nicméní pozmíňovací návrh, tak jak byl avizován v ÚPV, byl přijat a tak dále. Pozmíňovací návrh u nás na VZ nebyl předloen, take jsme o ním nemluvili. Mluvilo se pouze v obecné debatí v rozpraví o tom, e je to pomírní irí problematika. Osobní se k tomu vyjádřím potom v obecné rozpraví.</w:t>
        <w:br/>
        <w:t>Jednoznační bylo stoprocentní přijato usnesení a bylo doporučeno Senátu schválit návrh zákona ve zníní postoupeném Poslaneckou snímovnou, určuje se zpravodajem výboru pro jednání na schůzi Senátu senátor Lumír Kantor, povířil se předseda výboru, senátor Roman Kraus, aby předloil toto usnesení panu předsedovi Senátu. To je vechno. Díkuji.</w:t>
        <w:br/>
        <w:t>Předseda Senátu Milo Vystrčil:</w:t>
        <w:br/>
        <w:t>Díkuji vám, pane zpravodaji. Ptám se, zda níkdo navrhuje podle § 107 jednacího řádu, aby Senát vyjádřil vůli návrhem zákona se nezabývat? Není tomu tak, to znamená, můeme otevřít obecnou rozpravu. Ne tak učiním, sdíluji jenom, e mi přily dalí omluvy. Z dneního jednání se omlouvají senátorky a senátoři Víra Procházková, Ladislav Václavec, Zdeník Matuek, Lumír Aschenbrenner a Pavel Karpíek.</w:t>
        <w:br/>
        <w:t>Otevírám obecnou rozpravu. Jako první je přihláený pan senátor a předseda senátorského klubu ODS a TOP 09 Zdeník Nytra. Prosím, pane předsedo.</w:t>
        <w:br/>
        <w:t>Senátor Zdeník Nytra:</w:t>
        <w:br/>
        <w:t>Díkuji, váený pane předsedo, váený pane vicepremiére a ministře, váené dámy, váení pánové. Odůvodním krátce ten svůj pozmíňovací návrh, který proel ÚPV.</w:t>
        <w:br/>
        <w:t>On má sice jedenáct bodů, ale je to velice jednoduché. V podstatí k té skupiní zdravotnických záchranářů, to znamená tích výjezdových skupin zdravotní záchranné sluby, obsluhy operačních středisek zdravotní záchranné sluby a horské sluby, profesionálních členů horské sluby, dodává členy jednotky hasičského záchranného sboru podniku.</w:t>
        <w:br/>
        <w:t>I při odůvodňování tohoto návrhu zákona v Poslanecké snímovní bylo uvedeno, e zdravotničtí záchranáři jsou jediní, kteří nemohou odcházet do důchodu dříve, abych to upřesnil, v rámci základních sloek IZS. Podle zákona o IZS se bavíme o třech skupinách. Jsou to hasičské jednotky nebo členové hasičských jednotek, tam patří Hasičský záchranný sbor ČR, ti mají nárok na výsluhový příspívek, take jsou de facto sanováni, přestoe nemůou odejít do předčasného důchodu, mohou při odchodu ze sluebního pomíru pobírat výsluhy, v úplní stejné situaci jsou přísluníci Policie ČR, protoe jsou pod stejným sluebním zákonem. Bylo konstatováno, e zdravotničtí záchranáři jsou jediní. Není to pravda, resp. tady bych pana poslance Maka neobviňoval z níjaké li, ale spíe nepřesnosti. To znamená, zdravotničtí záchranáři opravdu musí pracovat do 65 let, nebo odejít ze zdravotních, příp. fyzických důvodů. V úplní stejné situaci jsou i členové jednotek hasičských záchranných sborů podniku, to jsou profesionální hasiči, kteří jsou v podnicích. Bavíme se o profesionálních hasičích v jaderné elektrární, v ostatních elektrárnách, v chemických podnicích, ale taky například na Českých drahách.</w:t>
        <w:br/>
        <w:t>Pokud bychom míli mít tu skupinu ucelenou, pokud se bavíme o základních slokách IZS, jsem bytostní přesvídčen, e bychom to míli vyřeit i ve prospích členů jednotek hasičských záchranných sborů podniku.</w:t>
        <w:br/>
        <w:t>Pan vicepremiér tady nastínil, e určití by tito zamístnanci byli zařazeni do té připravované novely. Slib je to hezký. Na druhou stranu je otázka, jak se dohodne na té velké novele koalice, moná i s opozicí, protoe tady se bavíme, v té novele budou... Připravit tu novelu nebude vůbec jednoduché, protoe tam se budeme bavit o slevách či o tíkých profesích atd. Tady si myslím, e to vymezení je naprosto jednoduché, bavíme se o základních slokách IZS.</w:t>
        <w:br/>
        <w:t>Poznámka na závír. Jinými slovy nám tady bylo řečeno, e to musíme schválit ve zníní postoupeném Poslaneckou snímovnou, protoe jinak v podstatí je ohroena účinnost tohoto zákona. Snímovna má naplánovanou schůzi od 13. do 16. prosince. Vzhledem k tomu, jak ta novela prola Poslaneckou snímovnou, e v podstatí to meritum víci, kdy neberu to, co bylo dodáno potom, je návrh dnes opozičních poslanců, hnutí ANO, nemám obavy, takhle jsem se i bavil se zástupci poslaneckého klubu ANO, nemám obavy z toho, e by zaprvé ta vratka nebyla zařazena 13. na řádné schůzi, e by nebyla schválena s naím pozmíňovacím návrhem.</w:t>
        <w:br/>
        <w:t>Závírem si vás dovolím poádat o schválení ve zníní toho pozmíňovacího návrhu, tak jak proel ÚPV. Díkuji.</w:t>
        <w:br/>
        <w:t>Předseda Senátu Milo Vystrčil:</w:t>
        <w:br/>
        <w:t>Já také díkuji, pane senátore. Dalím přihláeným je pan senátor Marek Slabý. Prosím, pane senátore.</w:t>
        <w:br/>
        <w:t>Senátor Marek Slabý:</w:t>
        <w:br/>
        <w:t>Jetí jednou dobrý den, váený pane předsedo, pane vicepremiére, kolegové, kolegyní. V té obecné rozpraví si nejdřív dovolím ohlásit střet zájmů, protoe jednak jsem ten, v jeho hlaví, kdo vlastní psal ten první návrh kdysi před 8, 10 lety tohoto zákona, jednak jsem ten, kdo můe velmi pravdípodobní se stát i konzumentem, pokud zákon bude schválen, tak se můu stát tím, kdo poádá o jaksi jeho plníní. Take ohlauji střet zájmů, nicméní domnívám se, e asi hlasovat smím. Hlasovat budu.</w:t>
        <w:br/>
        <w:t>Jenom bych si vám dovolil říct, e skuteční, protoe i kolem toho jsou níjaké spory, e členové výjezdových skupin a zdravotnického operačního střediska, co bývá diskutováno, proč zrovna operačního střediska, ale to jsou standardní záchranáři se vzdíláním záchranářů, s povinností být vzdíláni jako záchranáři ze zákona, jsou zdravotnickými pracovníky dle platné legislativy. Zdravotnická záchranná sluba je zdravotnické zařízení. Proto jsme vůbec k návrhu tohoto zákona sáhli, protoe současní je zdravotnická záchranná sluba ale i základní slokou integrovaného záchranného systému podle zákona č. 239/2000 Sb., o IZS a krizovém řízení.</w:t>
        <w:br/>
        <w:t>Chci jenom říct, e skuteční pracovní nasazení a podmínky nasazení členů výjezdových skupin odpovídají plní podmínkám, ve kterých pracují ti ostatní sloky integrovaného záchranného systému, tedy přísluníky HZS a Policie ČR.</w:t>
        <w:br/>
        <w:t>Co se týká počtu zásahů, kdy se podíváme na roční statistiky, skuteční ti záchranáři zasahují násobní víckrát ne vechny ty ostatní sloky. Počet výjezdů zdravotnické záchranné sluby se pohybuje dlouhodobí kolem 1 milionu výjezdů roční, co je skuteční velký počet. Je to cca pítinásobek a třínásobek oproti tím ostatním slokám. Ale tím, e jsou práví standardní součástí zdravotního systému ČR, co tedy já osobní povauji za jediné správné, nikoli slokou ministerstva vnitra v reimu sluebního pomíru, nemají stejní jako ty ostatní sloky, přestoe pracují ve dne, v noci, v mrazu, jejich ordinací jsou zpravidla ulice nebo domácnosti, take pracují skuteční v prostředí, které jim není vlastní, musí reagovat, tak jako ostatní sloky, na vechno ostatní, nemají nárok na sociální výhody, jako je výsluha, lázeňské pobyty, rekondiční pobyty, tílocviky, prostí vechny ty, řekníme, sociální jistoty, jaké mají jednotky hasičského záchranného sboru nebo Policie ČR.</w:t>
        <w:br/>
        <w:t>Myslím si, e, nebo povauji a za nutné, aby ten stát, jeho zakázku tímto způsobem plní, protoe to je jednoznační stejná státní zakázka jako u hasičů, jako u policie, u armády atd., chci, aby stát umonil tímto pracovníkům kromí ji dříve schválené jakési omezené části odchodného práví to navrhované sníení víku pro odchod do důchodu, do starobního důchodu, v tom niím víku, protoe řada z nich skuteční po tom 60. roce víku, kdy má v tích pomírní dramatických podmínkách řídit sanitu, provádít dlouhodobí resuscitace, brodit se mezi nabouranými automobily za mrazu a v noci a podobní, zachraňovat i níkolik pacientů naráz, prostí u to přestávají fyzicky nebo z jiných důvodů zvládat. Ale vzhledem k tomu, e 20, 30 let jezdili na záchrance, u si je nevezme nikdo ve zdravotnickém zařízení. Ty záchranky nemají monost, jako to mají přece jenom lépe nemocnice, umístit ho na níjaké ambulanci nebo příjmové ambulanci, v kartotéce nebo kdekoli jinde. My jim prostí nemůeme nabídnout jakoukoli jistotu a plynulý přechod, eventuální z důvodu níjaké částečné neschopnosti na jiné, méní exponované místo, take skuteční oni se stanou pravdípodobní zdravotní nezpůsobilými, najednou jsou v 60, 61 letech, po 30 letech takových slueb, protoe zvedali 170kilogramové pacienty a podobní, nosili, neuzvednou u je, nejsou schopni řídit třeba ta vozidla záchranné sluby v tom údísném provozu, který teï panuje... My máme dví a tři nehody vozidel záchranné sluby týdní, myslím tím celorepublikoví, protoe prostí ten provoz je nezvladatelný. My je prostí ukončíme a ti lidé nemají jinou monost, ne buï odejít do předčasného důchodu, nebo se ocitnou na úřadu práce. Myslím si, e to není úplní ideální.</w:t>
        <w:br/>
        <w:t>Skuteční bych vás prosil, abyste toto zváili. My jsme pochopitelní s panem předsedou míli velkou diskusi o tom pozmíňovacím návrhu. Já vůbec nerozporuji to, co říká kolega Nytra, protoe má pravdu, nicméní upřímní sobecky mám velikou obavu z toho, co se stane, pokud bychom to neschválili v tom zníní z té snímovny. Kdy se to vrátí do snímovny, co se vlastní stane... Protoe hrozí tam jednak dalí pozmíňovací návrhy, velijaké nápady... Pokud to není moné, OK. Ale bojím se i té monosti veta, protoe samozřejmí tam jdou dalí náleitosti. Je to můj názor, moná, e se mýlím, ale je to to, co mí vedlo k tomu, abych doporučoval přijmout ve zníní, ve kterém nám to přilo ze snímovny. To je asi za mí vechno. Díkuji.</w:t>
        <w:br/>
        <w:t>Předseda Senátu Milo Vystrčil:</w:t>
        <w:br/>
        <w:t>Já vám také díkuji. Dalím přihláeným je pan senátor Lumír Kantor.</w:t>
        <w:br/>
        <w:t>Senátor Lumír Kantor:</w:t>
        <w:br/>
        <w:t>Jetí jednou díkuji za slovo. Já bych se zmínil o zdravotnických záchranářích...</w:t>
        <w:br/>
        <w:t>Předseda Senátu Milo Vystrčil:</w:t>
        <w:br/>
        <w:t>Pane senátore, omlouvám se, moje chyba, nepodíval jsem se. Pan senátor Klement se hlásí s přednostním právem. Pan senátor Nytra také. Ptám se, jestli to tak je? Nytra ne, pan Klement ano. Take omlouvám se, pane senátore, moje chyba, vae nevýhoda. Prosím, pan senátor Klement, následní se připraví pan senátor Kantor, který je přihláený rukou, poté paní senátorka Horská a potom pan senátor Nytra. Prosím.</w:t>
        <w:br/>
        <w:t>Senátor Josef Klement:</w:t>
        <w:br/>
        <w:t>Díkuji za slovo, pane předsedo, pane ministře, milé kolegyní, kolegové. Omlouvám se svým kolegům, které jsem předbíhl, ale jistí moji omluvu přijmou. Moná to bude znít jako otřepaná fráze, ale já jsem původní nechtíl k tomuto bodu vystupovat, protoe jsem se s panem ministrem domlouval o různých postupech a procedurálních vícech o přijetí tohoto zákona, ale po tom, co vystoupil pan předseda Nytra i garanční zpravodaj, pan senátor Slabý, bych rád navázal na to, čím on skončil.</w:t>
        <w:br/>
        <w:t>Moná drobná paralela v tom, e včera jsme tady přijímali zákon, autorský zákon, který také proel Poslaneckou snímovnou. My jsme tady nebyli schopni přijmout ádné usnesení. Nakonec uplynula marná lhůta. Kdo ví, jak by to dopadlo, kdybychom ten zákon vrátili do Poslanecké snímovny. Nechci předjímat, e v případí drtivé vítiny poslanců, kteří přijali tento zákon v Poslanecké snímovní, by se k tomu vyjádřili negativní. Jenom říkám, e to není jistotou.</w:t>
        <w:br/>
        <w:t>Zároveň bych chtíl upozornit na to, e, já víceméní souhlasím s pozmíňovacím návrhem pana senátora Nytry, ale ten seznam bych rozířil. Nemám nic proti podnikovým hasičům, nemám nic proti slévačům, proti kadé tíké profesi, která by ve víku 60, 65+ byla náročná na výkon této profese. Proto, jestli jsme dobře poslouchali pana ministra, nás čeká určití novela důchodového zákona, který bude zahrnovat irí seznam tíchto profesí. Myslím si, e pochybnost, e tento zákon bude probíhat podrobnou diskusí, vánou diskusí, je zcela oprávníná. Ale je nutné ho přijmout, protoe důchodový zákon, pokud nenalezne níjaké úpravy, nás doene vechny. Nezpochybňoval bych to, e novela zákona by nemíla být v nejblií dobí, míla by být, my bychom míli být ti, kteří najdeme koaliční dohodu. Díkuji.</w:t>
        <w:br/>
        <w:t>Předseda Senátu Milo Vystrčil:</w:t>
        <w:br/>
        <w:t>Já vám také díkuji, nyní poprosím pana senátora Kantora. Pan senátor Nytra nevyaduje přednostní právo? Take, prosím, pane senátore. Připraví se paní senátorka Milue Horská.</w:t>
        <w:br/>
        <w:t>Senátor Lumír Kantor:</w:t>
        <w:br/>
        <w:t>Milé kolegyní, váení kolegové. Dovolím si ohlední zdravotnických záchranářů pár slov. Nejsem, myslím si, e nejsem ve střetu zájmů, protoe já se záchrankou u smlouvu ádnou nemám, tak jak to říkal Marek Slabý. Ale kadopádní mám za sebou stovky výjezdů, kdy jsme převáeli díti nebo respektive kriticky nemocné novorozence, mám asi 25letou praxi při tíchto výjezdech.</w:t>
        <w:br/>
        <w:t>Musím říct, e človík míl potom monost sledovat stárnutí mých kolegů, které povauji za kolegy, ze záchranné sluby, záchranáře, proili jsme spolu hodní, mohl jsem sledovat nebo sleduji i to stárnutí, jak to človík visí na sobí, tak jsem to vidíl i na tích mých přátelích níkterých.</w:t>
        <w:br/>
        <w:t>Opravdu ty víci, které jsou popsány v důvodové zpráví, které jsou potvrzeny i vystoupením pana senátora Slabého, tích slov, která tady zaznívají, tak to plní podporuji.</w:t>
        <w:br/>
        <w:t>Zjistil jsem si ohlední čísel, e by se jednalo zhruba o 6000 a 6500 zamístnanců. Ovem ty náklady, které by na to byly, mní se líbí ten návrh vlády v tom, e je vyváený, e je to svým způsobem pro mí taková nová víc. Je to ve vztahu k počtu smín. Je tam i bonus určitý v tom, e a 60 mísíců se můe zkrátit, ale je tam níjaký strop, ze kterého se nedá uhnout, to je tích 4400 smín. Řekl bych, e ty odchody, tak jak je to třeba v Olomouckém kraji, je to 300 zamístnanců celkem na záchrankách v krajské záchranné slubí. V roce 2023 by se to týkalo 21 lidí, v roce 2024 by to bylo 6 lidí, v roce 2025 asi 12 lidí. Ono to potom dojde k tomu, e ty počty klesnou, např. z tích 21 na 12, tam si myslím, e se dá počítat potom dál u dopředu, kolik lidí by mohlo odejít. Jetí důleité je, e ti lidé můou odejít, ale nemusí. To nemusí být předčasný důchod v tom, e bude nařízený, ale ti lidé si můou vybrat. Dá se taky předpokládat... Take tu anci mají, na ten odchod, vzhledem k tomu zdravotnímu stavu, té únaví a vyčerpání atd. V tomto si myslím, e to je příznivé také. Nelíbí se mi tam ten odpočet odvodů, který se postupní zvyuje, tak, aby, myslím, v roce 2026 u se odvádílo 5 procent, zamístnavatel odvádíl 5 procent. To je určitý precedens, ze kterého se dá vycházet potom i u dalích skupin, o kterých tady mluvíme.</w:t>
        <w:br/>
        <w:t>Připadá mi, e je dobré to prozkoumat nebo pouít u jedné skupiny, třeba zrovna tíchto záchranářů, aby tento vzor mohl být vzat potom pro ty ostatní skupiny. To si myslím, e by bylo pro ten příklad dobré.</w:t>
        <w:br/>
        <w:t>Potom bych chtíl říct jetí, e takoví ti lidé, kteří se vínují záchranné slubí 20 let a víc, teï v současné dobí u jsou záchranky zatíeny pomírní vítí fluktuací, protoe záchranáři, ne e by odcházeli ze svých zamístnání atd., oni mají tu svoji práci rádi, ale chodí, jak to bývá u mladé generace, získávat ty zkuenosti v jiných jetí oborech, třeba odejdou na ARO na níjakou dobu, potom odejdou třeba do zahraničí na chvíli atd. To odslouení tích 20 let bude teï v mení míře, ne třeba byla u té skupiny, která nastoupila v 90. letech nebo před rokem 2000. To je dalí faktor, který mí vede k tomu, abych vás poprosil o podporu tohoto zákona ve zníní z Poslanecké snímovny. Taky bych chtíl zmínit dopis Komory záchranářů zdravotnických záchranných slueb, který vám přiel, kadému z vás. Taky bych chtíl zmínit genezi toho zákona, protoe tam u byly určité sociální benefity za éry, teï se omlouvám, e nevím přesní ty roky, ale vím, e za éry pana ministra Julínka se tam ten návrh ocitl, ale byl to pouze návrh. Potom dolo ke zmínám. Myslím, e tam byla úřednická vláda, potom za doby zákona o zdravotních slubách, za doby pana ministra Hegera potom dolo k tomu, myslím, e to byla hlava VIII nebo část 8, o tích sociálních benefitech, které by to dávaly do korelace s integrovaným záchranným systémem, to potom bylo vykrtnuto. Nevím u, z jakých důvodů, ani u mi nepřísluí to komentovat. U se to tam objevilo, zase to zmizelo. Myslím si, e tímto máme monost splatit určitý dluh. Máme monost taky vyuít systému, který byl, myslím si, k tomu asi speciální vymylen, počty tích slueb atd., to se hodní ladilo. Vím, e se ladilo, jestli osmihodinové, dvanáctihodinové sluby atd. Čili není to připraveno horkou jehlou, v ádném případí.</w:t>
        <w:br/>
        <w:t>Já bych moná odcitoval na závír z toho dopisu Komory záchranářů zdravotnických záchranných slueb, protoe mi to připadá nejvíc autentické, plní to reflektuje i moje zkuenosti s tími kolegy, se kterými sem jezdíval, e nás ádají, aby byl podpořen a vzat tedy tento zákon, protoe u řady starích, mnohdy u vyčerpaných a nemocných zdravotnických zamístnanců se na to čeká. To je práví to, mnohdy vyčerpaných a nemocných zdravotnických záchranářů, to je velmi autentické. Vybíhnout tam, kde nejezdí výtah, osm pater, s batohem záchranářským, ve stresové situaci, to také není jednoduché. Díkuji.</w:t>
        <w:br/>
        <w:t>Předseda Senátu Milo Vystrčil:</w:t>
        <w:br/>
        <w:t>Já vám také díkuji, pane senátore. Dalím přihláeným je paní senátorka Milue Horská. Pan ministr se hlásil? Pardon, máte slovo, pane ministře. Díkuji, paní senátorko.</w:t>
        <w:br/>
        <w:t>Místopředseda vlády a ministr práce a sociálních vící ČR Marian Jurečka:</w:t>
        <w:br/>
        <w:t>Díkuji, já jenom struční. My tady nejsme principiální v ádném sporu s tím návrhem, který přednesl pan předseda Zdeník Nytra. Já jsem tady jasní řekl, e v principu s ním souhlasím, jenom jsem vyslovil určité obavy z hlediska časovosti, o které je tady zbytečné se přít, protoe ten klíčový podpis v závíru toho procesu my v rukou nemáme. Uvidíme, jak by toto dopadlo.</w:t>
        <w:br/>
        <w:t>Ale co si myslím, e stojí za zmínku, my jsme tady v situaci jako zákonodárci, kdy čelíme příchodu spousty lidí, kteří přichází a popisují náročnost svých profesí. Je extrémní sloité najít tu míru, kde vyhovíme, kde budeme pachateli toho dobra, protoe za mí, kdy tady zazníly argumenty, zdravotničtí záchranáři, členové hasičského záchranného sboru, přicházejí báňtí záchranáři, přichází horská záchranná sluba, ale máme zkuenosti, kdy se kolem sebe rozhlédneme, níkdy přemýlím nad tou náročností té profese, níco jiného je asi záchranka v Praze a v Brní, níco jiného je třeba opravdu v lokalitách, kde ty výjezdy nejsou tak časté, nejsou tak náročné. Není tam třeba hustá dálniční sí a tak dále. Pak kdy se podívám, třeba i příklad z mé blízké rodiny, kdy níkdo slouí dlouhé roky na ARO nebo slouí v paliativní péči, kde ty pacienty obrací kadý den, pak má z toho opravdu zdravotní komplikace, tíko se potom pomířuje, co je víc zásluné, co méní, co je víc náročné, co méní, protoe to opravdu nelze paualizovat na vechny profese stejní na území ČR. Jenom chci připomenout jetí tento aspekt. Samozřejmí s tím se v tom přítím roce budeme muset vypořádat.</w:t>
        <w:br/>
        <w:t>Budeme muset se vypořádat v budoucnu i s jednou vící, která podle mí je naprosto nesystémoví uchopena, a to je celá koncepce sloek integrovaného záchranného systému, to, e tady vytváříme jakoby dví kategorie benefitů. Jedna kategorie benefitů jsou výsluhy a s tím spojené záleitosti, délky dovolené atd., samozřejmí i níjaká otázka omezení práv, toho jsem si vídom. Na druhé straní tady máme kategorii, to teï spoutíme, dřívíjího odchodu. Vichni jsou toho součástí. Já u dnes čelím tomu, e za mnou třeba chodí představitelé místské policie, kterým já také lidsky rozumím, tomu, co říkají, ale jenom prostí upozorňuji, e pak to samozřejmí také je níkdy vnímáno tím, kdo jak má silné zastoupení v obou komorách parlamentu, z tích profesí, to také hraje níjakou roli. Vůbec to nemyslím ve zlém. Ale jenom tady chci poznamenat, e ta debata, která nás bude čekat v tom přítím roce, bude extrémní sloitá.</w:t>
        <w:br/>
        <w:t>Předseda Senátu Milo Vystrčil:</w:t>
        <w:br/>
        <w:t>Díkuji, nyní poprosím paní senátorku Horskou.</w:t>
        <w:br/>
        <w:t>Senátorka Milue Horská:</w:t>
        <w:br/>
        <w:t>Váený pane předsedo, váený pane ministře, kolegyní, kolegové. Já bych chtíla, aby tady zaznílo, e jsem za tento návrh zákona hodní vdíčná, protoe se pohybuji v sociální oblasti u dlouhé desítky let. S tími příspívky a odmínami a důchody pro ty nejpotřebníjí to nebývá úplní jednoduché.</w:t>
        <w:br/>
        <w:t>Jsem ráda, e tato vláda nejenom o tom mluví, ale pomírní rychle, i kdy jí vyčítá kdekdo kdeco, dala najevo, e si váí toho, e níkdo se vzdá své kariéry a vychová dítí. Ač o tom tady hovoříme, realita je taková, e rozdíly mezi důchody muů a en jsou a 3000, to takzvané výchovné můe v tuto chvíli, a u je to přiznáno pečující osobí, mui či ení, ten důchod srovná. Byla tady o tom řeč. Já za to chci podíkovat, protoe si myslím, e to lidé v terénu vnímají, protoe pokud se bavíme o jakékoli důchodové reformí, potřebujeme ty lidi, kteří pracují, do toho systému prostí a jednodue odvádí. Ty díti, je to nic nového pod sluncem, se nám dnes nerodí. Jsem ráda, e k tomuto gestu dochází.</w:t>
        <w:br/>
        <w:t>Pak jsem ráda za ten morální počin. Jistí tato vláda nenese vinu za to, e u dávno jsme s tími komunistickými pohlaváry ve jménu obítí totalitního reimu, ve jménu tích, co nemohli studovat, ve jménu tích, co byli zastřeleni třeba při nelegálním přechodu přes hranici, přináíme níco, e koneční jim sáhneme na ty velké důchody. Já za to chci moc podíkovat, protoe si myslím, e to k tomu vyrovnávání se s minulostí patří. My jsme to byli tím lidem, kteří u se toho třeba ani nedoili, ale mají své rodinné přísluníky, tak jsme jim to byli dluni. Za to díkuji podruhé.</w:t>
        <w:br/>
        <w:t>Jediné asi upozorníní vůči vládí, vůči panu ministrovi. Nebude to úplní jednoduchá agenda v ÚSTR, bude to velké bádání, protoe jsme s nimi, včera to řekl krásní pan bývalý senátor, místopředseda Senátu Lika, e ten ústav je vlastní nae dítí, jenom abychom to dítí upozornili na to, e to bude moná zahlceno jednou aktivitou, tak spí aby se to nezpomalilo, protoe víme, e ti, kterých se to týká, jsou také ve vysokém víku. Jenom na to takhle upozorňuji. Vy si s tím jistí budete vídít rady.</w:t>
        <w:br/>
        <w:t>Z tohoto posledního bodu plyne i má dalí obava smírem ke kolegovi Nytrovi. Myslím si, e tady nikdo nepochybuje v obou komorách o tom, e by si záchranáři nezaslouili to, o čem se dnes bavíme, to, e výchovné je na místí, to, e se budeme vyrovnávat se svojí neblahou historií. Nicméní mezi tími lidmi, kterých se to dotkne, můou být kamarádi pana prezidenta. To je to veto, o kterém se zmiňoval pan ministr. Toho my se obáváme. S tím, milý kolego Nytro, prostřednictvím pana předsedajícího, se obávám, e ani my nic neudíláme, nebo jestli na to máte patent, OK, ale já se obávám tohoto okamiku, který tady můe zamíchat tími kartami, o kterých se dnes bavíme.</w:t>
        <w:br/>
        <w:t>Ač jsem nechtíla, protoe ty technikálie, to je to, co vás nejvíce nudí, ale já to musím v tuto chvíli, budu to číst, omlouvám se, co by způsobilo, kdyby... Kdyby ta účinnost byla odloena. Protoe ministerstvo práce a sociálních vící nevládne ádným kouzelným proutkem, ono u na ty důchody musí být, na to vyplácení, na to nové vyplácení, musí být níjak nastaveno. Dovolím si detail z toho, co nás čeká po novém roce, co by nás čekalo, kdybychom nestihli schválit do konce roku tento návrh zákona.</w:t>
        <w:br/>
        <w:t>Odklad účinnosti znamená tedy, e u více ne 60 tisíc osob by nárok na výchovné od 1. 1. 2023 v jiné výi nebo vůbec ne od účinnosti a nelo... Pardon, jestli jsem se do toho nezamotala... Osob by byl nárok na výchovné... Ano, říkám to dobře, je to sloité. Od 1. 1. 2023 v jiné výi nebo vůbec ne od účinnosti a nelo by provozní zajistit včasné zpracování, lze tedy očekávat silnou reakci, protoe se jedná o vdovy a invalidní osoby, tedy o velmi citlivé osoby. Vdovy, které pobírají vdovský důchod v plné výi, krácený starobní důchod, je jich 30 tisíc, u nich podle existujícího zníní je nárok na výchovné krácené zpravidla na polovinu, na 250 korun na dítí. Pozmíňovací návrh ze snímovny přiznává ale výchovné v plné výi 500 korun. Protoe zmína u provozní není zásadní moná, dostali by v lednu, příp. déle, podle účinnosti, výchovné navíc. ČSSZ by jim tuto částku musela následní odečíst od dalích výplat důchodů.</w:t>
        <w:br/>
        <w:t>Invalidní důchodci, u kterých dolo v 65 letech k automatické transformaci na starobní důchod, jedná se rovní o více ne 30 tisíc en, u nich podle existujícího zníní zákona se nárok na výchovné přiznává na základí ádosti jen v případí, e splní nárok, v Poslanecké snímovní jste to v dobrém vylepili, e na základí poslaneckého návrhu ze snímovny se přiznává výchovné automaticky a vem, i tím, kdo podmínky nároku na starobní důchod nezískají. ČSSZ by musela vypustit tuto skupinu z navýení k 1. lednu a po účinnosti by ruční důchody zvyovala, co by trvalo níkolik mísíců. Tolik moje informace. Myslím si, e to tady zaznívá, e se budeme stejní muset zabývat důchody do budoucna, e budeme muset vybírat ty náročné profese, e tam moná budou i profese, o kterých dnes jetí ani nevíme, protoe zatím v tích naich očích jsou to ty tíké, fyzické, ale e ten zákon nám tady prostí jetí hodní karet otevře, budeme se o ním dlouze bavit. Díkuji za pozornost.</w:t>
        <w:br/>
        <w:t>Předseda Senátu Milo Vystrčil:</w:t>
        <w:br/>
        <w:t>Já vám také díkuji, paní senátorko. Dalím přihláeným je pan senátor Zdeník Nytra.</w:t>
        <w:br/>
        <w:t>Senátor Zdeník Nytra:</w:t>
        <w:br/>
        <w:t>Díkuji, jetí jednou dobrý den. Níkteří mí předřečníci se tady zabývali odůvodníním, oprávníností pro členy výjezdových skupin zdravotní záchranné sluby. Já jsem ve svém vystoupení neřekl ani slovo o tom, e by na to nemíli nárok. Jenom doplním pana ministra. Horská sluba je v té legislativní zkratce zdravotnický záchranář. Take i profesionální členové horské sluby jsou v tomto zákoní obsaeni.</w:t>
        <w:br/>
        <w:t>Chci upozornit na tři víci, dva moná fauly.</w:t>
        <w:br/>
        <w:t>V Poslanecké snímovní se nedají přidávat ádné dalí skupiny osob. Poslanecká snímovna má dví, resp. tři monosti, schválit to v naí verzi, schválit to v poslanecké verzi, nebo k tomu nepřijmout ádné usnesení, to v případí, e by se nedohodli a tento zákon by v tom případí spadl pod stůl. To jenom abychom byli korektní.</w:t>
        <w:br/>
        <w:t>Paralela s autorským zákonem taky nesedí. My jsme včera nepřijali ádné usnesení k autorskému zákonu ne proto, e máme před sebou první leden, ale proto, e jsme se nebyli schopni dohodnout na pozmíňovacích návrzích tak, aby vyhovovaly nadpoloviční vítiní přítomných senátorů.</w:t>
        <w:br/>
        <w:t>Ale teï to nejdůleitíjí. Poprosil bych paní senátorku Horskou, vaím prostřednictvím, pane předsedo, kdy pan prezident ten zákon bude vetovat, je 31. 12. v háji, protoe na to veto má 15 dní. Dnes je 2. prosince. Nebude platit od 1. ledna tak jako tak. Jestli se rozhodne pan prezident, e to veto uplatní, snímovna v podstatí nemá anci na to přehlasovat to veto. Podotýkám, e ten paskvil, který se tady tato novela snaí opravit, je platný od 8. 9. 2021. Dnes je 2. 12. 2022. Jestlie u správa důchodového zabezpečení předílává software, ani bychom to schválili, pak je na místí otázka, proč nezazníl návrh se tím zákonem nezabývat?</w:t>
        <w:br/>
        <w:t>Kdy nemůeme a nesmíme k tomu cokoli říct. Proto jetí jednou vás chci poádat, abyste podpořili můj pozmíňovací návrh. Díkuji.</w:t>
        <w:br/>
        <w:t>Předseda Senátu Milo Vystrčil:</w:t>
        <w:br/>
        <w:t>Já vám také díkuji, pane senátore. Dalím přihláeným je pan senátor Roman Kraus. My se zároveň vystřídáme. Prosím, pane předsedo, máte slovo, řečnití je vae.</w:t>
        <w:br/>
        <w:t>Senátor Roman Kraus:</w:t>
        <w:br/>
        <w:t>Váený pane předsedající, pane ministře, dámy a pánové, přeji vám dobré ráno. To, co tady zaznílo, to znamená sníení víkové hranice odchodu do důchodu vech sloek integrovaného záchranného systému, jasní podporuji, ale a jsou v tom, prosím, zahrnuti vichni profesionální hasiči. To není důvod, proč vystupuji. Důvod je jiný.</w:t>
        <w:br/>
        <w:t>Prosím píkní, vichni víte a znáte demografický vývoj populace v ČR. Zkusme kromí tíchto sloek u dál nehledat dalí skupiny pracovníků, obyvatel, které by odcházely dříve do důchodu, hledejme jiné způsoby, jak tyto lidi ocenit. Protoe strategické přemýlení do budoucna, kdo bude vydílávat na vechny, nejen důchody, ale i ostatní sociální dávky, je podle mí naprosto zásadní v rozvaze, co se tady bude dít v této zemi v přítích 10 a 20 letech.</w:t>
        <w:br/>
        <w:t>Pan ministr tady zmínil kupříkladu skupinu sestry na ARO, často tam u jsou i mui, ano, naprosto vyčerpávající, náročná práce. Ale nenabízejme jim předčasný odchod do důchodu, udílejme to tak jako třeba v jiných zemích, kde tito pracovníci po 10 letech, pokud zůstávají ve zdravotnictví, mají nárok na finanční benefity, ne na dřívíjí odchod do důchodu.</w:t>
        <w:br/>
        <w:t>Jenom jetí na závír, my teï řeíme s panem ministrem, zdravotní výbory, nedostatek lékařů, zvlátí praktických. Tam je problém zvlátí demografický. To jsou vechno staří a přestárlí lidé. Jetí kdy budeme hledat, jak umonit předčasný odchod do důchodu, tak se vechny tyto víci, které jsou daleko irí, zhorí. Díkuji za pozornost.</w:t>
        <w:br/>
        <w:t>1. místopředseda Senátu Jiří Draho:</w:t>
        <w:br/>
        <w:t>Díkuji panu senátorovi. Poádal bych kolegy a kolegyní v sále, pana předsedu Nytru, paní senátorku Horskou, jsou velmi zabráni do debaty... Poprosil bych o klid v sále. Díkuji. Pan senátor Slabý má dalí vstup. Prosím, pane senátore.</w:t>
        <w:br/>
        <w:t>Senátor Marek Slabý:</w:t>
        <w:br/>
        <w:t>Pane předsedající, dámy a pánové, nebudu vůbec zdrovat. Chci jenom deklarovat, e rozhodní nejsme s kolegou Nytrou v níjakém filozofickém sporu nebo sporu o tom, kdo má nebo nemá z tích skupin právo na předčasný odchod do důchodu, take pokud byste naznali, co bych nerad, e ten pozmíňovací návrh jaksi je ten nosný, já ho samozřejmí podpořím.</w:t>
        <w:br/>
        <w:t>Nicméní chci upozornit na to, e tím zdravotnickým záchranářům v podstatí tu relativní rovnost s ostatními slokami IZS slibujeme u minimální 8 let. Já jako prezident Asociace záchranných slueb jsem na tom velmi intenzivní pracoval. Zdálo se, e ve spolupráci s MPSV k tomu dojde níkdy před 4 lety. Nepodařilo se. Natístí tedy ten prapor udreli kolegové z Poslanecké snímovny, by v opozičních lavicích. Dreli ho konzistentní. Podařilo se společní níjakým způsobem najít ten konsensus s ministerstvem práce a sociálních vící, nače zákon byl v minulém roce schválen. Ukázalo se, e není legislativní konzumovatelný. Ti nebozí záchranáři, kteří zakládali ten systém záchranných slueb v 90. letech, najednou řekli: A zase ne!</w:t>
        <w:br/>
        <w:t>Jenom se bojím, nic jiného to není, e jim připravíme podobnou situaci i v letoním roce. Díkuji za pozornost.</w:t>
        <w:br/>
        <w:t>1. místopředseda Senátu Jiří Draho:</w:t>
        <w:br/>
        <w:t>Díkuji, vzhledem k tomu, e pan předseda Adámek nepoaduje přednostní právo, prosím pana senátora Michaela Canova.</w:t>
        <w:br/>
        <w:t>Senátor Michael Canov:</w:t>
        <w:br/>
        <w:t>Váený pane ministře, váený pane předsedající, kolegyní, kolegové. Pokolikáté tu ji slyíme argumenty obecní k zákonům: Souhlasím se zmínou, ale chci, aby to bylo přijato, jak to přilo z Poslanecké snímovny, nebo bůh ví, co se pak stane, kdybychom to s tou správnou zmínou do snímovny vrátili.</w:t>
        <w:br/>
        <w:t>Principiální jsem proti takovýmto úvahám. Máme na vechno 30 dní ze zákona. Snímovna nám nikdy neodsouhlasila tu monost, o kterou jsme léta ádali, abychom na to míli 60 dní. Máme pouhých 30 dní. Tím časem neplýtváme. Máme právo tisky, o kterých si myslíme, e ty zmíny jsou dobré, do snímovny vracet. V tomto volebním období Senátu, připomínám, se jetí do snímovny nevrátil jeden jediný tisk, přestoe například ÚPV, jeho jsem členem, níkolik vratek s pozmíňovacími návrhy nebo dokonce se zamítnutím navrhoval.</w:t>
        <w:br/>
        <w:t>Zde opítovali obavy, co provede pan prezident, a podobní... Jednak já tedy, jak tak registruji, pan prezident mnoho vratek nedílá, je faktem, e mimo rozpočet jich moc nedílá, a pokud je dílá, hlásí je předem. Teï nehlásil předem nic. Navíc pokud je takový zájem o to, aby proel ten zákon o sociální podpoře, tím, co to potřebují, proč tam byl včlenín ten pozmíňovací návrh přímo panem ministrem, který do tohoto zákona pozmíňovacím návrhem začlenil to sníení důchodu níkterým představitelům komunistického reimu, kde v této části je práví obava o veto pana prezidenta. Toto sníení důchodu níkterým představitelům komunistického reimu mohlo být navreno v samostatném zákoní nebo být třeba řeeno v jiném zákoní, nebo to mohlo být dáno Senátu dříve, aby tento nenavrhoval to gros toho zákona, který je v tíených paragrafech.</w:t>
        <w:br/>
        <w:t>Myslím si, e pokud je níkdo návrhu, e začlenit do zákona ten odchod do důchodu dřívíjí, aby platil i pro členy hasičského záchranného sboru podniku, je správné, myslím bez tích odečtů do důchodu, míl by hlasovat pro ten pozmíňovací návrh, pokud si níkdo myslí, e to správné je. Já si to třeba myslím, e to správné je, proto pro tento pozmíňovací návrh hlasovat budu. Nebudu mít dopředu staené gatí před panem prezidentem, jestli udílá nebo neudílá veto. Kdyby se to náhodou stalo a bylo to přijato v lednu, na to u je taky, myslím, nález Ústavního soudu, účinnost by byla automaticky 15 dnů po tom provedení, nabylo by to účinnosti níkdy v lednu, pokud by to pak snímovna přehlasovala, to u by se nedalo nic dílat. Ale znova zdůrazňuji, ty obavy, e by to pan prezident vracel, byly způsobeny tím, e do toho zákona se dostala část pozmíňovacím návrhem přímo pana ministra. Pak nás pan ministr upozorňuje na to, co by se stalo, kdybychom to vrátili, e by to mohl pan prezident vetovat. Je tam ten pozmíňovací návrh. Je tam. Myslím ten, co byl přijatý v té snímovní sem. My máme jako Senát právo dávat taky pozmíňovací návrhy. Zatím jsme nedali nikdy nic v tomto období, opakuji jetí jednou. Jestli budeme takhle dál pokračovat, tak tu opravdu nemusíme být. Díkuji za pozornost.</w:t>
        <w:br/>
        <w:t>1. místopředseda Senátu Jiří Draho:</w:t>
        <w:br/>
        <w:t>Prosím pana senátora Adámka, aby přistoupil k řečniti.</w:t>
        <w:br/>
        <w:t>Senátor Miroslav Adámek:</w:t>
        <w:br/>
        <w:t>Díkuji, pane předsedající, pane ministře, kolegyní, kolegové. Podporuji to, co tady zaznílo od milého kolegy, pana senátora Canova, rozhodujme se tak, jak potřebujeme. Ony tady u troku pumpují emoce, ale ta diskuse, je přece dobře, e probíhá. Míli bychom o tom hlasovat, tak jak to cítíme, a jsme pro nebo proti, a to cítíme jakkoli. Chtíl bych se vrátit jenom na začátek. V tom roce 2021, kdy jsme to tady schvalovali, jsme s paní doktorkou Volprechtovou a s právním oddílením MPSV míli připravený pozmíňovák, abychom aspoň troku napravili ten paskvil, co tady zaznílo, nebo tu vyprázdnínou právní normu, kterou teï tady máme na stole. Prolo to naím sociálním výborem, kde se to hodní diskutovalo. My jsme vás prosili o to, aby se to schválilo. Ale prostí plénum Senátu rozhodlo jinak, je to výsostné právo. Zároveň tady zaznílo, e budeme mít dostatek času, abychom to spravili práví do 1. 1. 2023, ne to budeme mít na stole. Ale je vidít, e dostatek času nemáme a znovu se dostáváme do presu a znovu se uvádíme do situace, kdy jsme zahnáni do kouta.</w:t>
        <w:br/>
        <w:t>Na jednání na sociálním výboru jsem teï hlasoval pro schválení té normy, jak přila, a to jenom z toho praktického důvodu, i to, co tady řekl pan ministr.</w:t>
        <w:br/>
        <w:t>My jsme i tou normou, která je teï, vzbudili ve spoustí různých profesí nadíji toho, e budou moct a dostanou a budou moct odejít, nebo budou mít vylepené důchody, kdy to řeknu takhle. Ale ono to tak úplní není. Musí probíhnout ta iroká diskuse, co tady padlo, opravdu, které ty profese si to zaslouí, kde chceme, aby tato výhoda byla. Ale to, co je zásadní, i to narovnání stavu mezi výsluhami a důchody. Toto se přece musí vechno narovnat, jak tady zaznílo, i v rámci IZS. Vemi deseti jsem pro, a se podnikovým hasičům pomůe. Hlasujte tak, jak opravdu uznáte za vhodné. Ale chtíl jsem říci ty své důvody, proč, a shrnout i tu minulost, abychom si uvídomili, e sami se dostáváme do situace, která nám potom není příjemná. Díkuji.</w:t>
        <w:br/>
        <w:t>1. místopředseda Senátu Jiří Draho:</w:t>
        <w:br/>
        <w:t>Díkuji, pane senátore, kolegyní a kolegové, vzhledem k tomu, e se nikdo dalí do rozpravy nehlásí, pak obecnou rozpravu končím. Ptám se pana ministra, zda se chce jako navrhovatel jetí vyjádřit?</w:t>
        <w:br/>
        <w:t>Místopředseda vlády a ministr práce a sociálních vící ČR Marian Jurečka:</w:t>
        <w:br/>
        <w:t>Díkuji, jenom velmi struční. Mám nadíji, e stihnu letadlo. Díkuji za tu korektní diskusi. Dovolím si u jenom technicky zareagovat na pana senátora Adámka. To, co jste popisoval, bohuel se nemohlo tehdy stát, protoe kdyby Senát to tehdy opravil, u by to nemíl kam vrátit. Celý ten zákon, celý ten legislativní proces by skončil, protoe v ten okamik u nebyla snímovna, u byly volby, take bohuel se to tenkrát takhle neastní selo. Kadopádní vířím, e se nám to podaří dotáhnout do konce. Díkuji za podporu.</w:t>
        <w:br/>
        <w:t>1. místopředseda Senátu Jiří Draho:</w:t>
        <w:br/>
        <w:t>Díkuji panu navrhovateli. Ptám se teï, jestli si přeje vystoupit paní senátorka Váňová, zpravodajka ÚPV? Nepřeje. Toté, dotaz na pana senátora Kantora. Nikoli. A pak tedy ádám pana zpravodaje garančního výboru, aby shrnul probíhlou rozpravu.</w:t>
        <w:br/>
        <w:t>Senátor Marek Slabý:</w:t>
        <w:br/>
        <w:t>Velmi struční. Vystoupilo níkolik senátorek, nebo paní senátorka a 4 senátoři v té rozpraví. V podstatí byly rozebrány aspekty vech míníných zákonů. Byl podán návrh na pozmíňovací návrh k tomu zákonu. Stále tedy je na stole návrh přijmout ten zákon tak, jak přiel z Poslanecké snímovny.</w:t>
        <w:br/>
        <w:t>1. místopředseda Senátu Jiří Draho:</w:t>
        <w:br/>
        <w:t>Díkuji, budeme hlasovat o návrhu schválit návrh zákona ve zníní postoupeném Poslaneckou snímovnou. Dovolím si svolat senátorky a senátory.</w:t>
        <w:br/>
        <w:t>V sále je aktuální přítomno 48 senátorek a senátorů, kvórum pro schválení návrhu je 25. Hlasujeme tedy o návrhu schválit návrh zákona ve zníní postoupeném Poslaneckou snímovnou. Spoutím hlasování. Prosím ty, kteří hlasují pro, aby zvedli ruku a stiskli tlačítko ANO. Ti, kteří nesouhlasí s návrhem, aby zvedli ruku a stiskli tlačítko NE.</w:t>
        <w:br/>
        <w:t>Hlasování č. 31</w:t>
        <w:br/>
        <w:t>, při kvóru 25 pro bylo 16 senátorek a senátorů. Návrh nebyl přijat. Vzhledem k tomu, e Senát neschválil návrh zákona v navreném zníní, ani ho nezamítl, otevírám podrobnou rozpravu. Musíme chvíli vyčkat... Pan senátor Nytra.</w:t>
        <w:br/>
        <w:t>Senátor Zdeník Nytra:</w:t>
        <w:br/>
        <w:t>Díkuji, pane místopředsedo. Já ten pozmíňovací návrh nebudu načítat, protoe je obsaen v návrhu ÚPV. Díkuji.</w:t>
        <w:br/>
        <w:t>1. místopředseda Senátu Jiří Draho:</w:t>
        <w:br/>
        <w:t>Díkuji. Dalí návrh nebo přihláení do podrobné rozpravy? Nikoho nevidím. Nikoho dalího. Podrobnou rozpravu končím. Ptám se jetí jednou pana ministra, zda chce vystoupit se závírečným slovem? Nikoli. Pak se tái opít zpravodajů, paní senátorky Váňové a pana senátora Kantora. Pak ádám pana zpravodaje garančního výboru, aby shrnul rozpravu a řekl nám, o čem budeme hlasovat.</w:t>
        <w:br/>
        <w:t>Senátor Marek Slabý:</w:t>
        <w:br/>
        <w:t>V podrobné rozpraví vystoupil pan předseda, senátor Zdeník Nytra, s pozmíňovacím návrhem k návrhu zákona, kterým se míní zákon č. 155/1995 Sb., o důchodovém pojitíní, ve zníní pozdíjích předpisů, a níkteré dalí zákony. Ten pozmíňovací návrh asi nemusím číst celý. Ale jeho podstatou je v čl. 1 bod 3 na konci pátého dílu doplnit slova a člena jednotky hasičského záchranného sboru podniku. O tomto v podstatí budeme hlasovat.</w:t>
        <w:br/>
        <w:t>1. místopředseda Senátu Jiří Draho:</w:t>
        <w:br/>
        <w:t>Díkuji, budeme hlasovat o pozmíňovacím návrhu předneseném panem senátorem Nytrou. Dostali jste ho rozdán na lavice. Myslím, e nikdo neodeel, znílku spoutít nebudu. Ptám se na stanovisko navrhovatele, pana ministra? (Ministr: Neutrální.) Neutrální. Ptám se na toté pana garančního zpravodaje? (Zpravodaj: Kladné.) Čili ano, podpořit. Dobře. Díkuji. Spoutím hlasování. Prosím ty, kteří souhlasí s pozmíňovacím návrhem, aby zvedli ruku a stiskli tlačítko ANO. Ti, kteří s ním nesouhlasí, stisknou tlačítko NE a zvednou ruku.</w:t>
        <w:br/>
        <w:t>Kolegyní a kolegové,</w:t>
        <w:br/>
        <w:t>hlasování č. 32</w:t>
        <w:br/>
        <w:t>, při kvóru 25 pro návrh bylo 46 senátorek a senátorů. Pozmíňovací návrh byl přijat. Díkuji.</w:t>
        <w:br/>
        <w:t>Teï budeme hlasovat o návrhu zákona jako celku, vč. pozmíňovacího návrhu. Opít nebudu spoutít znílku. Doplňuji korektní formulaci: Vrátit Poslanecké snímovní s pozmíňovacím návrhem, který jsme práví schválili. Hlasujeme o tom zákonu teï jako o celku. Spoutím hlasování. Opít kdo souhlasí s návrhem, stiskne tlačítko ANO a zvedne ruku. Kdo nesouhlasí s návrhem, stiskne tlačítko NE a zvedne ruku.</w:t>
        <w:br/>
        <w:t>Konstatuji, e při</w:t>
        <w:br/>
        <w:t>hlasování č. 33</w:t>
        <w:br/>
        <w:t>, při kvóru 25 bylo pro návrh 45 senátorek a senátorů. Tento návrh byl přijat.</w:t>
        <w:br/>
        <w:t>Nyní povíříme v souladu s § 3 odst. 2 zákona č. 300/2017 Sb. senátory, kteří odůvodní usnesení Senátu na schůzi Poslanecké snímovny. Mám tady návrh na pana senátora Nytru a pana senátora Nwelatiho. Dívám se jetí na dalí moný návrh. Míli bychom hlasovat a vítinou hlasujeme o třech. Pan senátor Slabý? Nebo pan předseda Kraus? Souhlasí. Dobře. Máme tady návrh na pana senátora Nytru, pana senátora Krause a pana senátora Nwelatiho. Je to tak? Dobře, pořadí: Nytra, Nwelati, Kraus.</w:t>
        <w:br/>
        <w:t>Nic dalího nikdo nemá. Spoutím hlasování o tomto návrhu. Kdo je pro, stiskne tlačítko ANO a zvedne ruku. Kdo je proti, stiskne tlačítko NE a zvedne ruku.</w:t>
        <w:br/>
        <w:t>Konstatuji, e při</w:t>
        <w:br/>
        <w:t>hlasování č. 34</w:t>
        <w:br/>
        <w:t>a kvóru stále 25 bylo pro 45 senátorek a senátorů. Návrh byl přijat. Díkuji navrhovateli, díkuji panu zpravodaji a díkuji vám za hlasování. Uzavírám projednávání tohoto bodu.</w:t>
        <w:br/>
        <w:t>Dalím bodem na pořadu naeho jednání je</w:t>
        <w:br/>
        <w:t>Návrh zákona, kterým se míní zákon č. 582/1991 Sb., o organizaci a provádíní sociálního zabezpečení, ve zníní pozdíjích předpisů, a níkteré dalí zákony</w:t>
        <w:br/>
        <w:t>Tisk č.</w:t>
        <w:br/>
        <w:t>14</w:t>
        <w:br/>
        <w:t>Je to senátní tisk č. 14. Prosím pana ministra práce a sociálních vící, pana místopředsedu Jurečku, aby nás seznámil s návrhem zákona. Prosím o klid v sále.</w:t>
        <w:br/>
        <w:t>Místopředseda vlády a ministr práce a sociálních vící ČR Marian Jurečka:</w:t>
        <w:br/>
        <w:t>Díkuji, váený pane místopředsedo, je to tedy novela zákona č. 582, o organizaci a provádíní sociálního zabezpečení, snímovní tisk 296. Tento návrh zákona je předloen z důvodu toho, abychom posílili kapacitu lékařské posudkové sluby. Budu velmi stručný.</w:t>
        <w:br/>
        <w:t>Zavádíme pozici, novou pozici odborného nelékařského zdravotního pracovníka, který by míl posílit lékařskou posudkovou slubu, přispít k tomu zrychlení vyřizování ádosti na posouzení zdravotního stavu. Dnes jsme v situaci, kdy nestíháme tuto agendu včas vyřizovat. Dostáváme lidi do znační nekomfortních situací.</w:t>
        <w:br/>
        <w:t>S tím jsou spojené jetí úpravy, které se týkají také zrychlení postupu a procesu. To znamená, jsou tam níkteré úpravy z hlediska lhůt, zároveň tento zákon pamatuje i na úpravy, které se týkají, řekníme, oetření digitální komunikace, tak aby tato agenda byla i digitalizovaná. To jsou podstatné zmíny v této novele. Prosím o podporu a díkuji.</w:t>
        <w:br/>
        <w:t>1. místopředseda Senátu Jiří Draho:</w:t>
        <w:br/>
        <w:t>Díkuji, pane ministře. Návrh zákona projednal ÚPV. Usnesení vám bylo rozdáno jako senátní tisk č. 14/2. Zpravodajkou výboru byla určena paní senátorka Ivana Váňová. Dále návrh projednal VZ, který přijal usnesení, které vám bylo rozdáno jako senátní tisk č. 14/3. Zpravodajem výboru byl určen pan senátor Roman Kraus. A koneční OV určil garančním výborem pro projednávání tohoto návrhu zákona VSP. Usnesení jste dostali jako senátní tisk č. 14/1. Zpravodajkou je paní senátorka Milue Horská. Já ji prosím, aby se ujala seznámení se zpravodajskou zprávou.</w:t>
        <w:br/>
        <w:t>Senátorka Milue Horská:</w:t>
        <w:br/>
        <w:t>Jetí jednou dobrý den, váený pane místopředsedo, váený pane ministře, kolegyní, kolegové. Dovoluji si vám jenom sdílit souhlasné stanovisko naeho garančního výboru, e jsme jednohlasní pro přijetí tohoto návrhu zákona, protoe se tím hodní vylepí ivotní situace lidem v nepříznivé ivotní situaci, kteří potřebují sluby posudkové sluby. Zní to vtipní, ale jsme pro. Případní se přihlásím do diskuse. Díkuji.</w:t>
        <w:br/>
        <w:t>1. místopředseda Senátu Jiří Draho:</w:t>
        <w:br/>
        <w:t>Díkuji, paní senátorko, prosím, abyste se posadila ke stolku zpravodajů a sledovala rozpravu. Ptám se, zda si přeje vystoupit paní senátorka Váňová, zpravodajka ÚPV? Přeje, prosím.</w:t>
        <w:br/>
        <w:t>Senátorka Ivana Váňová:</w:t>
        <w:br/>
        <w:t>Váený pane předsedající, váený pane ministře, váení kolegové. Jenom úplní ve stručnosti krátce doplním tento návrh zákona.</w:t>
        <w:br/>
        <w:t>Mezi nejpodstatníjí zmínou je doplnit personál lékařské posudkové sluby o novou pozici odborného nelékařského zdravotního pracovníka. Posudek vypracovaný tímto pracovníkem bude schválen a podepsán lékařem OSSZ. Toto je to podstatné, e to nakonec podepíe lékař.</w:t>
        <w:br/>
        <w:t>Návrh zákona vyjmenovává odbornosti, podle zákona o nelékařských zdravotnických povoláních, které budou kvalifikačním předpokladem pro výkon činnosti tohoto pracovníka. Zároveň stanovuje získání zvlátní odborné způsobilosti pro úzce vymezené zdravotnické činnosti v posudkové slubí, absolvováním certifikovaného kurzu.</w:t>
        <w:br/>
        <w:t>Zákon o státní slubí, tam odborný nelékařský zdravotnický pracovník bude stejní jako lékaři orgánu sociálního zabezpečení vyňat z reimu státní sluby.</w:t>
        <w:br/>
        <w:t>Zákon o nemocenském pojitíní. Tam se navrhují dílčí úpravy k zefektivníní kontrol posuzování dočasné pracovní neschopnosti, orgánem nemocenského pojitíní. Oetřující lékař bude noví povinen zaslat ve lhůtí 8 dní písemné informace o průbíhu léčby.</w:t>
        <w:br/>
        <w:t>Návrh zákona nebude mít dopad na státní rozpočet, účinnost zákona se navrhuje dnem 1. ledna 2023. Kdo zná situaci ohlední lékařské posudkové sluby, je mu jasné, e z hlediska jejího fungování tady máme velký dluh. Jejím cílem je zrychlit fungování lékařské posudkové sluby. Proto povauji tuto novelu za velmi potřebnou a doporučuji přijetí tohoto tisku ve zníní postoupeném Poslaneckou snímovnou, tak, jako jsem to navrhla ÚPV, který přijal toto usnesení.</w:t>
        <w:br/>
        <w:t>Výbor doporučuje Senátu PČR schválit projednávaný návrh zákona ve zníní postoupeném Poslaneckou snímovnou, určuje zpravodajem výboru pro projednání této víci na schůzi Senátu mí, povířuje předsedu výboru, senátora Tomáe Golání, aby s tímto usnesením seznámil předsedu Senátu. Díkuji za pozornost.</w:t>
        <w:br/>
        <w:t>1. místopředseda Senátu Jiří Draho:</w:t>
        <w:br/>
        <w:t>Díkuji, paní senátorko. Prosím pana senátora Krause, zpravodaje VZ, aby nás seznámil s usnesením.</w:t>
        <w:br/>
        <w:t>Senátor Roman Kraus:</w:t>
        <w:br/>
        <w:t>Váený pane předsedající, pane ministře, dámy a pánové. V krátkosti. Výbor pro zdravotnictví doporučuje Senátu schválit návrh zákona ve zníní postoupeném Poslaneckou snímovnou.</w:t>
        <w:br/>
        <w:t>Já jetí malý komentář k tomu. Tady se přesunují kompetence i odpovídnost na nelékařské zdravotnické pracovníky, co je naprosto v souladu s trendem v celém zdravotnictví. Mnoho tíchto vící takto přesunovat na nelékaře. Je to tak bíné v celé Evropí. Byl bych nerad, kdyby ten zákon byl vnímán tak, e se to dílá hlavní proto, e nemáme dostatečnou kapacitu posudkové sluby. Ale dluno říct, e posudkových lékařů je hodní málo, vzhledem k objemu práce, je to svým způsobem pro lékaře neatraktivní činnost. A hlavní oni skoro vichni jsou v důchodovém víku, take kdybychom seznali, e posudkový lékař by míl třeba z níjakých důvodů jít do důchodu dříve, u nemáme skoro ádného.</w:t>
        <w:br/>
        <w:t>Díkuji za pozornost.</w:t>
        <w:br/>
        <w:t>1. místopředseda Senátu Jiří Draho:</w:t>
        <w:br/>
        <w:t>Díkuji, pane senátore, ptám se, kolegyní a kolegové, zda níkdo navrhuje podle § 107 jednacího řádu, aby Senát vyjádřil vůli návrhem zákona se nezabývat? Nevidím nikoho. V tom případí otevírám obecnou rozpravu. Do obecné rozpravy se nikdo nehlásí, take ji uzavírám. Ptám se pro formu pana ministra, zda se chce vyjádřit? Paní zpravodajka garančního výboru takté ne. Kolegyní a kolegové, budeme hlasovat o podaném návrhu schválit návrh zákona ve zníní postoupeném Poslaneckou snímovnou. Nejprve svolám kolegyní a kolegy.</w:t>
        <w:br/>
        <w:t>V sále je přítomno 44 senátorek a senátorů, kvórum pro přijetí návrhu je 23. Opakuji, budeme hlasovat o návrhu schválit návrh zákona ve zníní postoupeném Poslaneckou snímovnou. Spoutím hlasování. Kdo je pro, prosím, a zvedne ruku a stiskne tlačítko ANO. Kdo je proti, zvedne ruku a stiskne tlačítko NE.</w:t>
        <w:br/>
        <w:t>Hlasování č. 35</w:t>
        <w:br/>
        <w:t>, při kvóru 23 pro návrh bylo 41 senátorek a senátorů. Návrh byl přijat. Díkuji panu ministrovi i panu navrhovateli i paní zpravodajce. Končím projednávání tohoto bodu naeho programu.</w:t>
        <w:br/>
        <w:t>Dalím bodem naeho dneního programu je projednání</w:t>
        <w:br/>
        <w:t>Návrh na prodlouení lhůty pro projednání návrhu zákona senátorů Jiřího Oberfalzera, Petra típánka a dalích senátorů, kterým se míní zákon č. 491/2001 Sb., o volbách do zastupitelstev obcí a o zmíní níkterých zákonů, ve zníní pozdíjích předpisů /senátní tisk č. 270/ ve výborech Senátu</w:t>
        <w:br/>
        <w:t>Tisk č.</w:t>
        <w:br/>
        <w:t>270</w:t>
        <w:br/>
        <w:t>Udíluji teï slovo panu kolegovi Oberfalzerovi, aby nás s tímto návrhem seznámil.</w:t>
        <w:br/>
        <w:t>Místopředseda Senátu Jiří Oberfalzer:</w:t>
        <w:br/>
        <w:t>Díkuji, nejdříve struční vysvítlím, proč stále odkládáme tento návrh. Po prvním čtení senátoři zpozorníli, protoe ten návrh není úplní lapidární. Vyslovili přání, abychom uspořádali k tomuto návrhu seminář. To u jsme dvakrát zkusili, ale vdy nám to níco zmařilo. Naposledy covid pana docenta Lebedy. Chtíli jsme před tímto plénem si to odbýt. Proto to načasujeme na přítí nebo první nebo druhé lednové plénum, tedy v den před plénem, abyste se co nejpohodlníji mohli účastnit a seznámit se s podrobnostmi tohoto návrhu. Z toho důvodu navrhujeme, aby ten termín byl prodlouen do konce února, protoe pak bychom v níjakém dalím plénu poádali o projednání.</w:t>
        <w:br/>
        <w:t>Pane předsedající, návrh zní: Senát prodluuje lhůtu pro projednání ve výborech Senátu do 28. února.</w:t>
        <w:br/>
        <w:t>1. místopředseda Senátu Jiří Draho:</w:t>
        <w:br/>
        <w:t>Ano, díkuji. Díkuji panu navrhovateli. Otevírám rozpravu. Do rozpravy se nikdo nehlásí. Dovolím si svolat před hlasováním jetí pro jistotu kolegyní a kolegy.</w:t>
        <w:br/>
        <w:t>V sále je přítomno 43 senátorek a senátorů, kvórum je 22. Budeme hlasovat o návrhu usnesení Senátu k návrhu na prodlouení lhůty pro projednání senátního tisku č. 270/13. Senát prodluuje lhůtu pro projednání ve výborech Senátu do 28. února 2023. Spoutím hlasování. Opít kdo souhlasí, stiskne tlačítko ANO a zvedne ruku. Kdo nesouhlasí, stiskne tlačítko NE a zvedne ruku.</w:t>
        <w:br/>
        <w:t>Při</w:t>
        <w:br/>
        <w:t>hlasování č. 36</w:t>
        <w:br/>
        <w:t>, v tomto hlasování při kvóru 23 hlasovalo pro 41 senátorek a senátorů. Návrh byl přijat. Díkuji. Končím projednávání tohoto bodu. Poádám kolegu Oberfalzera, jestli by mí laskaví mohl vystřídat.</w:t>
        <w:br/>
        <w:t>Místopředseda Senátu Jiří Oberfalzer:</w:t>
        <w:br/>
        <w:t>Blííme se k poslednímu bodu naeho schváleného pořadu, a tím je</w:t>
        <w:br/>
        <w:t>Vyslovení souhlasu Senátu se zřízením Podvýboru Organizačního výboru pro státní vyznamenání</w:t>
        <w:br/>
        <w:t>V § 42 odst. 1 jednacího řádu Senátu se praví, e kadý výbor můe zřídit pro řeení určité otázky nebo souboru otázek se souhlasem Senátu podvýbor. Usnesení OV vám bylo rozdáno na lavice. OV ve svém usnesení č. 4 ze dne 8. listopadu tohoto roku poádal Senát o vyslovení souhlasu se zřízením podvýboru OV pro státní vyznamenání. Prosím pana místopředsedu Jiřího Drahoe, aby nás s tímto usnesením seznámil.</w:t>
        <w:br/>
        <w:t>1. místopředseda Senátu Jiří Draho:</w:t>
        <w:br/>
        <w:t>Váený pane předsedající, kolegyní, kolegové. Čtvrté usnesení z 1. schůze OV konané dne 8. listopadu k návrhu na zřízení podvýboru OV pro státní vyznamenání a volbí jeho členů.</w:t>
        <w:br/>
        <w:t>Organizační výbor</w:t>
        <w:br/>
        <w:t>I.</w:t>
        <w:tab/>
        <w:t>zřizuje podle § 42 odst. 1 zákona č. 107/1999 Sb., o jednacím řádu Senátu, podvýbor OV pro státní vyznamenání,</w:t>
        <w:br/>
        <w:t>II.</w:t>
        <w:tab/>
        <w:t>stanoví počet členů podvýboru na 12, s tím, e podvýbor bude mít za klub ODS a TOP 09 5 členů, Starostové a nezávislí 2 členy, KDU-ČSL a nezávislí 3 členy, ANO a ČSSD 1 člena, Senátor 21 a Piráti 1 člena,</w:t>
        <w:br/>
        <w:t>III.</w:t>
        <w:tab/>
        <w:t>doporučuje Senátu vyslovit se zřízením podvýboru souhlas,</w:t>
        <w:br/>
        <w:t>IV.</w:t>
        <w:tab/>
        <w:t>volí členy podvýboru tyto senátorky a senátory: Tomáe Czernina, Miroslavu Nímcovou, Jiřího Oberfalzera, Miloe Vystrčila, Jaroslava Zemana, Jiřího Drahoe, Hanu ákovou, Bohuslava Procházku, Evu Rajchmanovou, Jitku Seitlovou, Miroslava Adámka, Adélu ípovou,</w:t>
        <w:br/>
        <w:t>V.</w:t>
        <w:tab/>
        <w:t>volí předsedou podvýboru předsedu Senátu Miloe Vystrčila,</w:t>
        <w:br/>
        <w:t>VI.</w:t>
        <w:tab/>
        <w:t>povířuje místopředsedu Senátu Jiřího Drahoe, aby tento návrh přednesl a odůvodnil na schůzi Senátu,</w:t>
        <w:br/>
        <w:t>VII.</w:t>
        <w:tab/>
        <w:t>ukládá podvýboru předloit OV návrh statutu v termínu do 31. ledna 2023.</w:t>
        <w:br/>
        <w:t>Díkuji.</w:t>
        <w:br/>
        <w:t>Místopředseda Senátu Jiří Oberfalzer:</w:t>
        <w:br/>
        <w:t>Díkuji, pane místopředsedo. Otevírám rozpravu k tomuto návrhu. Nikdo se nehlásí, proto ji uzavírám. Můeme přistoupit k hlasování.</w:t>
        <w:br/>
        <w:t>Budeme hlasovat o návrhu: Senát souhlasí se zřízením podvýboru OV pro státní vyznamenání. Spoutím hlasování. V sále je 45 senátorek a senátorů, kvórum 23. Kdo je pro, zvedne ruku a stiskne tlačítko ANO. Kdo je proti, zvedne ruku a stiskne tlačítko NE.</w:t>
        <w:br/>
        <w:t>Hlasování č. 37</w:t>
        <w:br/>
        <w:t>, při kvóru 23 bylo 42 pro, nikdo proti. Návrh byl přijat.</w:t>
        <w:br/>
        <w:t>Jetí, prosím, pro steno bych uvedl, e se z dneního jednání omlouvají také senátoři Ondřej imetka, Jiří Duek, Petr Fiala, Jiří Čunek, Mikulá Bek a Václav Láska.</w:t>
        <w:br/>
        <w:t>Přítí schůze, jak jistí víte, je 14. prosince, jsou tady různé akce, o kterých předseda informoval. Zúčastníte se hojní zejména setkání s dítmi z Ukrajiny, které nám přijdou zazpívat a pozdravit se s námi, podíkovat za podporu ČR. Jinak přeji krásný víkend. Pokud by lo o tento, Vánoce budou bílé, ale to teprve uvidíme. Díkuji za spolupráci, za aktivní účast, na shledanou.</w:t>
        <w:br/>
        <w:t>(Jednání ukončeno v 10.39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