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2022-09-13</w:t>
        <w:br/>
        <w:t>Zdroj: https://www.senat.cz/xqw/webdav/pssenat/original/105161/88192</w:t>
        <w:br/>
        <w:t>Staženo: 2025-06-14 18:01:13</w:t>
        <w:br/>
        <w:t>============================================================</w:t>
        <w:br/>
        <w:br/>
        <w:t>(1. den schůze  13.09.2022)</w:t>
        <w:br/>
        <w:t>(Jednání zahájeno v 10.35 hodin.)</w:t>
        <w:br/>
        <w:t>Předseda Senátu Milo Vystrčil:</w:t>
        <w:br/>
        <w:t>Váené paní senátorky, váení páni senátoři, milí hosté, vítám vás na 29. schůzi Senátu. Tato schůze byla svolána na návrh OV podle § 49 odst. 1 zákona o jednacím řádu Senátu. Pokud budu zmiňovat jednotlivé paragrafy, jedná se o ustanovení zákona č. 107/1999 Sb., o jednacím řádu Senátu, ve zníní pozdíjích předpisů.</w:t>
        <w:br/>
        <w:t>Poprosím vás, abyste si sedli na svá místa, nebo případní opustili jednací sál, abychom mohli pokračovat v jednání, aby vae kolegyní a kolegové případní slyeli, o čem se jedná.</w:t>
        <w:br/>
        <w:t>Pozvánka na dnení schůzi vám byla zaslána 6. září 2022. Z dnení schůze se omluvili senátoři: Mikulá Bek, Petr Vícha, David Smoljak, Petr ilar, Lumír Kantor, Jiří Cieňcia³a, Ondřej Feber, Jan aloudík, Leopold Sulovský, Zbyník Linhart, Adéla ípová, Tomá Goláň, Rostislav Kotial, Herbert Pavera, Miroslava Nímcová, Milue Horská a jetí do 11:30 hodin Jaroslav Vítrovský.</w:t>
        <w:br/>
        <w:t>Nyní vás prosím, abyste se zaregistrovali svými identifikačními kartami. Pro vai informaci jetí připomínám, e náhradní identifikační karty jsou k dispozici u prezence v předsálí jednacího sálu.</w:t>
        <w:br/>
        <w:t>Sdíluji, e aktuální je přihláeno 43 senátorek a senátorů, to znamená, máme kvórum 22.</w:t>
        <w:br/>
        <w:t>Nyní podle § 56 odst. 4 určíme dva ovířovatele této schůze. Navrhuji, aby ovířovateli 29. schůze Senátu byli senátoři, nyní vidím Zdeňka Hrabu, take Zdeník Hraba, druhým navreným byl Jan Grulich, kterého ale nevidím, take poprosím dobrovolníka, jestli Jaromír Strnad souhlasí... Souhlasí. Take aby to byli Jaromír Strnad a Zdeník Hraba. Ptám se, jestli má níkdo připomínky k mým návrhům? Není tomu tak, to znamená, budeme hlasovat po znílce.</w:t>
        <w:br/>
        <w:t>V sále je přítomno 46 senátorek a senátorů, kvórum 24. Hlasujeme o tom, aby ovířovateli 29. schůze Senátu byli senátoři Jaromír Strnad a Zdeník Hraba. Spoutím hlasování a prosím o vyjádření vaeho názoru. Kdo je pro, tlačítko ANO a zvedne ruku. Kdo je proti, tlačítko NE a zvedne ruku.</w:t>
        <w:br/>
        <w:t>Při</w:t>
        <w:br/>
        <w:t>hlasování č. 1</w:t>
        <w:br/>
        <w:t>, kvóru 26, pro 48, návrh byl schválen. My jsme schválili ovířovatele zápisu, Jaromíra Strnada a Zdeňka Hrabu.</w:t>
        <w:br/>
        <w:t>Nyní přistoupíme ke schválení pořadu 29. schůze Senátu. Pořad schůze máte na lavici. Já k nímu jenom dodávám, e vzhledem k tomu, jak se vyvíjí situace, je předpoklad, e po projednání prvního bodu, kterým je Pomoc občanům a podnikatelskému sektoru s nárůstem cen energií, na kterém budou vystupovat předseda vlády Petr Fiala, ministr průmyslu a obchodu Jozef Síkela a ministr práce a sociálních vící Marian Jurečka, by pravdípodobní byla schůze přeruena a k projednání druhého bodu se pravdípodobní budeme potom scházet na pokračování této schůze, co by bylo 20. září, tak to takto dopředu před hlasováním o návrhu pořadu jetí avizuji. Ptám se tedy, jestli má níkdo níjaký návrh na doplníní či zmínu pořadu schůze? Není tomu tak, protoe přichází dalí, jetí radi spustím znílku.</w:t>
        <w:br/>
        <w:t>V sále je přítomno 52 senátorek a senátorů, kvórum 27. Hlasujeme o pořadu jednání, tak jak jej máte na lavicích. Kdo je pro, spoutím hlasování, kdo je pro, tlačítko ANO a zvedne ruku. Kdo je proti, tlačítko NE a zvedne ruku. Díkuji.</w:t>
        <w:br/>
        <w:t>Při</w:t>
        <w:br/>
        <w:t>hlasování č. 2</w:t>
        <w:br/>
        <w:t>, kvóru 26, pro 51. Návrh pořadu byl schválen. Ne přistoupíme k prvnímu bodu jednání, jetí níkolik organizačních záleitostí. Vzhledem k tomu, e postupní nám na stolech přibývají dalí pozmíňovací návrhy, vzhledem k tomu, e postupem času se obsah toho bodu mínil i na základí toho, jaké učinila kroky jednak EU, resp. Rada ministrů pro energetiku, následní i česká vláda, předpokládám, e pro lepí organizaci a lepí přijímání usnesení potom bude po rozpraví, ve které vystoupí i zmiňovaný premiér a ministři vlády, jetí vyhláená v danou dobu, předpokládám, e by se tak stalo v 14:00, přestávka, na které bychom se pokusili dát dohromady jeden návrh na usnesení, který by potom mohl být nosným návrhem pro vechna případná dalí doplníní. Take tolik jetí ode mí k pořadu jednání a k tomu, e nás zřejmí bude čekat i pracovní přestávka na formulaci výsledného usnesení.</w:t>
        <w:br/>
        <w:t>Nyní se dostáváme k bodu č. 1, co je</w:t>
        <w:br/>
        <w:t>Pomoc občanům a podnikatelskému sektoru s nárůstem cen energií</w:t>
        <w:br/>
        <w:t>Obecní plénum dnení bylo svoláno na základí ádosti níkterých senátorů a na základí usnesení podvýboru a VHZD, které jinak máte také k dispozici, usnesení VHZD, na lavicích. Co se týká dneního projednávání, probíhalo by tím způsobem, e na základí návrhu VHZD bychom nejdříve odhlasovali, e navrhovatelem dneního bodu bude senátorka a předsedkyní podvýboru pro energetiku Hana áková, která by vystupovala při dnením bodu jako navrhovatelka, zpravodajem tohoto bodu by byl pan senátor Michal Korty. Ptám se, jestli má níkdo níjaký jiný návrh, ne jsou návrhy VHZD? Aby navrhovatelkou byla paní senátorka áková a zpravodajem pan senátor Michal Korty? Není tomu tak, spustím nejdříve znílku.</w:t>
        <w:br/>
        <w:t>V sále je přítomno 58 senátorek a senátorů, kvórum 33. Hlasujeme o tom, aby navrhovatelem nebo navrhovatelkou bodu byla paní senátorka áková a zpravodajem pan senátor Korty. Spoutím hlasování. Kdo je pro, tlačítko ANO a zvedníte ruku. Kdo je proti, tlačítko NE a zvedne ruku.</w:t>
        <w:br/>
        <w:t>Při</w:t>
        <w:br/>
        <w:t>hlasování č. 3</w:t>
        <w:br/>
        <w:t>, při kvóru 30, pro 56. Návrh byl schválen. Díkuji vám.</w:t>
        <w:br/>
        <w:t>Nyní můeme přistoupit k projednávání tohoto bodu. Pořad by byl takový, e nyní poprosím paní navrhovatelku, aby nám přednesla návrh. Poprosím pana senátora Kortye, aby se posadil ke stolku zpravodajů, následní jako první na vystoupení paní senátorky jako zpravodaj zareagoval. Následní, předpokládám, e budou přizváni ji přítomní ministři, pan místopředseda vlády Marian Jurečka, pan ministr průmyslu a obchodu Jozef Síkela, předpokládám, e bude přítomen i pan premiér Petr Fiala, v rámci rozpravy by vystoupili jako první v pořadí, které si určí oni, následní bychom se do rozpravy zapojili i my. Prosím, paní senátorko.</w:t>
        <w:br/>
        <w:t>Senátorka Hana áková:</w:t>
        <w:br/>
        <w:t>Váený pane předsedo, milé kolegyní, milí kolegové, váení hosté, milí ministři. Dovolte mi, abych vás uvedla do problematiky, která jsem si nemyslela, e skončí a tady na plénu Senátu. Bylo to v podstatí na tom, e podvýbor dílá svou práci poctiví. Podvýbor pro energetiku a dopravu, kterému mám tu čest 4 roky ji předsedat, se zabývá skuteční poctiví vemi tématy, která dostane z regionu, i od vás, a u v oblasti dopravy nebo energetiky.</w:t>
        <w:br/>
        <w:t>Jeden takový podnít jsme dostali od místopředsedy Senátu, pana Jana Horníka, a to k energiím, který také vzeel, kdy si vzpomenete na poslední projednávání energetického zákona, ke kterému jsme přijímali mé doprovodné usnesení níkdy v červenci, e jsem slíbila, e udílám níjakou energetickou debatu kolem toho veho, co se díje. To, e se to vechno urychlí tím podvýborem, jsem ani netuila.</w:t>
        <w:br/>
        <w:t>Podvýbor nesl téma, které jsme míli k diskusi, já to přesní přečtu, bylo to: Sociální dopady energetické krize na obyvatele, firmy, energetické tarify, stanovené nařízením vlády v návaznosti na novelu energetického zákona, finanční pomoc podnikatelům s energeticky náročnou výrobou a dotační tituly pro moné úspory energií, jako jsou například fotovoltaické panely a tepelná čerpadla. Ovem to, co jsme se dozvídíli od přítomných firem, které mají energeticky náročné provozy, o tom, e s nimi se nepočítá s jakoukoli pomocí, pro občany v podstatí níjaká pomoc byla, ale sami jsme vidíli, e bude nedostatečná. Bylo velké netístí, e v ten den, by jsme míli pozvané zástupce vlády, zasedala i vláda. Take nemohli být u toho jednání přítomni. Ale z toho veho, co jsme si tam vyslechli, naprosto jednoznační zaznílo, e v podstatí poádáme OV, omlouvám se, toto byla má chyba, e první jsme míli poádat výbor hospodářský, o to, aby bylo svoláno mimořádné plénum Senátu nad touto otázkou, protoe to, co tam zaznílo, bylo skuteční alarmující. Ti, co tam byli přítomni, tak mi dají za pravdu.</w:t>
        <w:br/>
        <w:t>Následní jsem byla ráda, e i mí kolegové z hospodářského výboru, a to 28. srpna, následní 7. září, jsme se seli jako hospodářský výbor, schválili jsme to, e podáme podnít OV pro svolání mimořádného pléna k tomuto tématu, přijali jsme i usnesení, které vám předkládáme. Je mi zcela jasné, e to usnesení v níkterých bodech, máte je určití před sebou, ji není aktuální. Ale vířím, e z toho, co u tady máme dalích, co nám přistálo na stolech, ta dalí doprovodná usnesení nebo návrhy na doplníní usnesení, jsou jistí opodstatníné. Vítám dnes, e vláda za námi přila, e přili jejich ministři, e řada vící se u posunula, ale pouze je to pořád krok na národní úrovni. Je potřeba, a to je předevím potom oblast EU, naeho předsednictví, aby se ta energetická krize troičku víc zakonzervovala, přijmout i usnesení nebo níjaké úkoly i na té evropské bázi. Protoe co je třeba důleité, uklidnit trhy. Pokud pořád budeme nejednotní, kadý stát si to bude řeit po svém, nebude se postupovat jednotní, i ty energetické trhy, ty burzy budou splaené. Vezmíte si, e kadý dodavatel si k tomu dává ílené mare, protoe neví, co ho čeká. Máme třeba, jako hospodářský výbor jsme dostali monost studie od skupiny ČEZ, která si nechala udílat takovou prognózu, v čem ten nárůst veho jakoby spočívá. Je to práví i v tom, e se mají uklidnit ty burzy. Ale ty se můou uklidnit, pokud se zklidníme i my, pokud bude jednotný tah na branku. Zatím vám díkuji za pozornost a budu se tíit na bohatou diskusi.</w:t>
        <w:br/>
        <w:t>Předseda Senátu Milo Vystrčil:</w:t>
        <w:br/>
        <w:t>Já vám také díkuji, paní navrhovatelko. Prosím, abyste se posadila ke stolku zpravodajů, prosím pana zpravodaje Michala Kortye, aby nás seznámil s doposud přijatými usneseními.</w:t>
        <w:br/>
        <w:t>Senátor Michal Korty:</w:t>
        <w:br/>
        <w:t>Váený pane předsedo, váené kolegyní, váení kolegové. Jak bylo řečeno, seel se podvýbor, který udílal usnesení, na které jsme u jenom reagovali, protoe to bylo medializované, take jsme u jenom reagovali: Dobře, tak se sejdíme. To, e jsme se seli potom s výborem, na 29. schůzi, která se konala dne 13. září 2022... Pardon, takhle to není.</w:t>
        <w:br/>
        <w:t>Tak vlastní jsme udílali usnesení, která, jak u tady bylo řečeno, u jsou níkterá poplatná dobí. Se znalostí vící, které jsem míl, jsem u vídíl, e se na tom pracuje a e to bude mít docela rychlý spád. Ale samozřejmí, protoe to bylo svolané sem do Senátu a bylo potřeba u níjaké usnesení udílat, tak jsme ho udílali. Na naí úrovni, na vnitřní úrovni si myslím, e na národní úrovni jsou víci, které jsme zde míli splníny. Níkteré částeční, níkteré dobře. Je tam potřeba k tomu legislativa atd. Nevím, jestli mám tady číst celé to usnesení. Já si myslím, e jste ho dostali vichni na stůl a e z toho usnesení pochopíte, co z toho je a není u na meritu víci. Myslím si, e vystoupím potom v podrobné rozpraví, ve které toto usnesení doplním, nebo ho doplní níkdo z naeho výboru. Díkuji.</w:t>
        <w:br/>
        <w:t>Předseda Senátu Milo Vystrčil:</w:t>
        <w:br/>
        <w:t>Já vám také díkuji, pane zpravodaji. Prosím, abyste se posadil ke stolku zpravodajů, sledoval rozpravu, sledoval přijímané nebo navrhované pozmíňovací, nebo návrhy na usnesení a případní je sumarizoval, abychom potom je mohli společní vechny zpracovat. Nyní před zahájením obecné rozpravy jetí si dovolím přivítat premiéra vlády ČR Petra Fialu, místopředsedu vlády Mariana Jurečku a ministra průmyslu a obchodu Jozefa Síkelu, pozvat je sem k nám za námi do jednacího sálu, aby mohli být přítomni naí rozpraví, aby v ní jako první mohli, pokud o to samozřejmí mají zájem, vystoupit. Bylo avizováno, e pořadí vystupujících bude: premiér Petr Fiala, místopředseda vlády Marian Jurečka... Pardon, ministr průmyslu a obchodu Jozef Síkela a jako třetí místopředseda vlády Marian Jurečka. Dobrý den, pane premiére, dobrý den, pane místopředsedo, dobrý den, pane ministře. Prosím, posaïte se. Já si nyní dovolím otevřít obecnou rozpravu a pozvat pana premiéra Petra Fialu k řečniti. Prosím, pane premiére, vítejte v českém Senátu.</w:t>
        <w:br/>
        <w:t>Předseda vlády ČR Petr Fiala:</w:t>
        <w:br/>
        <w:t>Díkuji, váený pane předsedo, váené paní senátorky, váení senátoři. Dnení jednání Senátu je vínováno cenám energií a představení kroků vlády v této oblasti. Kromí mí potom tady s konkrétními opatřeními, o kterých budete mít monost diskutovat, vystoupí i přísluní páni ministři. Přiblíí v detailech ta jednotlivá opatření podle svých resortů.</w:t>
        <w:br/>
        <w:t>Já bych na úvod rád popsal, kde se nyní z pohledu energetiky nacházíme, co jsme ji udílali k posílení naí energetické bezpečnosti a co je jetí potřeba udílat.</w:t>
        <w:br/>
        <w:t>Nemusím připomínat, e poté, co Rusko vojensky zaútočilo na Ukrajinu a začalo vyuívat energetiku jako ekonomickou zbraň proti západu, to je prostí fakt a to je realita, kterou musíme ve svých úvahách zohlednit, Rusko vyuívá energetiku jako zbraň, se kterou vede válku trochu západu. Poté, co se toto vechno odehrálo, bylo jasné, e se musíme vínovat dvíma klíčovým problémům: 1) samotnému nedostatku energetických surovin, zejména plynu, 2) jejich vysoké cení. Ale u teï zdůrazňuji, e nelo jenom, při tom, čemu vláda musela čelit a čemu čelí, a Česká republika jako celek, o ceny, ale lo i o to, abychom vůbec míli dostatek energetických surovin, hlavní plynu.</w:t>
        <w:br/>
        <w:t>Na jaře toti reální hrozilo, e Česká republika bude v zimí bez plynu. Kontakty s neruskými dodavateli plynu, které tu v minulosti byly, skončily bíhem vlády hnutí ANO a Česká republika byla plní závislá na ruských dodávkách. Nae závislost na ruském plynu překračuje, nebo překračovala 97 %. Zásobníky byly naplníné jenom z malé části a neexistovala legislativa, která by nutila dodavatele energií tyto zásobníky průbíní plnit.</w:t>
        <w:br/>
        <w:t>Za 3 mísíce jsme k posílení energetické bezpečnosti naí zemí udílali více ne předcházející dví vlády hnutí ANO za 8 let. Co jsme udílali? Zajistili jsme LNG terminál pro neruské dodávky plynu, který pokryje třetinu naí roční spotřeby. Terminál jsme otevřeli minulý týden a dorazil k nímu první tanker s plynem. Přijali jsme novelu energetického zákona, která donutila distributory a vlastníky plynových zásobníků k tomu, aby je začali naplňovat a začali je naplňovat rychle. Tím jsme dosáhli toho, e k dnenímu dni jsou zásobníky plné zhruba z 85 %, co znamená zhruba 3 miliardy kubíků plynu, tedy třetinu naí roční spotřeby. Chystáme se samozřejmí i na budoucnost, na dalí období, proto jsme udílali i dalí kroky, které souvisí s naí energetickou bezpečností do budoucna. Spustili jsme tendr na dostavbu Dukovan. Tady díláme také kroky k tomu, abychom maximální urychlili a nezdreli nikde výstavbu nebo dostavbu jaderné elektrárny Dukovany. Minulý týden jsem míl například jednání s hejtmanem Vysočiny, panem Schrekem. Byl u toho pan předseda Senátu Milo Vystrčil, odpovídní ministři a řeili jsme monosti úpravy legislativy pro rychlejí dostavbu Dukovan a také opatření k zabráníní negativních dopadů stavby na obyvatele. Čili vidíte, e i v tomto smíru se ty víci posunují kupředu.</w:t>
        <w:br/>
        <w:t>To, co je důleité ale konstatovat teï aktuální, protoe my musíme soubíní v energetice řeit krátkodobé cíle nebo naplňovat krátkodobé cíle a zabývat se i tími střední- a dlouhodobými. Dukovany jsou samozřejmí ten střední- a dlouhodobý cíl. Ale pokud jde o tu krátkodobou, aktuální situaci, skuteční mohu konstatovat, e plyn na zimu po vech tích krocích, které jsme včas udílali, máme zajitíný. To je důleitá zpráva pro obyvatelstvo i pro firmy. Samozřejmí platí, e čím více budeme etřit, tím déle nám vydrí, a u situace bude jakákoliv v Evropí a s dodávkami plynu do Evropy, a u bude Vladimír Putin dílat cokoliv. Čím více budeme etřit, tím prostí budeme mít ten plyn déle k dispozici. To samozřejmí neznamená, e se mají sniovat teploty na níjaké absurdní stupní a e níkdo má doma mrznout, ale znamená to, e musíme s energiemi hospodárníji nakládat. V tom máme značné rezervy. I kdy práví ta situace, která u teï je, ve spotřebí plynu ve srovnání s loňským rokem vede k přirozeným úsporám. To je dobře.</w:t>
        <w:br/>
        <w:t>Pro tu nadcházející sezónu jsme splnili klíčový úkol, který byl skuteční dramatický, respektive hrozil vánými následky, a to je, e jsme zajistili dostatek plynu.</w:t>
        <w:br/>
        <w:t>Nyní pracujeme na druhém úkolu, a to je, jak zajistit dostupné ceny tích energií. Jsme si vídomi toho, a nebereme to vůbec na lehkou váhu, e řada lidí se kvůli nárůstům cen energií dostává do finančních problémů. Proto jsme také připravili celý systém základní a cílené pomoci, který je shrnut v tom vládním detníku proti drahotí. Já jenom, kdo to nezaznamenal, připomínám, e podle nezávislých hodnocení níkolika mezinárodních organizací, IFIS, BREGA a dalí a dalí, jsme zhruba na čtvrtém místí mezi evropskými státy v pomoci občanům, a to určití je níco zcela jiného, ne co slyíme od opozice.</w:t>
        <w:br/>
        <w:t>Dovolím si níkteré klíčové parametry tohoto systému znovu představit, protoe to souvisí s energiemi naprosto úzce, kadý by míl vídít, na co má nárok, co dostane automaticky, o co naopak třeba musí ádat v případí, e se ocitne v tíké ivotní situaci.</w:t>
        <w:br/>
        <w:t>Základní slokou pomoci v letoním roce je takzvaný úsporný tarif a odputíní poplatků za obnovitelné zdroje energie, tedy ta opatření, která vláda schválila na konci srpna.</w:t>
        <w:br/>
        <w:t>Na kompenzace v podobí úsporného tarifu mají nárok vechny domácnosti, na odputíní poplatku za obnovitelné zdroje mají nárok jak domácnosti, tak také firmy. Čili je to i pomoc podnikatelům. Domácnosti tak u letos dostanou v průmíru 4 tisíce korun. Samozřejmí ta konkrétní výe závisí na níkolika vícech, ale hlavní tedy závisí na spotřebí konkrétní domácnosti. Co je důleité, o tuto podporu ze strany státu nebo tuto pomoc není třeba ádat. Ta bude automaticky promítnuta do záloh.</w:t>
        <w:br/>
        <w:t>Dalím nástrojem je cíleníjí podpora. Ta u smířuje přímo k ohroeným skupinám obyvatel. Pro rodiny s dítmi jsme připravili jednorázový příspívek na dítí ve výi 5 tisíc korun. O ten ji poádalo 590 tisíc rodičů na 916 tisíc dítí. Na dalích 260 tisíc dítí byl vyplacen automaticky, protoe nemuseli ádat ti, kteří pobírají, jako rodiče čerpají přídavky. Take 260 tisíc dítí automaticky, 916 tisíc na základí ádosti. Je to mimochodem poprvé, to bych chtíl také zdůraznit, přiblíit to určití můe pan místopředseda vlády Marian Jurečka, je to poprvé, kdy byl vytvořen jednoduchý a funkční systém, díky kterému lidé prostřednictvím mobilu mohou poádat o pomoc, systém sám propojí databáze, ovíří, zda má adatel na dávku nárok. Pokud ano, dávku zanedlouho pole. Toto je příklad digitalizace státu. Toto je digitalizace státu v praxi.</w:t>
        <w:br/>
        <w:t>Pro seniory, na které bezesporu dopadají také rostoucí ceny, jsme v rámci tří valorizací penzí vyčlenili dostatek peníz v rozpočtu. Důchody tak letos průmírní vzrostly o 2 500 Kč. Průmírní. Jenom připomínám, netýká se to navyování, ty valorizace, jenom starobních důchodů, týkají se vech, kteří pobírají níjakou formu důchodu penze.</w:t>
        <w:br/>
        <w:t>Kromí tohoto typu pomoci jsou zde dalí cílené pomoci, o které je potřeba samozřejmí ádat. To má své dobré důvody. Nejznámíjím nebo nejvýznamníjím je takzvaný příspívek na bydlení, který je v tomto případí z hlediska cen energií a nákladů, kterým teï čelí, zvýeným nákladům, kterým teï domácnosti čelí, naprosto klíčový. Ten příspívek na bydlení drtivé vítiní adatelů zaručí, e nebudou za bydlení platit více ne 30 % ze svých příjmů, s výjimkou Prahy, kde to je 35 %. U tohoto příspívku na bydlení jsme zjednoduili výrazní, nebo tento příspívek na bydlení jsme výrazní zjednoduili. Jednou jsme ji také zvýili normativy. Ty normativy slouí jako ochrana proti zneuívání, respektive pro to, aby ten příspívek nedostal níkdo, kdo ho opravdu nepotřebuje. Připravujeme druhé navýení tích normativů jetí v letoním roce. Ale to, co je důleité, 70 % adatelů není tímto limitem vůbec nijak zasaeno. Vůbec nijak zasaeno! 70 % adatelů se na strop tích normativů nedostane.</w:t>
        <w:br/>
        <w:t>Ten příspívek není malý. Kdo to říká, neví, o čem mluví. Jestli prostí čtyřčlenné rodiní se můe dostat mísíční pomoci od státu a 20 tisíc korun, to opravdu nelze povaovat za malou pomoc ze strany státu. Kdy říkám, e 70 % adatelů se vůbec nedostane k tím normativům, musím k tomu přidat, e minulý rok jetí omezoval ten normativ 50 % adatelů. To znamená, e ta nae úprava je opravdu účinná a lidem pomáhá a funguje to. To, co jsem tady popsal, tedy níjaká kombinace základní pomoci a cílené pomoci, by míla ochránit naprostou vítinu občanů před pádem do existenční nouze. Pokud by se přesto jetí níkdo dostal navzdory tarifu, příspívku na bydlení, vem tímto opatřením, do tíké ivotní situace, pak v rámci pomoci v hmotné nouzi se mu můe dostat dalí podpory ze státu, doplatek na bydlení, mimořádná okamitá pomoc, příspívek na ivobytí atd. Prostí platí to, co jsme říkali. Nenecháme nikoho padnout. Kdo se dostane do existenčních potíí, vytvořili jsme tu robustní systém, který dokáe tím lidem pomoci. Toto vechno jsme připravovali a chystali s vídomím toho, co se díje na trhu s energiemi, jaké jsou ceny, jaké jsou očekávané ceny. Vechno toto platilo do poloviny srpna. Tam nae vláda, na ceny, které platily, a na situaci v energetice, s cenami energií, do poloviny srpna připravila vechna tato opatření.</w:t>
        <w:br/>
        <w:t>Na konci srpna se ale stalo níco, co nikdo nečekal. Nikdo z tích expertů na energetiku, nikdo z tích, kdo sledují, co se díje v oblasti energetiky, kdy dolo k náhlému, skokovému, bezprecedentnímu nárůstu ceny elektrické energie, kdy v níkolika dnech dosáhla cena na burze 700, 800 tisíc, dokonce v jednom případí i 1300 eur za MWh. Na tuto cenu ádná opatření, ani České republiky, ani dalích členských států, nestačila. Na to, co se stalo na konci srpna, jsme začali bezprostřední, okamití a včas reagovat a připravovat opatření, která níco udílají proti takto vysokým cenám.</w:t>
        <w:br/>
        <w:t>Jsme předsednická zemí Evropské unie, vyuili jsme toho, pan ministr Jozef Síkela svolal mimořádnou Radu ministrů pro energetiku, která minulý pátek schválila jasné zadání Evropské komisi, která tento týden přijde s konkrétními opatřeními. První návrhy by míly být u brzy představeny. To politické zadání a ten cíl, který tohle vechno má, byl evropskými zemími v rámci Rady Komisi zadán. Tady musím říct, e jetí v červenci by byl takovýto výsledek Rady nepředstavitelný. Jetí před níkolika týdny řada evropských zemí ádné evropské řeení nechtíla, ádný zásah do trhu s energiemi nepřipoutíla, ádnou zmínu systému, jakým se stanovují ceny elektrické energie, řada evropských zemí vůbec nechtíla připustit. Tato situace se zmínila. Zmínila se i díky naemu přesvídčování, ale zmínila se i díky tomu, co se odehrává s cenami. Názor zmínila nejenom řada evropských zemí, ale do jisté míry i Evropská komise. My sice pracujeme na evropském řeení, podle mého názoru to, co se podařilo panu ministrovi Síkelovi a jeho resortním kolegům z dalích evropských zemí připravit, na čem se dokázali shodnout, je dobrá cesta, ale protoe my nevíme, jaký ta opatření budou mít dopad na tu koncovou cenu energie, elektrické energie, vidíte ale, e u ten úmysl níco dílat, slovní intervence a dalí nástroje, které se bíní v byznyse pouívají, tady vlastní taky fungují. Do jisté míry tu cenu tlačí dolů. Ale protoe nevíme, jak to ve výsledku dopadne, neví to nikdo, přistoupili jsme k přípraví národní formy zastropování ceny elektřiny a plynu. V extrémní krátkém čase jsme ve spolupráci státu a státních organizací, ale také soukromého sektoru, to je potřeba říci, připravili novelu energetického zákona, která umoní vládí zastropovat cenu energií pro konečného spotřebitele. Tuto novelu jsme včera schválili.</w:t>
        <w:br/>
        <w:t>V pátek bude projednána v Poslanecké snímovní, budu rád, kdy ji přítí týden projedná i Senát. Jakmile ta novela vyjde ve Sbírce zákonů, jenom připomínám, jde tu skuteční o dny, vláda můe schválit přísluné nařízení, kterým opravdu dosáhneme toho efektu, o kterém tady mluvím, který tady jetí připomenu. Tedy to, co je podstatné, je, e vláda stanoví cenu silové elektřiny pro koncového spotřebitele na úrovni 6 korun vč. DPH, co způsobí, e ta konečná cena elektřiny se bude pohybovat mezi 7 a 9 korunami za kWh, v závislosti na tarifu a velikosti jističe, který zákazník vyuívá. 6 korun vč. DPH, silová elektřina pro koncové spotřebitele. Pro srovnání, kdybychom nepřistoupili k ádným opatřením tohoto typu, cena pro spotřebitele by se přítí rok pohybovala níkde kolem 16 korun. Plyn zastropujeme na cení 3 koruny za kWh. Cena je stanovena tak, aby náklady na topení srovnatelné nemovitosti byly zhruba stejné, bez ohledu na to, jestli se vytápí elektřinou nebo se vytápí plynem. To má zase svoje dalí důvody, které souvisejí s tím, e se současní musí dbát na to, abychom nezpůsobili nedostatek níčeho, neočekávané chování.</w:t>
        <w:br/>
        <w:t>Kdybych to míl převést do níjakých příkladů, rodina, která elektřinou svítí a topí, uetří díky zastropování 111 tisíc korun za rok, co je více ne 9 tisíc korun mísíční. Rodina, která topí plynem, uetří roční více ne 90 tisíc korun, to je 7500 korun na mísíc. Úplní jednodue, lidsky, tohle opatření vlády znamená, e nikdo nebude platit za elektřinu a plyn násobky toho, co platil dosud. Prostí nebude. Je tam jasný strop a je tam jasná garance. Je tam jasní stanoveno maximum toho, na co se ta cena můe dostat.</w:t>
        <w:br/>
        <w:t>To jsou domácnosti.</w:t>
        <w:br/>
        <w:t>Současní mohu ubezpečit i poskytovatele veřejných slueb, e i pro ní vláda zajistí dostatek elektrické energie za ceny odpovídající cenám pro občany. Mluvím o krajích, obcích, nemocnicích, kolách, kritické infrastruktuře, bez ohledu na to, kdo ji vlastní. Pokud je to poskytovatel veřejné sluby, bude pro níj platit to, co jsem řekl. Včetní toho, e vláda zajistí dostatek, nejenom tu cenu, ale zajistí i to, e tyto organizace a instituce budou tu energii mít. Jak víte, pro řadu nemocnic, krajů, obcí je dnes v podstatí nemoné si tu energii koupit. My zajistíme, e to moné bude, e to bude za tuto cenu. Pokud spadají mezi maloodbíratele, jsou na síti nízkého napítí, tak jim ta cena klesne na cenový strop. Pokud dodavatele na přítí rok zajitíného nemají, bude jim elektřina poskytnuta prostřednictvím státem určeného dodavatele za zastropovanou cenu. To je ten princip toho státního obchodníka.</w:t>
        <w:br/>
        <w:t>Níjaká podobná opatření připravujeme ve spolupráci se zástupci podnikatelů i pro sektor průmyslu. Tam jsou ta konkrétní opatření, to je potřeba říct, musíme o tom mluvit, mnohem sloitíjí, jak z pohledu správného nastavení legislativních dopadů, pravidel mezinárodního obchodu, v Evropí, i z hlediska náročnosti finanční. Ale na nejbliím jednání vlády bychom míli schvalovat i pomoc pro oblast průmyslu, tedy pro oblast tích velkých podniků. Určití konkrétní o tom bude mluvit pan ministr Jozef Síkela.</w:t>
        <w:br/>
        <w:t>Toto je, váené paní senátorky, váení páni senátoři, níjaká základní zpráva o tom, co vláda dosud stihla v oblasti cen energií udílat v tomto velmi komplikovaném roce. Musím říct, e to jsou vechno krizová opatření, kterými reagujeme na bezprostřední vývoj situace. Ale je jasné, vracím se znovu k tomu, co jsem tady zmínil na začátku svého vystoupení, e vedle tích krátkodobých opatření musíme pracovat i na tích dlouhodobých, musí se zmínit nae energetika tak, e ČR bude mnohem víc energeticky zabezpečena, mnohem víc energeticky suverénní. Bude to zemí, která bude mít dostatek energie z irokého spektra zdrojů. Tyto energie budou za dostupné ceny.</w:t>
        <w:br/>
        <w:t>My tady paralelní připravujeme níkolik střednídobých opatření. U jsem zmínil dostavbu jaderných zdrojů. To je pro nás klíčová víc. Je to naprosto zásadní z hlediska naí energetické bezpečnosti, energetické budoucnosti, z hlediska naeho energetického mixu. Jsme zemí, která nemá z hlediska obnovitelných zdrojů úplní ty nejpříznivíjí podmínky ve srovnání s jinými zemími. Jádro je níco, na co musíme, nebo co musíme rozvíjet. Budeme to dílat. Povauji za velký úspích české diplomacie, českého předsednictví, e se nám podařilo prosadit jádro do té tzv. taxonomie. Bylo to velmi sloité vyjednávání, prakticky od nástupu naí vlády. Řadu tích jednání jsem vedl osobní. Řadu vedl Jozef Síkela, s dalími pomáhali níkteří nai europoslanci. Ve výsledku jsme dosáhli toho, co jsme opravdu chtíli. Myslím si, e to je důleité. Ale to nestačí. Musíme co nejvíc ulehčit a urychlit výstavbu nových zdrojů energie, jakými jsou třeba fotovoltaiky na střechách. Pokud jde o plyn, musíme pracovat na vybudování dalích přepravních kapacit z bezpečných zemí, to znamená, například rozhýbat předchozími vlády oputíný projekt Stork II, tedy plynovod z Polska. Pokud jste sledovali zprávy, víte, e Slovensko ty práce nepřeruilo, po 4 letech minulý mísíc nebo před níkolika dny to svoje propojení otevřeli.</w:t>
        <w:br/>
        <w:t>Samozřejmí pracujeme i na získání kapacity v dalích LNG terminálech, nejenom ten v Holandsku, který jsem míl monost otevírat minulý týden, kde, jak jsem říkal, máme kapacitu, která pokryje třetinu roční spotřeby plynu v ČR, musíme mít dalí zásoby a dalí monosti. Jednáme s Nímeckem a s Polskem o tom, abychom míli kapacitu v LNG terminálech. I tam, to jsou toti zemí, ze kterých můeme plynovody ten plyn dostat do ČR. Proto Nizozemsko, Polsko, Nímecko. Samozřejmí, e vybudování LNG terminálu, rozíření LNG terminálu, to jsou víci, které trvají mísíce nebo roky. Ten nizozemský míl tu výhodu, e ten plyn můeme čerpat u teï. Proto jsme potřebovali toto rozhodnutí na tuto zimu, proto jsem u na jaře začal jednat s nizozemským premiérem, proto pan ministr Síkela intenzivní jednal s tími vemi partnery. Proto jsme vyuili společnosti ČEZ, abychom tu kapacitu teï hned získali, protoe ji potřebujeme pro tuto zimu. Ty dalí projekty jsou samozřejmí na dalí, za dva roky a tak dále. Ale i na tích musíme pracovat.</w:t>
        <w:br/>
        <w:t>Samozřejmí kdy mluvím o střednídobých cílech, jde i o to, e bychom míli přistoupit k transformaci společnosti ČEZ, tak, abychom získali kontrolu nad hlavními zdroji výroby elektrické energie v naí zemi. To není jednoduchá operace, není pravda, e stačí udílat jedno rozhodnutí a máme to, z mísíce na mísíc. Urychlili jsme ty práce. Troufám si říct, e přítí rok by celá ta víc míla být úspíní dokončena.</w:t>
        <w:br/>
        <w:t>Jsem přesvídčen, e musíme začít přistupovat k naí energetické bezpečnosti jinak ne dosud, stát musí mít vítí vliv na energetickou kritickou infrastrukturu, na energetickou infrastrukturu vůbec. To se jednoznační ukazuje za této situace. Kdy to srovnám s jinými zemími, ČR v důsledku tích minulých rozhodnutí je extrémní energeticky nezabezpečena. To se projevuje v řadí vící. Takto to nemůe jít dál. Tuto situaci musíme rychle a důslední zmínit.</w:t>
        <w:br/>
        <w:t>Ono se ukazuje i to, e energie je povaována společností za níco jako veřejný statek. Občané očekávají od státu, e jim energie zajistí a e je zajistí i v cenách, které jsou přijatelné. To je i jedno z poučení pro celou Evropu, pro řadu evropských zemí z této mimořádné krize. Krize, která je ale dominantní způsobena ruskou válkou na Ukrajiní, tím, e Vladimir Putin vede ekonomickou válku prostřednictvím cen energií se západními demokratickými zemími.</w:t>
        <w:br/>
        <w:t>Závírem, u dám prostor svým kolegům, bych tady chtíl zmínit tři hrozby, s nimi se jako vláda od počátku naeho mandátu potýkáme, které souvisí s tím, o čem tady mluvíme. Myslím si, e je správné, aby tyto hrozby zazníly, nebo aby to ode mí zaznílo i na půdí horní komory českého parlamentu.</w:t>
        <w:br/>
        <w:t>První hrozbou je zadluování naí zemí a s tím související inflace. Zdídili jsme prudce rostoucí dluh, ale také plán na obrovský schodek, který jsme se snaili, nejenom snaili, taky jsme to udílali, my jsme ho hned na začátku naí vlády zredukovali. Bohuel to vechno, o čem tady hovořím, znamená dalí a dalí výdaje. Chci jenom zdůraznit, e přes to vechno, e jsme si vídomi toho, co musíme udílat, jsme si vídomi, v jaké jsme kritické situaci, jsme si vídomi toho, e to jsou důsledky války nedaleko od nás, e to jsou důsledky obrovské krize, které teï Evropa čelí, e musíme reagovat, musíme reagovat i opatřeními, která jsem popsal, přesto chci zdůraznit, e máme stále na pamíti, e zadluování státu je problém, e to má svoje limity, e nemůeme dopustit situaci, kdy náklady státu budou tak vysoké, e se nám to v dalích letech vrátí ve spoustí negativních jevů, vč. rostoucí inflace. Proto na úhradu tích mimořádných výdajů, které to bude stát, to, co jsem tu popsal, připravujeme také mimořádné příjmy. Vyuijeme vekeré dividendy ze státních podniků, které vyuít můeme, přicházíme s konceptem válečné daní z mimořádných zisků, plánujeme vyuít příjmy z emisních povolenek, které jsou vyí, ne se původní plánovalo.</w:t>
        <w:br/>
        <w:t>Druhou hrozbou, a to chci, aby taky v Senátu zaznílo, je kritika populistické a extremistické opozice za kadou cenu. To není hrozba pro vládu. To není hrozba pro vládu. Ta disponuje bezpečnou vítinou ve snímovní. Ale je to hrozba pro atmosféru v zemi. Nacházíme se pravdípodobní uprostřed nejkritičtíjí éry od vzniku moderní samostatné ČR. Často v zemích, vidíme to i v níkterých zemích v Evropí, dochází k utlumení politických půtek a ke spolupráci politické reprezentace s cílem vyřeit ty základní problémy. Ale jak vidíte, v naí zemi se, říkám bohuel, nic takového nedíje. Musím říct, e to je k naí společné kodí.</w:t>
        <w:br/>
        <w:t>Třetí hrozbou, tu chci také jasní pojmenovat, ta je váná, jsou aktivity proruských sil, které po určitém počátečním útlumu opít zvedají hlavu a snaí se zneuít problémy, kterým nyní čelíme, k destabilizaci demokratického systému, otřesení důvíry části občanů vůči demokracii, svobodí, západu a hodnotám, které sdílíme obecní. To je třeba pojmenovat. Nejenom pojmenovat. Ale je odpovídností nás, vech demokratických politiků, umít se tomu důrazní, správní a včas postavit. Díkuji za pozornost.</w:t>
        <w:br/>
        <w:t>Předseda Senátu Milo Vystrčil:</w:t>
        <w:br/>
        <w:t>Díkuji panu premiérovi. Před tím, ne se s panem 1. místopředsedou Růičkou vystřídáme, upozorňuji, e obecná rozprava je otevřena. Přednostními hlasy jsou nyní přihláeni pan ministr Síkela, kterého prosím, aby přiel k řečniti, následní pan Marian Jurečka. Kdo dalí chce, můe se přihlásit. My se střídáme.</w:t>
        <w:br/>
        <w:t>1. místopředseda Senátu Jiří Růička:</w:t>
        <w:br/>
        <w:t>Dobré dopoledne, dámy a pánové, prosím pana ministra Síkelu o jeho příspívek.</w:t>
        <w:br/>
        <w:t>Ministr průmyslu a obchodu ČR Jozef Síkela:</w:t>
        <w:br/>
        <w:t>Dobrý den, pane předsedající, paní senátorky, páni senátoři, váení hosté. Po velmi vyčerpávající zpráví pana premiéra budu muset svoje připravené podklady poníkud upravit. Budu se koncentrovat pouze na krátký přehled vící, které tady nezazníly nebo které je potřeba dovysvítlit. Pak se samozřejmí budu s radostí vínovat vaim dotazům.</w:t>
        <w:br/>
        <w:t>Myslím si, e k té úvodní části, to znamená k naí strategii, e problémy s cenami energií, které vznikají na evropských, příp. na globálních trzích, e je potřeba nejprve zaléčit příčiny, protoe pak to doléčení příznaků na lokální úrovni nebude tak zdaleka drahé, u byly částeční vysvítleny. Naí taktikou bylo od začátku snait se upozornit na níkteré nedostatky, které v návaznosti na energetickou situaci, která v Evropí vznikla, vedla k tomu, e se trhy rozkolísaly. Na situaci, e trh, který sice fungoval 15 let bez problémů, ale je vystaven situacím, na které nebyl připraven, tak e do toho trhu je potřeba zasáhnout. Moná se budu opakovat, ale já si myslím, e je potřeba na to upozornit, e vlastní první nestabilitu na tích trzích vyvolal Gazprom, jako hlavní dodavatel ve své dobí 40 procent vekerého plynu do Evropy, ji na konci nebo v létí minulého roku, tedy dávno před invazí Ruska na Ukrajinu, kdy si Gazprom pronajal napříč Evropou velké mnoství zásobníků, které nenaplnil. Například níkteré zásobníky na území Nímecka byly naplníny pouze na 5 procent. Podle vech zpráv, které máme k dispozici od zpravodajských slueb, to u bylo v dobí, kdy se Putin dávno na válku připravoval. On se na ni připravoval níkolik let. To vedlo k tomu, e kdy Evropa zjistila, e můe mít na zimu nedostatek plynu, začala ten plyn dokupovat nad rámec dlouhodobých kontraktů. To samozřejmí začalo tlačit ceny plynu nahoru. Znovu bych chtíl upozornit na to, e v dobí, kdy já jako ministr průmyslu jsem přebíral ministerstvo, co bylo, jestli se nemýlím, níkdy kolem 19. prosince, stav zásobníků na území ČR, byl za níkolik posledních let na zdaleka nejnií úrovni. Nejde o to, kde byl na začátku topné sezony, ale jde o to, kde byl v dobí, kdy já jsem to ministerstvo přebíral, protoe v té dobí, kdy u z tích zásobníků čerpáte, velmi tíko můete nad rámec té spotřeby, kdy u v té dobí stála ruská vojska na hranicích Bíloruska a Ruska...</w:t>
        <w:br/>
        <w:t>A připravovala se k takzvanému cvičení. Velmi tíko s tím umíte níco udílat. Samozřejmí tou válkou, zahájenou, ta situace jetí vyeskalovala. K naí smůle se k ní přidaly v průbíhu roku dalí faktory, které opít leí mimo vliv České republiky. Samozřejmí, e určitou roli sehrála odstávka uhelných a jaderných zdrojů v Nímecku, nebudeme si nic namlouvat. Kdy odpojíte níjakou kapacitu a na tom trhu je nervozita, níco to vyvolá, ale teï říkat, e za celý problém mohou Nímci a Green Deal, je velmi jednoduché a není to pravda. Tu nejvítí roli sehrálo extrémní horko, které vedlo ke dvíma faktorům. Jednak k extrémní potřebí klimatizovat, co zejména v jiní Evropí, tak jako je u nás topení velmi důleitou slokou celkové spotřeby, na jihu Evropy je klimatizování opít velmi velkou částí spotřeby energie, a u elektřiny, případní plynu, pokud se ta elektřina z plynu vyrábí. Extrémní teplo způsobilo zároveň extrémní sucho a rekordní nízké hladiny Rýnu, vyschlé řeky v Řecku, Portugalsku, panílsku, na Balkání neumonily zapnout hydroelektrické zdroje, které za normálních okolností mívají zapnuty. Dokonce skandinávské zemí, které jsou v tomto období obvyklými dodavateli elektřiny, omezily dodávky elektřiny, protoe práví v souvislosti s válkou na Ukrajiní začaly vytvářet ve svých rezervoárech na vodu dostatečné zásoby na podzim a na zimu. Do toho vstoupila odstávka více ne poloviny jaderných reaktorů ve Francii, kdy zemí, která je nejvíce sobístačná s výrobou elektřiny v celé Evropí a vyrábí z jaderné energie 75 % celkové spotřeby, se stala čistým dovozcem a zemí, která je v tuto chvíli úplní závislá na dovozech energií elektřiny z okolních států. To je potřeba podotknout. To je i důvod, proč například ve Francii dnes má průmysl francouzský zdaleka nejvyí ceny ve srovnání s okolními zemími. My jsme vyuili toho okamiku a získali jsme v rámci poadavku na svolání Rady pro energetiku velkou podporu. Rada se svolala. Jak uvedl pan premiér, u tyto kroky, u jenom proklamace, e do tích trhů hodláme zasáhnout, protoe ta situace je bezprecedentní, tak do nich hodláme zasáhnout bezprecedentní, vedla k výraznému zklidníní. To znamená, vedla ke zklidníní nikoliv v tom, e se přestaly vytvářet ty pičky, které ve svém důsledku jenom vyvolaly nervozitu, ale za ty ceny se vlastní vůbec nic neobchodovalo... To byly minimální transakce. Ta povístná nad tisíc euro, já u jsem to níkde uvádíl, jednalo se o transakci ve výi 2 MWh, na megawatthodinu na jeden rok, co je spotřeba elektřiny 8 tisíc průmírných domácností v Evropí. To znamená, taková střední vesnice. To je transakce, která byla z níjakého důvodu na tom trhu vypořádána. A u z důvodu, e ta burza musela zavřít níjaký margin call, nebo proto, e níkdo zaspekuloval. To, e zřejmí skrytí spekulovali i níkteří obchodníci, moná pod ruským vlivem, v tuto chvíli není vyloučeno.</w:t>
        <w:br/>
        <w:t>Jak budeme postupovat dále? Pokud samozřejmí bude zájem, mohu zmínit tích pít hlavních oblastí, které dostala Evropská komise za úkol zohlednit ve svém legislativním návrhu. Znovu opakuji. Vyuíváme podruhé za českého předsednictví a podruhé v oblasti energetiky za necelé dva mísíce zrychlený legislativní proces v rámci Evropské unie, kdy tedy na základí toho paragrafu, tuím, 122 bude stačit kvalifikovaná vítina. To znamená, v tuto chvíli musí Komise přijít s návrhem, pak ten návrh projednáme. Tento návrh stačí, kdy schválí kvalifikovaná vítina, to znamená 15 zemí, reprezentujících více ne dví třetiny obyvatel. Ten návrh bude platit. U nebude procházet dalím schvalovacím procesem v rámci Evropského parlamentu. My tento instrument pouíváme podruhé za necelé dva mísíce v rámci energetiky. Navazuje vlastní na ten závazek plynových úspor, respektive na závazek solidarity v případí nedostatku plynu. Tích pít hlavních oblastí, kterých se návrh Komise má týkat, je zaprvé strana nabídky. To znamená zajistit to, aby na tom trhu bylo dostatečné mnoství nabídek. To znamená vyřeit tu potřebu tích hotovostních kaucí. Tích cest je níkolik. Můe to být závazek jednotlivých států, e svým obchodníkům poskytnou dostatek likvidity. Můe to být zmína systému v tom, e se nebudou pouívat hotovostní zálohy, ale například garance od bank, případní států, případní se zřídí níjaký společný intervenční fond.</w:t>
        <w:br/>
        <w:t>Samozřejmí, e potřebujeme mít na tom trhu rovnováhu nabídky a poptávky. V dobí, kdy hrozí nedostatek, je potřeba se podívat i na poptávkovou stranu. Proto bude návrh Komise obsahovat i podobná ujednání ve smyslu úspor elektrické energie, a to zejména v tích pičkových hodinách, tak, aby nebylo nutné zapojovat vechny práví ty nejdraí zdroje ve pičkových hodinách, a to zase podobnou formou. Nejprve na dobrovolné úrovni a poté, pokud by dolo jaksi k eskalaci té situace, na základí níjakého eskalačního mechanismu na povinné úrovni. My jsme tu formu eskalace u toho plynu nastavili na poadavek píti zemí najednou. Take určitá dobrovolnost v oblasti úspor elektřiny, zejména teï přes zimu, respektive povinnost v případí, e by se situace dále zhorovala, bude součástí toho unijního návrhu.</w:t>
        <w:br/>
        <w:t>Třetí víc, která bude součástí unijního návrhu, bude otázka, jakým způsobem oddílit vliv té závírné, v tuto chvíli plynové elektrárny na cenu elektrické energie. Členské státy vyslaly jasný signál, e cestu nevidí v zastropování plynu z Ruska, protoe dnes představuje ruský plyn pouze 10 % v rámci celkové spotřeby. My se domníváme, e ten vliv ceny ruského plynu je v tuto chvíli víceméní psychologický a e samozřejmí ty výroky a spekulace vyvolávají nervozitu na trhu, na druhé straní víme, e pokud by Evropa k tomu kroku přikročila, Ruská federace řekla, e ten plyn zastaví úplní, co můe zase vyvolat na tom trhu nervozitu a níjaký cenový ok. Není vyloučeno, e Rusko to udílá samo o sobí, ale pak je to tedy za Ruskem, nikoliv za níjakým, řekníme, problematickým rozhodnutím Evropské komise, případní Rady ministrů. Z tohoto pohledu já to vidím spí v roviní politické, ne v roviní ekonomické.</w:t>
        <w:br/>
        <w:t>V rámci opatření na uklidníní trhů. A proto jsme vyjádřili názor, e toto zastropování by nemílo být součástí návrhu.</w:t>
        <w:br/>
        <w:t>Víme, e více ne 15 členských států chce níjakou formu oddílení vlivu ceny plynu na elektřinu. Níkteré státy se domnívají, e by například pomohlo celkové zastropování cen plynu. Jako človík pocházející z prostředí finančních trhů jsem se logicky pohyboval i na komoditních. Já povauji zásahy do globálních trhů za částeční problematické. Hlavním důvodem zásahu by mílo být to, e v tuto chvíli je LNG pro Evropu draí ne LNG v Asii, ale na globálních trzích, pokud řeknete, e nebudete kupovat přes níjakou cenu, tak to můe vést k přesmírování transakcí tam, kde níkdo za tu cenu kupuje. Varianta s níjakými dynamickými capy, vázanými na níjaký asijský index, mi připadá troičku sloitíjí. Ale uvidíme, s čím přijde Komise. Není vyloučeno, e nakonec návrh půjde cestou iberijského modelu, to znamená oddílení pouze té ceny plynu, ze kterého se vyrábí elektřina.</w:t>
        <w:br/>
        <w:t>Dalím bodem... Likviditu jsem zmínil, ano. Vyuití nadmírných zisků. Součástí unijního návrhu bude vyuití nadmírných zisků, to znamená z tích tzv. inframarginálních zdrojů, to jsou vechny kromí toho nejdraího... V tuto chvíli za ten nejdraí bude povaován plyn a to, čemu se říká hard coal, tedy tvrdé uhlí. Já se přiznám, e nejsem technicky tak zdatný, to znamená vechno ostatní, voda, obnovitelné zdroje, jádro plus lignit, budou v té definici inframarginálním zdrojem. To znamená, e u tíchto výrob bude moné odebrat výrobcům zisky. V prvním návrhu se objevilo, ono to není tajemství, ono to uteklo, 180 eur za 1 MWh. Na základí unijního návrhu, pokud bude schválen, bude moné tyto nadmírné zisky pouít na pomoc domácnostem, drobným podnikatelům a malým a středním firmám. V tomto duchu jsme včera schválili i ten ná návrh.</w:t>
        <w:br/>
        <w:t>Dalím poadavkem naeho předsednického shrnutí, jak se dokumentu říká, presidential summary, je poadavek na prodlouení monosti pomáhat vítím a velkým firmám z dočasného krizového rámce, z toho TCF tak, aby byl tento rámec prodlouen minimální do konce přítího roku. Tak, abychom mohli z tohoto rámce pomoci firmám letos zpítní, pokud bude potřeba, abychom mohli průbíní pomáhat i v průbíhu celého přítího roku, protoe jsme přesvídčeni, e samozřejmí v rámci zimy, my nevíme, jak bude studená, můe dojít k dalím určitým problémům.</w:t>
        <w:br/>
        <w:t>V rámci předsednického dokumentu nebo shrnutí je i to, e chceme, aby se Komise zabývala otázkou povolenek, protoe nepovaujeme například dočasné přeruení obchodu s povolenkami za jakési odchýlení od klimatických cílů. Já jsem prostí řekl, e za situace, kdy Rusko pálí vekerý plyn, který není schopno vyvézt, a vypoutí exhalace do vzduchu, tak mi diskuse nad tím, jestli například roční přeruení obchodu s povolenkami, případní dalí emise, to povauji moná za pravdípodobníjí cestu z té tzv. market stability reserves, protoe Komise můe vyemitovat nové povolenky, co při cení, která je dnes 100 eur za povolenku, tedy za 1 MWh, je určití významná víc, kterou bychom se míli zabývat. Nebudu před vámi ale skrývat, e si nejsem jist, e pro tento návrh získáme kvalifikovanou vítinu, protoe vítina západní části Evropy a severní části Evropy je na otázku povolenek velmi citlivá. Oni to povaují za určitý symbol ochrany a klimatické budoucnosti této planety. Ale uvidíme. My jsme to v kadém případí i přes určitou nevůli Komise v tom summary nechali.</w:t>
        <w:br/>
        <w:t>Dnes večer nebo zítra v rámci projevu, který bude mít předsedkyní Evropské komise o stavu EU, se blíe seznámíme s návrhem. Nebudu tajit, e jednání probíhají neustále, i teï. I já jsem v kontaktu jak s eurokomisaři, tak s unijními ministry. I pan premiér bude jetí dnes intervenovat u předsedkyní. Tak to bíí. V kadém případí na základí toho návrhu jsme informovali Komisi, e jsme připraveni. Já jsem připraven svolávat mimořádné rady klidní kadý týden a sedít tam klidní dva dny. Tuto vůli vyjádřila vítina států tak, abychom potřebnou legislativu míli do konce tohoto mísíce schválenou. Pokud návrh bude takový, e budeme mít jistotu, e jsme schopni v rámci pracovních skupin na úrovni zastoupení v Bruselu a v rámci, řekníme, neformálních telefonátů a vyjednávání na úrovni ministrů a námístků návrh připravit tak, abychom ho mohli schválit, svolám na 30. tohoto mísíce dalí mimořádnou Radu ministrů pro energetiku, tak, abychom na ní u návrh schvalovali. Pokud by bylo potřeba mít dodatečnou radu, mám v rezerví dalí data, která tomuto datu předcházejí, ale pevní vířím, e do konce mísíce budeme mít schválenou potřebnou legislativu ve smyslu, jak jsem zmínil.</w:t>
        <w:br/>
        <w:t>To, co jsme schválili včera, je novela energetického zákona, která nám umoní zastropovat ceny energií. Musíme si uvídomit, e se jedná o velmi zásadní fiskální operaci, jednu z nejvýznamníjích v moderních díjinách naí zemí. Na základí této novely získá vláda ČR pravomoc v případí mimořádné situace, a my vycházíme z toho, e mimořádná trní situace nastala, zastropovat ceny níkterých komodit. Na základí této novely budeme také moci určit detaily zastropování, tedy předevím v rozsahu odbíru, na který se regulovaná cena stanoví, dále skupinu zákazníků, pro které bude regulovaná cena platit. Dalí detaily stanoví pak vláda svým nařízením. Z novely vyplývá to, e regulovaná cena se do smluv mezi dodavatelem a zákazníkem promítne automaticky a zákazníci nebudou muset jednat o zmíní. To je moná k tomu, co zaznílo, v tuto chvíli vechno.</w:t>
        <w:br/>
        <w:t>Já jsem míl včera jednání se zástupci vech významných svazů, se zástupci zamístnavatelů.</w:t>
        <w:br/>
        <w:t>Samozřejmí se jednání zúčastnil pan prezident Dlouhý i pan prezident Hanák. Mluvili jsme o tom, jakou pomoc můeme nabídnout velkým firmám, to znamená tím firmám, které nejsou zahrnuty v tom, co tady máme připraveno pro drobné podnikatele a střední firmy.</w:t>
        <w:br/>
        <w:t>Nali jsme shodu, za to já jsem velmi rád, e chceme v tomto případí postupovat v souladu s unijním právem a e nechceme i z důvodu předsednictví v tuto chvíli hledat cestu, která by byla v rozporu s unijním právem, kde by nám hrozila monost infringementu.</w:t>
        <w:br/>
        <w:t>V této souvislosti ale musím podotknout dví víci. V současné dobí se práví, pokud se jedná o notifikované a schválené programy, nabízí pouze dví monosti. Ta jedna monost je vyuití tzv. programu kompenzace nepřímých nákladů. To je program, který u byl v minulosti jednou pouit, který poté zastavila vláda Andreje Babie, u ho nedala do rozpočtu. My jsme přes to vechno ten program schválili jak na tento, tak u i na přítí rok. Jedná se o pomoc tím energeticky nejnáročníjím firmám, zejména z oblasti chemického průmyslu, z oblasti energetiky. Je to program, který spočívá v tom, e pomůete tímto firmám výmínou za závazek, e oni stejnou částku investují buï do energetických úspor, nebo do energetické účinnosti, příp. do přechodu. To je program, o kterém u jsme mluvili. Je schválený na tento rok ve výi 1,2 miliardy korun. Je schválený na přítí rok, kde odhadujeme, e ta částka bude níkde kolem 1 miliardy korun. My jsme teï do rozpočtu dali 2 miliardy celkem na oba roky. Uvidíme, jak nám to vyjde. Za tento rok se bude vyplácet, tedy za minulý rok se bude vyplácet teï na podzim.</w:t>
        <w:br/>
        <w:t>Druhou moností je níco, co se jmenuje dočasný krizový rámec, temporary crisis framework, v souvislosti s ruskou agresí na Ukrajinu. To je forma pomoci, která má přesní stanovená pomoci. To je forma pomoci, kterou donedávna aktivovaly pouze tři zemí. Ten článek 2.4 aktivovalo Nímecko, v modifikované formí Francie a pak jetí Lucembursko, co je velmi malá zemí. Vím, e jetí ho pouilo Estonsko, ale pouze na jeden z okresů v rámci zemí. My jsme se včera dohodli se zástupci zamístnavatelů, e půjdeme touto cestou. Jetí včera po mém jednání se éfy svazů pracovní skupina dolaïovala detaily, jakou cestou půjdeme. Já jdu zítra na vládu s návrhem, jak ta pomoc pro ty vítí firmy bude vypadat. Ona bude mít dví části. Jedna část bude firmám kompenzovat zvýené náklady na energie, tedy na plyn a elektřinu, které je přivedly do výrazníjího poklesu zisku. V tuto chvíli máme předjednáno, e pokud jim poklesne zisk o více ne 50 %, na úrovni EBITDA, budeme jim kompenzovat ty náklady za energie. Tento program je limitován maximální částkou na jednu firmu ve výi 45 milionů korun. To znamená, ten, kdo by míl nárok vítí ne 35 milionů korun, bude muset jít jinou formou té pomoci, a sice poádat o kompenzace provozních nákladů z titulu zvýených cen energií, ale v případí, pokud prokáe, e se díky tím zvýeným nákladům dostal do provozní ztráty. Tak mluví ten unijní program. Tam jsou tři monosti: firmám s normální energetickou spotřebou kompenzace 30 procent nákladů, firmám se zvýenou spotřebou 50 procent nákladů, firmám s vysokou spotřebou je to 70 procent způsobilých nákladů. Ale vdy je to max. do 80 procent provozní ztráty. Je to omezeno v tuto chvíli částkou maximální 200 milionů na jednu firmu. To je návrh, se kterým já jdu zítra do vlády. Předpokládám, e bude schválen. Je to návrh minimální na základí toho předbíného jednání s reprezentanty zamístnavatelů, se kterým jsou srozumíni.</w:t>
        <w:br/>
        <w:t>Zároveň jsem přislíbil, e zajistím prodlouení toho dočasného rámce do konce přítího roku, e budeme vyjednávat s Komisí o monosti, řekníme, modifikace tích podmínek, toho, jak je to pro tuto chvíli nastaveno. O tom prodlouení nebo tím prodlouením jsem si témíř jist. S tou modifikací, nerad slibuji níco, co nemám dohodnuté. Ale určití se o to pokusíme. Chci jenom pro ty, kteří říkají, proč jste to neudílali dřív, říct, e my jsme o tomto programu jednali a připravovali jsme ho se zástupci svazů. Musím vak podotknout, e to opravdu není tak, e by okolní zemí takovéto programy dílaly ve velkém. Já jsem u zmínil Francii a Nímecko. Jenom pro srovnání, Nímecko kompenzuje v případí toho poklesu té ziskovosti 100 procent, my jsme řekli, e budeme zohledňovat 50 procent, ale výmínou za to, e je tam zákaz výplaty bonusů a odmín vedení firem. Je tam zákaz jakékoli výplaty dividend a tak dále. Zároveň musí ta firma do 3 let stejnou částku investovat do energetických úspor atd. Take jsou to pomírní přísné podmínky. Francie to sice neomezuje, ale kompenzuje tam asi jenom 30 procent. To jsem chtíl jenom uvést ve smyslu toho, e pokud se podíváme na ta mezinárodní srovnání, do kterých samozřejmí jsou započítány i částky jako valorizace důchodů atd., opravdu platí to, e ta dosavadní pomoc, kterou ČR zajiuje svým občanům a firmám, je určití srovnatelná se zemími, které pomáhají nejvíc. My jsme určití v té horní poloviní. Podle poslední statistiky, kterou jsem vidíl, ta byla, tuím, k červnu, jsme byli dokonce na čtvrtém místí. Teï se to samozřejmí bude níjakým způsobem posouvat. Ale jak u jsem naznačil, díláme vechny kroky pro to, abychom zajistili to, co jsme slíbili, to znamená, e vechny domácnosti a vechny firmy v ČR budou mít v přítím roce dostatek energií za přijatelné ceny. Díkuji za pozornost a jsem samozřejmí připraven odpovídít na vae dotazy. Díky.</w:t>
        <w:br/>
        <w:t>1. místopředseda Senátu Jiří Růička:</w:t>
        <w:br/>
        <w:t>Díkuji panu ministru Síkelovi. Prosím nyní místopředsedu české vlády, pana ministra Jurečku. Pane ministře, prosím, máte slovo. My se vystřídáme.</w:t>
        <w:br/>
        <w:t>Místopředseda vlády a ministr práce a sociálních vící ČR Marian Jurečka:</w:t>
        <w:br/>
        <w:t>Díkuji, váený pane předsedající, váené senátorky, váení senátoři, pane premiére, pane ministře. Díkuji také za prostor zde vystoupit, protoe si myslím, e je důleité, aby nejenom horní komora PČR, ale aby i veřejnost práví po tom včerejím jednání vlády míla ten komplexní obrázek o tom, jaké konkrétní kroky pomoci vláda ČR realizuje pro domácnosti, pro veřejný sektor, pro podnikatelský sektor.</w:t>
        <w:br/>
        <w:t>Zároveň musím říct, e mám radost, e se to díje v tíchto dnech, protoe vidíme také i pozitivní posuny, které se odehrávají na východ od nás, kdy se daří velmi rychle teï ukrajinské armádí vytlačit agresora. To jsou víci, které jsou přímo, ale i nepřímo spojené s tou situací, o které teï tady v tíchto minutách a hodinách hovoříme. To znamená, vířím také tomu, e opravdu to řeení té příčiny, to je předevím vpád Putinových vojsk na Ukrajinu, které odstartovaly tu obrovskou nejistotu na trzích, odstartovaly tu roztočenou spirálu vysokých cen, e toto se podaří také v přítích týdnech a mísících vyřeit a bude ten agresor vytlačen, poraen. Vířím tomu, e ta situace na trzích se potom postupní bude uklidňovat a bude smířovat k níjaké předvídatelné situaci v oblasti práví i dodávek energií a energetických trhů.</w:t>
        <w:br/>
        <w:t>Nicméní my jako vláda se snaíme na to reagovat. Hodní tady bylo popsáno a řečeno. Myslím si, e po včerejku jsou tady vidít jednoznačné, jasné, konkrétní kroky a řeení, jakým způsobem pomáháme, v té oblasti cen energií, v tom, aby energie byly zajitíny, aby byly dostupné.</w:t>
        <w:br/>
        <w:t>Jetí tady přidám ty operativní kroky, které byly realizovány, také rozhodnutím vlády či jednotlivých ministrů, třeba i v té oblasti flexibility vůči teplárnám, vůči jednotlivým průmyslovým provozům, tak, aby teï dočasní mohly vyuívat také paliva, která případní znamenají určité vyí emisní nároky, ale je to na dočasní omezenou dobu, v kritické situaci, pro to, abychom byli schopni dodávky tepla a fungování i tích ostatních provozů zajistit. To stejné platilo u i pro domácnosti. Ten krok byl učinín jetí před prázdninami. Nad to vechno nebo na pozadí toho veho je potřeba taky připomenout i tu oblast, která je garancí, opravdu garancí, e nikdo v ČR z pohledu občanů, domácností nepadne, e má zajitíno to, e domácnosti v ČR nezaplatí za náklady na bydlení, kam počítáme nájem, plyn, elektřinu, vodu, nezaplatí víc ne 30 procent příjmů té domácnosti mimo Prahu, nebo 35 procent, pokud jsou to domácnosti v Praze. Ano, je tam i ten normativ, který tady u byl zmínín i panem premiérem. Ten normativ je tady nutný pro to, aby nedocházelo k masivnímu zneuívání této sociální podpory. My jsme udílali vyhodnocení, poté, co jsme tento normativ jako vláda zvýili hned na začátku ledna, tak jsme si teï udílali aktuální vyhodnocení a víme, e dnes ten normativ stropuje pouze 30 procent adatelů, tím 70 procentům platíme vechny jejich prokázané náklady, které jsou nad tími 30 nebo 35 procenty jejich příjmů. To je výrazný posun. Teï přítí týden na vládí budeme schvalovat jetí aktualizované normativy, kde promítneme jednak tu zvýenou predikci cen energií, kterou nám dodalo ministerstvo průmyslu a obchodu, take zvýíme ty normativy jako takové, a jetí se speciální zamíříme a zacílíme na ty normativy u tích jedno- a dvoučlenných domácností, které nejčastíji byly tím normativem doposud stropovány. To jsou předevím domácnosti seniorů, vdov a vdovců, příp. samoivitelek, samoivitelů, které mají doma jedno či dví díti a ijí ve vítích sídlech. Na ní budeme teï jetí tou úpravou cílit tak, aby opravdu i tyto domácnosti, tyto konkrétní osoby byly opravdu tímto sociálním systémem dostateční zabezpečeny, aby nedocházelo k jejich propadání tím sociálním sítem. Nicméní pak jsou jetí dalí dví opatření, říkám to proto, aby i vy v té komunikaci, kdy jste konfrontováni s dotazy veřejnosti, byste byli schopni také případní tu informaci přenést. Pak je tady jetí institut doplatků na bydlení. Od července jsme jetí upravili podmínky tzv. mimořádné okamité pomoci. V okamiku, kdy ta domácnost se dostane opravdu do sloité situace, odejde jim třeba bojler, odejde jim níjaká část v domácnosti, mají opravdu mimořádné náklady, tak zde je jetí pomoc, která takto můe být zacílena, můe být zacílena práví i do té oblasti níkterých energetických záleitostí, jako je třeba to, e musí koupit nečekaní níkterý z elektrospotřebičů.</w:t>
        <w:br/>
        <w:t>To jsou vechno kroky, které jsme realizovali, parametricky upravili, zároveň, to je podstatné, výrazní zjednoduili. Dneska si můeme vzít počítač, tablet, chytrý telefon a můe ten adatel buï sám, nebo s pomocí dítí nebo vnoučat z domu poádat o tu ádost toho příspívku na bydlení. Je to opravdu zjednodueno pomírní výrazní. V zásadí nejjednoduí je to práví u toho adatele, kterým je senior. Pokud on ádá, dítí nebo níkdo z vnuků mu pomůe, my dnes informaci o jeho důchodu, tu si stáhneme sami z databáze ČSSZ, stačí nám potom jenom informace o počtech členů v té domácnosti, příp. pokud má jetí manela, manelku, tak také si stáhneme výi jeho důchodu z ČSSZ, doloí nám jenom ty faktury za nájemné, případní elektřinu, plyn a vodu, jsme schopni toto vyřídit opravdu v situaci, kdy on na ádný úřad nemusí. Opravdu stačí ofotit, nahraje to do toho systému, tu přílohu, ofotí to mobilem, nemusí to ani sloití skenovat, odele to. U tento opravdu velmi zjednoduený klientský přístup jedeme od začátku července, pokračujeme takto i v ostatních dávkách sociální podpory.</w:t>
        <w:br/>
        <w:t>Nechci tady dlouze hovořit a unavovat vás tím, ale říkám to proto, abychom si opravdu představili celou tu skladbu tích opatření, která dává opravdu jistotu a garanci, e domácnosti i jednotlivci jsou velmi dobře saturováni, tak, aby nám nikde nepropadali a nekončili bez střechy nad hlavou, bez uhrazených příjmů. To znamená, základní sociální podpora, příspívek na bydlení, k tomu případní doplatek, mimořádná okamitá pomoc, k tomu do konce letoního roku je ten dostupný tarif, k tomu se přidává to opatření v rámci zastropování, které jsme jako vláda včera rozhodli. Myslím si, e dostateční silný, jasný vzkaz pro to, abychom mohli opravdu lidi uklidnit, uklidnit veřejnost, i s přesahem do toho veřejného sektoru, veřejných slueb, i k podnikatelům, u nich tu debatu o té podpoře pro ty velkoodbíratele dokončíme zítra. Tolik asi ve stručnosti výčet tích opatření, která se týkají i resortu ministerstva práce a sociálních vící.</w:t>
        <w:br/>
        <w:t>Jenom avizuji, e jetí do konce roku zde před vás určití předstoupím s novelou níkterých zákonů, vč. novely zákona o státní sociální podpoře, protoe od 1. ledna jetí chceme udílat níkteré dalí úpravy v rámci příspívku na bydlení.</w:t>
        <w:br/>
        <w:t>Co je jetí důleité zmínit, v novele energetického zákona, kterou včera schválila vláda, je povinnost pro dodavatele energií 30 dnů, nejpozdíji 30 dnů před odpojením informovat toho zákazníka o konkrétních nástrojích pomoci, jak jim můe stát, potamo úřady práce a ministerstvo práce a sociálních vící, pomoci vyřeit jejich situaci, vyřeit úhradu nákladů na energie. Bude tam i ta informační povinnost, aby ten občan kromí toho, e ví, co mu hrozí, vídíl, kde se případní má obrátit, jaká ta pomoc můe být, aby tu situaci zvládl. Díkuji vám za pozornost.</w:t>
        <w:br/>
        <w:t>Místopředseda Senátu Jiří Oberfalzer:</w:t>
        <w:br/>
        <w:t>Díkuji, pane ministře. Jak ji bylo zmíníno, máme otevřenu obecnou rozpravu. S přednostním právem poprosím... Ne, pan místopředseda neádá. Paní senátorka Seitlová také ne. Take prosím kolegu Wagenknechta. Prosím, pane senátore.</w:t>
        <w:br/>
        <w:t>Senátor Luká Wagenknecht:</w:t>
        <w:br/>
        <w:t>Díkuji za slovo, pane předsedající. Váený pane premiére, pane vicepremiére, pane ministře, kolegyní, kolegové, jenom velice struční shrnu víci, které jsou pro mí také podstatné, netýkají se pouze toho aktuálního problému, který se, myslím, včera vyřeil, za to chci vládí podíkovat. Velice krátce k tomu celému, jak to probíhalo.</w:t>
        <w:br/>
        <w:t>Je tady potřeba zopakovat po kolegyni, paní místopředsedkyni naeho podvýboru ákové, my jsme to před 14 dny zvedli, to téma samotné, tích energií, protoe podnikatelé, které dovedl pan místopředseda Horník, vidíli velký problém v tom, e nemají budoucnost a vizi toho, jak budou fungovat v přítích týdnech. Nechme to být, zkrátka níjak to probíhalo, teï se to nastartovalo tích posledních 14 dnů, za to chci vládí také podíkovat, e trochu lápla do toho plynu a níjaká řeení tady k nám přila.</w:t>
        <w:br/>
        <w:t>Co je potřeba říct na začátku, vládí bychom míli podíkovat. My jsme se postavili, jako ČR, pan premiér a dalí, Putinovi opravdu na začátku a velice dobře. Ale to b) k tomu práví chybílo, to byla podpora a vyjasníní naí společnosti, co nás to bude stát, e nás to níco stát bude.</w:t>
        <w:br/>
        <w:t>Dostali jsme se do té situace k tomu, e podnikatelé najednou začali přemýlet, e zkrachují ve velkém. Koneční včera se níjaké řeení nalo. Já bych jenom upozornil, posílal jsem interpelaci panu premiérovi, panu ministru financí a panu ministru průmyslu a obchodu, s tím evropským problémem. Tady bych chtíl pana ministra průmyslu poádat, aby jetí setrval v tom návrhu vyřadit ty plynové elektrárny z výpočtu té margin price, zkrátka té ceny mezní. Vím, e to není lehká víc, je to komunikace s Nímeckem, s Francií, které jsou na tom mnohem hůře v tom objemu výroby elektriky z tíchto elektráren.</w:t>
        <w:br/>
        <w:t>Ale podle mého názoru to je jediné správné řeení. My tady zavádíme níjaký kolobíh dotací, které platíme z národního rozpočtu. Ta cena by mohla být jetí trochu nií i pro ty podnikatele. Nicméní chápu, e v tuto chvíli je to jediné moné řeení, které můeme akční přijmout, aby níjaká stabilita byla.</w:t>
        <w:br/>
        <w:t>Co tady padlo od pana ministra průmyslu, je pravda. Ono to nezačalo válkou v Rusku, ale u minulý rok. Míli jsme tady příklad firmy Bohemia Energy, která vlastní spekulovala dlouhodobí na trhu. Ceny ly pomalu nahoru. Jenom proč je potřeba to říct? Ta elektrika byla opravdu extrémní levná. To bylo proto, e vlastní se neinvestovalo do nových technologií dlouhodobí. My jsme se vezli na níjaké vlní dlouhodobého vybydlování vlastní tích technologií, které tady byly u dlouhodobí v minulosti zavedeny. Ty ceny u nebudou nikdy zpátky na tích cenách, které byly před tou válkou. Nicméní co je potřeba říci, ta pátá kolona, která je tady jak u nás, v Nímecku, ve Francii, bude dál pokračovat v úsilí vlastní nám vstupovat do tích naich zmín. Taky je potřeba na to myslet. Práví proto se chci dostat k tomu, kdyby se podařilo panu ministrovi, co je asi nadlidský úkol, ale třeba to po níjakých pár týdnech pochopí i jiné členské státy, podařilo té zmíny toho, e bychom vyřadili plynové elektrárny z tích kalkulací, mám tady číslo nařízení, které přímo to níjakou formou definuje, říká se tomu nařízení REMIT, nebudu ten detail tady sdílovat, ten problém zkrátka máme pryč a my si odlehčíme i ze státního rozpočtu. Protoe ten kolobíh, který tady je, tady padlo, bude asi níjaká, myslím, e pan premiér říkal válečná daň, tomu budeme říkat. Ono to je de facto sektorová daň, ale aby si kadý uvídomil, e to je daň kvůli Putinovi a jeho útokům vůči svobodnému svítu. Tady mám jeden malý podnít. Myslím, e se uvauje o bankách, co je logické, opravdu oni mají teï velké mare, i ta inflace táhne jakoby cokoliv dalího, samozřejmí o výrobcích, moná na zváenou, my jsme to řeili na naí půdí i, telekomunikace, které sice přímo nejsou spojeny s tou válkou, ale máme nejdraí telekomunikační sluby v Evropí. Myslím, e i kdybyste se na to chtíli podívat, zváit, tady níjaká sektorová daň by mohla být, protoe to řeení tady dlouhodobí zkrátka není.</w:t>
        <w:br/>
        <w:t>Teï k té budoucnosti, protoe tady jetí jednou chci podíkovat za to řeení, i kdy to chvilku trvalo, ale máme ho. Za mí 6 korun za elektriku a 3 koruny za plyn je alespoň v tuto chvíli adekvátní tomu trhu, který je bohuel taen tími plynovými elektrárnami. Mohlo by to být levníjí.</w:t>
        <w:br/>
        <w:t>Ta budoucnost, teï řeíme aktuální problém. Lidé jsou ve stresu, ale co bude dál? To je potřeba. Řeí-li tady pan ministr zásobníky, LNG terminály atd., pan premiér tam byl přímo, to je skvílá víc. Dlouhodobí to ale nebude stačit. My to tady řeíme v Senátu u níkolik let, to je ta dlouhodobá vize fungování energetiky jako celku. Víme, e bude dalí tlak na obnovitelné zdroje a je to i logické, já za to taky jsem vdíčný, protoe nechceme si ničit přírodu... Ale ty stabilní zdroje, protoe uhlí nám bude odcházet, ten tlak bude, podle mého názoru budou jediní malé a střední modulární reaktory. U tady níkolikrát jsme to probírali, takzvané SMR řeení. Tady bych chtíl vládu poádat, i pana ministra průmyslu, aby také případní, dneska nemusíme odpovídat, ale níjaká řeení zkrátka začali aktivní a fakt akční řeit. Chápu, e tam je velký problém s byrokracií. Pochopil jsem vůbec certifikaci třeba jedné té lokace nové, která trvá níkolik let. Otázka je, kolik tích lokací máme certifikovaných? Nejsem si jistý, jak na tom pracujete, ale prosím vás o to, začníme tedy na tom pracovat. To aktuální jsme asi vyřeili a díky vám za to, ale to dlouhodobé, co nás vytáhne z toho vlivu, to nejpodstatníjí je potřeba opravdu aktivní řeit. Chápu, e lokace Temelína je v tuto chvíli jediná, která se dá aktuální rychle pouít, ale to nás nezachrání.</w:t>
        <w:br/>
        <w:t>Podle mého názoru a já budu v důchodu, jediné řeení tady bude, e místo kadé uhelné elektrárny bude modulární reaktor, který nám bude dret stabilitu toho napítí sítí, a budou obnovitelné zdroje, které nám budou táhnout primární elektriku. Třeba ne, třeba vymyslíme níco nového, bude fúzní reaktor, nevím, ale v tuhle chvíli jiné řeení nemáme.</w:t>
        <w:br/>
        <w:t>Co bych jetí zmínil, je jedna víc, kterou také jsme na podvýboru probírali. To se bude týkat také tích budoucích kroků. To je společnost ČEZ a její ovládání. Vím, e to vláda níjakou formou řeí, ale nevím jak. Jsem si jistý, e tady dneska níjakou konkrétní odpovíï na to nedostanu, protoe ty víci jsou relativní tajné. Ale co bych já řekl nahlas a je potřeba, já si myslím, e je potřeba mít 100% kontrolu nad touto společností. Řeknu proč. Pokud je to ten lídr tohoto řeení malých reaktorů do budoucna, kontrola musí být. Jak víme dlouhodobí, kdy vidíme tu evropskou úroveň výstavby velkého jádra, ty velké tendry vítinou padají. Můe to napadnout kdokoliv. Vítinou se nic nevystaví včas a je to předraené. Nabízí se monost třeba níjakých G2G kontraktů, mezivládních s naimi spojenci, kteří tu technologii budou mít. Pokud ten ČEZ bude pod kontrolou, bude to jednoduí a bude to bezpečné. Ta bezpečnost je teï primární pro nás podstatná.</w:t>
        <w:br/>
        <w:t>Tady zmíním jednu víc k podnítu. My jsme to také tady řeili, pátou kolonu Rusů u nás. Byla to společnost ÚJV Ře, která má technologická řeení, která je pod tou strukturou holdingovou. Ale jak, tady moná mi pan ministr třeba odpoví, třeba ne, nevím, ale pochopil jsem, e její vlastník akcionář je koda JS, která byla pod kontrolou částeční Rusů. Já jsem si myslel, e ten ČEZ to vykoupí. Ale aktuální, co jsem koukal do rejstříku, je to v níjakém trestu níkde v Lucemburku, který mi připadá offshorový. Take moná já pak případní polu interpelaci, ale chtíl bych vídít, kdo to vlastní aktuální. Nevlastní to stoprocentní ČEZ. Vlastní to ČEZ a níkdo. Nevím, třeba to je pouze níjaká transakce, která probíhá, ale třeba také ne. My u tady zkuenosti s tími offshory vichni máme dobré, kdy nevíme, kdo v té struktuře v tuto chvíli je, mohlo by to být na úrovni, o které tady nechci uvaovat.</w:t>
        <w:br/>
        <w:t>To je za mí asi vechno. Díkuji za pozornost. Jetí jednou díkuji vládí, e za tích 14 dnů nastartovala ten trend a e po včerejku u máme níjakou vizi. I kdy bude hodní drahá, bude nás hodní stát.</w:t>
        <w:br/>
        <w:t>Poslední můj takový jenom komentář. Vím, e to je velice tíká, citlivá víc, ale my budeme muset asi hodní etřit teï, abychom níjakou formou tohle vechno zvládli. Chápu, e jednání odborů, pana ministra Jurečky s odbory, není jednoduchá víc, ale řeknu za sebe, pokud níkdo podniká a přemýlí o tom, e jeho firma má přeít, zároveň pak vidí, e vláda jedná s odbory a je to velice tíké a chce jim níjakou formou navyovat tarifní platy, je to velice citlivá víc, ale pro ty podnikatele to můe být frustrující, protoe oni řeí, aby ty lidi nepropoutíli. Take tady také podíkuji. Pokud ten tlak na jakékoliv sniování výdajů státního rozpočtu bude maximální, já doufám, e ti úředníci, ale a to jsou úředníci a ostatní zamístnanci státu, pochopí, e minimální ten rok bychom mohli být vichni solidární s tím, aby nám přeila ekonomika. Vydríme alespoň níjakou chvilku to, e omezíme níjakou spotřebu. Díkuji za pozornost.</w:t>
        <w:br/>
        <w:t>Místopředseda Senátu Jiří Oberfalzer:</w:t>
        <w:br/>
        <w:t>Díkuji, pane senátore, aby nenastalo v zemi bezvládí, promiň, Honzo, jetí, musí se nám omluvit pan premiér. Proto ho ádám o krátké vystoupení.</w:t>
        <w:br/>
        <w:t>Předseda vlády ČR Petr Fiala:</w:t>
        <w:br/>
        <w:t>Díkuji, váený pane místopředsedo, váené paní senátorky, váení páni senátoři, protoe nebývám v Senátu často, tak jsem chtíl, ne odejdu, protoe musím jít za dalími povinnostmi, tak se s vámi rozloučit. Vyuiji toho, e jsem ale si vzal slovo a jenom velmi krátká reakce na pana senátora.</w:t>
        <w:br/>
        <w:t>Skuteční vás mohu ujistit, e zrovna to, co se odehrálo v případí obnovení kontroly státu nad kodou JS, je přesní ten správný krok. Není tam ádná klička. Je to naopak cesta k tomu, abychom tuto klíčovou firmu míli pod kontrolou a vyvedli ji z tích vlivů, které tam byly v minulosti. Je to prostí jedna z tích cest, kterou půjdeme, abychom zajistili energetickou bezpečnost České republiky.</w:t>
        <w:br/>
        <w:t>Jinak s vámi souhlasím v tom a vláda to dílá, i jsem to zmínil v tom svém vystoupení, e kromí té krátkodobé nebo řeení tích krátkodobých problémů se musíme zamířovat na střední- a dlouhodobé. Je to tak, e ná energetický mix do budoucna musí mít mnohem silníjí zastoupení obnovitelných zdrojů, ale samozřejmí taky jádra, popřípadí nových technologií, pokud se objeví. Určití ta cesta, jak rozvíjet jadernou energetiku, nemůe být zamířena jenom na dostavbu Dukovan, ale budeme hledat i dalí monosti, tak abychom opravdu energetickou bezpečnost České republiky zajistili. To ale platí, to jsem tady i popisoval v té oblasti plynu, my prostí musíme bíhem níkolika let být schopni nai potřebu plynu zajistit z jiných zdrojů, a to diverzifikovaných. Ne mít takto dominantní závislost na jednom vlastníkovi. Ale mohl bych pokračovat dál. Podívejme se na nai závislost v oblasti ropy. O tom jsem tady vůbec nemluvil. Tady jsme udílali ten, podle mí, rozhodující krok pro nai budoucí bezpečnost, e jsme přesvídčili dosud velmi zdrenlivé podílníky na ropovodu TAL, aby rozířili jeho kapacitu. To v předcházející dobí nelo, dnes u to po jednání s tími klíčovými zemími moné bylo. Potřebujeme jetí tu kapacitu rozířit na TAL+, abychom opravdu byli v této víci více sobístační, protoe pořád ta závislost na ruské ropí, která donedávna byla kolem 50 %, není níco, co bychom mohli povaovat za do budoucna energeticky bezpečné.</w:t>
        <w:br/>
        <w:t>Poslední poznámka, ano, chystáme válečnou daň, nebo jak se to v zahraničí občas nazývá, windfall tax. Jenom chci říct, v ádném případí to nebude sektorová daň. Nechceme sektorovou daň. Bude se to liit jednak dočasností, jednak tím, e to nepostihuje ten sektor jako celek, ale pouze ti, kteří v rámci toho vymezeného sektoru mají nepřimířené... Ne nepřimířené, neobvyklé, nečekané zisky. Ty zisky, v tom je to oprávníné, ta daň, ty zisky nejsou dány tím, e by byla připravena níjaká inovace, lepí sluba, nová nabídka, ale jsou čistí dány tím, co se díje v tom mezinárodním prostředí. Jedna část společnosti na to doplácí a má existenční problémy, druhá má nepřimířené nebo níkdo má nepřimířené zisky.</w:t>
        <w:br/>
        <w:t>Jde o to, abychom tady nastavili níjaký systém solidarity. Ale jinak chci ujistit vechny, e vláda dodrí to, co slíbila. Nebudeme zavádít sektorové daní a nebudeme zavádít nebo zvyovat daní. Pokud jde o válečnou daň, ta bude opravdu jasní definovaná na tento typ zisků. Bude dočasná. Ta dočasnost bude také stanovena. Níkdo z vás můe namítnout, a míli byste pravdu, jak se jedna daň jednou zavede, u se nikdy nezruí, ale v tomto případí to opravdu chceme udílat tak, aby tato situace nemohla nastat.</w:t>
        <w:br/>
        <w:t>Tak, dámy a pánové, tolik jenom reakce na vystoupení pana senátora Wagenknechta. Jinak vám díkuji za to, e jste svolali toto jednání, e jsme míli monost představit základní kontury vládní politiky. Loučím se s vámi a přeji vám úspíný zbytek jednacího dne. Na shledanou.</w:t>
        <w:br/>
        <w:t>Místopředseda Senátu Jiří Oberfalzer:</w:t>
        <w:br/>
        <w:t>Díkujeme, pane předsedo. Nyní prosím pana kolegu, který musel posečkat, ale nyní u...</w:t>
        <w:br/>
        <w:t>Místopředseda Senátu Jan Horník:</w:t>
        <w:br/>
        <w:t>Váený pane předsedající, váený odcházející pane premiére, váení ministři, kolegyní, kolegové, tady bylo u hrozní moc řečeno od představitelů vlády. Hodní toho řekl i kolega Wagenknecht. Já jenom k tomu mám pár poznámek.</w:t>
        <w:br/>
        <w:t>Jestli chceme zmínit tuto republiku v rámci energetické krize, musíme kadý začít u sebe. Koukám teï na kolegu Sobotku, on je z Vrchlabí, já jsem z Kruných hor a dneska ráno jsme náhodou mluvili o tom, e zkouíme 17 °C. Vyzkouejte si to, stojí to za to. Zkuste to udílat s rodinou. Vítinou eny to nedávají, ale jde to přeít. Ne tích 18, ale dokonce i 17. Dá se v tom ít. Zkuste to. Velmi doporučuji.</w:t>
        <w:br/>
        <w:t>Je třeba taky omluvit současnou vládu, e se dostala do situace covidové, postcovidové a do té energetické krize. Bohuel předchozí vlády nepřipravily tuto zemi na zajitíní energetické budoucnosti, a to v tom, co tady říkal i pan premiér, krátkodobém, střednídobém a dlouhodobém hledisku. Take to nejde jenom za touto současnou vládou. Jde to hlavní za tími vládami, které tady byly doposud.</w:t>
        <w:br/>
        <w:t>Není to také jenom o Putinovi. Pan premiér to teï řekl. Je to také o tom, e vlastní ty ceny energií, zejména plynu, u začaly stoupat na podzim. Proto jsme, jakmile vznikla nová vláda, tak jsme jetí dali panu ministru Síkelovi trochu oddechnout, ale udílali jsme schůzku, která probíhla 11. ledna na půdí ministerstva, kde jsem byl se zástupci sklokeramické platformy a kde jsme o problémech s narůstající cenou plynu mluvili. Bylo to moná trochu předčasné, ale z pohledu tích lidí, kteří jsou v tom průmyslu, oni koukají, na rozdíl od nás politiků, mnohdy o hodní víc dopředu, protoe oni mají pod sebou stovky zamístnanců. O ty jim hlavní jde. Jakmile nebudeme vyrábít, nebudou daní. Nebude ani vláda, ani ministerstva, v podstatí nebudeme.</w:t>
        <w:br/>
        <w:t>Páteří celého toho systému je přece průmysl. Je to průmysl s přidanou hodnotou. Proto o tom mluvím, o té sklokeramické platformí. Není to montovna, kdy z jedné části Evropy přivezete níjaký materiál, smontujete ho v zóní průmyslové v Chebu nebo částeční ho smontujete a zase to odvezete do jiné části Evropy, kde se potom moná vytvoří konečný produkt. Ta přidaná hodnota je u sklářů. Je u výrobců porcelánu. Keramiky veobecní. Tam je nae budoucnost a míla by být.</w:t>
        <w:br/>
        <w:t>Musím se zeptat tady přítomných ministrů, protoe o tom nemám dostatek informací, ale podle mého tady máme Energetický regulační úřad. Já bych předpokládal, e tento úřad, jakmile pozná náznaky, e se níco díje neobvyklého na trhu s energiemi, začne fungovat. Podle toho vníjího pohledu, který asi máme my vichni, se mi zdá, e Energetický regulační úřad nezafungoval. Pokud zafungoval, nijak výrazní. Já bych chtíl poprosit zástupce vlády, aby ho zaktivoval, aby oni byli tími, kteří budou přináet řeení. Rada pro energetiku, aby při vládí chodila s tími řeeními. Pan premiér, co jsem se dozvídíl, se obklopil poslední dobou schopnými lidmi z oblasti energetiky. Předpokládám, e by mohl vzniknout takový vítí, jak známe ekonomický NERV, tak aby byl ten NERV na trhu s energiemi a působil tam.</w:t>
        <w:br/>
        <w:t>Co se týká jednání ministrů energetiky na evropské úrovni, mám dojem, e já i kolegové jsme byli zdíeni, kdy jsme tady míli svolaný podvýbor pro energetiku a dopravu, kde tedy tam nepřili ádní námístci mimo námístka pro místní rozvoj, pana Semoráda. Byli tam vedoucí odborů. Úplní okovaní jsme byli, hlavní byli okovaní ředitelé tích firem, kteří tam byli přítomni, kdy jsem vyzval ministerstvo průmyslu a obchodu, e je zapotřebí jednat na evropské úrovni, e je zapotřebí v situaci bouchnout do stolu: Jsem ministr a svolávám ministry pro energetiku! Ta dáma, nebo ti zástupci nám tam řekli: Prosím vás, předsednictví Evropské unie není o tom, e bychom chodili s níjakými návrhy nebo e bychom níco svolávali. To je vlastní o údrbí, půl roku, té Evropy. Takhle to tam bylo řečeno, je to na záznamu, moná jinými slovy.</w:t>
        <w:br/>
        <w:t>V ten okamik jsem najednou zjistil, e na ministerstvu sedí jacísi marani. Paradoxní bylo, e my u jsme míli doma v horách oních 17 stupňů. Tady se jetí klimatizovalo ve velkém. My u jsme etřili, tady jely klimatizace na ministerstvech vude ve velkém. Tato dáma, která to tam konkrétní řekla, asi zřejmí přijede z praského sídlití na to ministerstvo a pak nazpátek maximální zajde do níjakého shopu si níco koupit. Moná potom přes víkend na chalupu. Ale ona neví realitu tohoto státu. To mi vadí hrozní moc. Taky vím, e ministerstva jste jako ministři nepřebírali v dobré kondici. Bohuel se předchozím vládám, pravicovým, nepodařilo udílat nebo schválit zákon o státní slubí, co udílala následující vláda, sociální demokracie a hnutí ANO, dosadilo si na ministerstva své lidi. Tito lidé dneska mnohdy vytváří nepřátelské prostředí pro ministry současné koalice. Vím, e tomu tak je. Vechny ty lidi, kteří sedí na tom ministerstvu a vlastní vytváří to nepřátelské prostředí, aby s tím skoncovali, aby přestali donáet svým dřívíjím chlebodárcům. Vechno patné je pro níco dobré. Dobré je to v tom, e mí to donutilo, co jsem si nikdy nemyslel, zkouet přeívat při 17 stupních. Dobré je to v tom, e tak jak se pomaličku začaly realizovat zámíry vyuití alternativních zdrojů energie, určití sledujete, jak to nabralo obrovský vunk.</w:t>
        <w:br/>
        <w:t>Jak se lidi o to začali zajímat. Jenom příklad z hor. V dubnu zapnutá fotovoltaika do současné doby při bateriovém úloiti 7,5 kW vlastní jetí nepouila sí z elektrické energie. Tu rodinu hrozní mrzí, e za ty přebytky dostává skoro nula nula nic, co by se také veobecní mílo zmínit.</w:t>
        <w:br/>
        <w:t>Teï, prosím vás, máte před sebou, bohuel to musím udílat, bude to dlouhé, upravený návrh na doplníní návrhu usnesení Senátu, který jsem předloil včera, dneska v noci jetí dodílával, z 29. schůze konané 13. září 2022, přijatého v souvislosti s projednáním bodu Pomoc občanům a podnikatelskému sektoru a nárůstem cen energií. Netvrdím, e tuto víc schválíte, nebo případní schválíte jenom níjaké její části, nicméní je důleité, aby to bylo na stenu, aby z toho mohla přísluná ministerstva případní čerpat.</w:t>
        <w:br/>
        <w:t>Navrhuji tento předloený návrh doplnit takto.</w:t>
        <w:br/>
        <w:t>Za bod 3 vloit nový bod 4, který zní:</w:t>
        <w:br/>
        <w:t>Vyzýváme dále vládu, aby:</w:t>
        <w:br/>
        <w:t>1. zváila monost zruení DPH u platby stočného,</w:t>
        <w:br/>
        <w:t>2. vytvořila předpoklady pro stanovení dlouhodobí přijatelné ceny elektrické energie a zemního plynu pro zajitíní zásobování obyvatel veřejného sektoru a průmyslu pitnou vodou a pro odvod a znekodňování odpadních vod,</w:t>
        <w:br/>
        <w:t>3. navrhla výrazné zjednoduení zákonných podmínek pro vydávání povolení zejména k instalaci systémů solárních a fotovoltaických panelů a tepelných čerpadel,</w:t>
        <w:br/>
        <w:t>4. odstranila zbytečné administrativní překáky v poskytování dotací v oblasti vyuívání alternativních zdrojů energií a etření energiemi,</w:t>
        <w:br/>
        <w:t>5. nevytvářela nerovné podmínky mezi různí velkými výrobci a licencovanými obchodními dodavateli energií v přístupu k případným státním podporám,</w:t>
        <w:br/>
        <w:t>6. vytvořila srovnatelné podpůrné podmínky v oblasti cen energií pro energeticky náročná odvítví, jako tomu je například v sousedním Nímecku,</w:t>
        <w:br/>
        <w:t>7. vyhodnotila stávající kompetence a výstupy svých poradních orgánů (zejména Rady vlády pro energetickou a surovinovou strategii ČR) v kontextu současné energetické krize a případní upravila její činnost tak, aby přináely aktuální a účinné návrhy protikrizových opatření,</w:t>
        <w:br/>
        <w:t>8. to je ten nový bod, na jednání orgánů EU vznesla návrh na dočasné zavedení cen podle pravidel WTO na energeticky náročné výrobky, jako je sklo, keramika, porcelán, hutní a chemické výrobky, přicházející ze zemí mimo EU, kde jsou ceny energií násobní nií ne v EU.</w:t>
        <w:br/>
        <w:t>Jetí doplňuji, následující body přeznačit, které potom v tom usnesení navrhovaném hospodářským výborem následují.</w:t>
        <w:br/>
        <w:t>Musím jetí načíst zdůvodníní navrhovaných opatření.</w:t>
        <w:br/>
        <w:t>K tím odpadním vodám:</w:t>
        <w:br/>
        <w:t>1) Likvidace odpadních vod představuje ekologickou slubu, která takto podpořená by se stala lépe dostupnou pro koncové zákazníky. Podobný princip pouívají dalí zemí EU, opít například sousední Nímecko. Přínos tohoto řeení by v současné dobí zajistil sníení ceny stočného v důsledku růstu cen energií.</w:t>
        <w:br/>
        <w:t>2) V důsledku růstu cen energií dochází k nárůstu cen vodného a stočného, které se blíí či ji přesahuje sociální únosné ceny vodného a stočného, tak, jak jsou prezentovány Státním fondem ivotního prostředí. Paní ministryní tady teï bohuel není, tak ji o to poádám osobní.</w:t>
        <w:br/>
        <w:t>3) Obrovské překáky kladené státní správou stavebníkům je zapotřebí odbourat a naopak nastavit lidem a podnikatelskému prostředí co nejméní byrokratických nástrah a zajistit adatelům instalací tíchto alternativních zdrojů energií administrativní příznivé postupy.</w:t>
        <w:br/>
        <w:t>Místopředseda Senátu Jiří Oberfalzer:</w:t>
        <w:br/>
        <w:t>Jenom upozorníní, pane senátore, nemusíte číst odůvodníní, ale máte právo své návrhy odůvodnit.</w:t>
        <w:br/>
        <w:t>Místopředseda Senátu Jan Horník:</w:t>
        <w:br/>
        <w:t>Já bych to nečetl, protoe to máme vichni před sebou, ale bylo mi řečeno...</w:t>
        <w:br/>
        <w:t>Místopředseda Senátu Jiří Oberfalzer:</w:t>
        <w:br/>
        <w:t>V pořádku, je to vae volba a máte na to právo.</w:t>
        <w:br/>
        <w:t>Místopředseda Senátu Jan Horník:</w:t>
        <w:br/>
        <w:t>Já vás tím nebudu zdrovat, je nás tady hodní. Bylo by to asi ode mí skoro nepřátelské, take já toto zdůvodníní zalu jednotlivým ministerstvům, tím pádem bych to vyřeil a nebudu to dál číst.</w:t>
        <w:br/>
        <w:t>Místopředseda Senátu Jiří Oberfalzer:</w:t>
        <w:br/>
        <w:t>Nechci, aby to vyznílo, e jsem vám neumonil odůvodnit návrh. Můete ale třeba přednést struční spatra nebo se také se spolehnout na to, e si ho přečteme vichni, máme to před sebou. Doufám, e jsme si to vyjasnili.</w:t>
        <w:br/>
        <w:t>Nyní poprosím pana senátora Čunka. Pardon? Ne, paní senátorka rezignuje na své přednostní právo. Připraví se paní senátorka Dernerová. Prosím, pane senátore.</w:t>
        <w:br/>
        <w:t>Senátor Jiří Čunek:</w:t>
        <w:br/>
        <w:t>Váení páni ministři, milé kolegyní, kolegové, já jsem chtíl vystoupit hlavní proto, e tady byl výjimeční pan premiér, tak jsem mu chtíl poradit jednu víc. Myslím, e není příli dobré po tak dlouhé dobí, kdy vezmeme ten úsek ze čtyřletého období vlády, kolik u vláda vládne, přece jen je to dost dlouhá doba, zaklínat se jen tím, e předchozí vláda níco neudílala.. Ono je to toti tak, e ony neudílaly předchozí vlády, co se týká energetické bezpečnosti a sobístačnosti, také nic moc. Přebírala to jedna po druhé. Nakonec se tak chovaly i velké státy Evropy, viz Nímecko. To znamená, také byli závislí na jednom zdroji.</w:t>
        <w:br/>
        <w:t>Já jsem panu premiérovi chtíl moná poradit, abychom se zamysleli nad tím, kde vlastní ta příčina vznikla, jestli je to jen skuteční v tom, e jsme energeticky, co se týká plynu, se orientovali na východ. My dnes zastropováváme ceny elektrické energie pro domácnosti. Samozřejmí i plynu. Ale elektrická energie hraje významnou roli. Co se týká elektrické energie, tam jsme sobístační. Po velkých privatizačních nadených letech jsme zjistili, e níkteré víci jsme privatizovat nemíli, míli bychom si to znovu zopakovat a přiznat. Například u vody u jsme o tom vichni přesvídčeni, e se privatizovat nemíla, protoe je to jediný zdroj, nemohou být dví trubky vedle sebe, neexistují dví přehrady, které by si konkurovaly v jednotlivých okresech a podobní, take tam je to jasné.</w:t>
        <w:br/>
        <w:t>Co se týká elektrické energie, tam se ukazuje, e zprivatizování produktovodů, to znamená přenosu elektrické energie přes vysoké napítí, stoáry, transformační stanice a tak dále, tak se ukazuje, e to také byla chyba. Vláda by míla říct lidem, jak tuto chybu vyrovná. Co se týká ČEZ, tam se ukazuje, e vláda 100 %, tedy vlastnictví státem, by asi pro nás byla v této chvíli jednoduí. Dochází toti k tomu, e my se zaklínáme tím, e ČEZ má sice vysoké zisky, ale budeme mít velké příjmy z dividend, ovem budeme mít jen 2/3 příjmů, 1/3 příjmů budou mít soukromí vlastníci. Chceme-li tyto příjmy zmenit, pak bychom museli rozhodnout na valné hromadí, co si myslím, o tom jsem tady mluvil minule, říkal jsem to panu ministru Síkelovi, jsem rád, e je tady, o tom rozhoduje 51 % vlastníků.</w:t>
        <w:br/>
        <w:t>Jestlie ve veřejném prostoru neustále mluvíme o tom, co vechno ČEZ musí udílat, mluvíme o tom jako stát, e musíme postavit Dukovany nebo dalí jaderný blok a e to stát bude stát 200, 300 mld. Kč, jsem přesvídčen, e stát můe říct, e by si to míl postavit ten, kdo z toho potom ty zisky má, kdo to provozuje, to je ČEZ. Take mít dividendu v ČEZ, si myslím, e je naprostá chyba, tím bych začal. ČEZ ty velké zisky by míl etřit na budoucí investici. To je jedna víc.</w:t>
        <w:br/>
        <w:t>Druhá víc, jako konzervativní politik povauji vysokou míru pomoci občanům, jinými slovy ta velká míra, tady jsme slyeli, e a 70 % občanů bude mít monost ádat po státu níjakou dotaci, to znamená, aby přeili, to povauji za selhání státu. Stát by naopak míl, míl udílat to, co dílá teï, to znamená minimální zastropovat cenu elektrické energie. Míl to zaprvé udílat dřív, ale pak míl udílat moná i jiné víci. Kdy u zprivatizoval, já tvrdím, e chybní, zásobníky, produktovody, elektrárny, má tyto víci začít brát zpít. Byla tady monost za 12,5 mld., aspoň to probíhlo médii, nakoupit zpít zásobníky plynu, které jsou u nás. Kdy si vezmete cenu plynu, za kterou bychom, kdybychom to v té dobí nabídky od RWE, tuím, koupili, a vezmete si cenu plynu tehdy a dnes, z tích 12,5 mld. bychom velkou část, moná celou, míli zpátky. To znamená, rozdíl v cení jednoho kubíku plynu, kdybychom vynásobili, jestli se nemýlím, zásobníky mají celkový objem níjak tísní pod 3 miliardy kubíků, take transakce by se nám vyplatila. Ale hlavní jsme ji míli udílat, protoe myslet si, e zákonem můeme omezit vdy vlastníka zásobníku tak, e bude pracovat jen pro nás, to asi není dlouhodobí udritelné.</w:t>
        <w:br/>
        <w:t>Toto jsou připomínky, které mám, jsou to zároveň dotazy, proč jsme to nekoupili, protoe já jsem ten dotaz, pane ministře Síkelo, na vás dal minule, vy jste se mu, a u obratní nebo neobratní, nebo jste na to zapomníl, jste se té odpovídi vyhnul. Já bych rád znal důvod, proč jsme to neudílali a proč to nedíláme ani teï, proč tímto smírem nepostupujeme. To je jeden dotaz.</w:t>
        <w:br/>
        <w:t>Druhý dotaz je, proč, co se týká nulové dividendy, jako majoritní vlastník ČEZ nepostupujeme, aby stát nemusel ČEZ platit to, co si on má platit sám jako výrobce a provozovatel elektráren. Díkuji.</w:t>
        <w:br/>
        <w:t>Místopředseda Senátu Jiří Oberfalzer:</w:t>
        <w:br/>
        <w:t>Díkuji, pane senátore. Dívám se na pana ministra, jestli chce reagovat teï? Nemusíte, ale moná to bude lepí. Prosím, pane ministře.</w:t>
        <w:br/>
        <w:t>Ministr průmyslu a obchodu ČR Jozef Síkela:</w:t>
        <w:br/>
        <w:t>Váený pane předsedající, paní senátorky, páni senátoři, mní se sloití odpovídá na velmi odbornou problematiku laiků. Omlouvám se za to, co jsem teï řekl.</w:t>
        <w:br/>
        <w:t>Pokud se jedná o zásobníky, zásobníky byly na prodej, to, k čemu dolo, je, e dolo k zásadní zmíní trních podmínek. Dolo k tomu, e se velmi sníily mare. Jako provozovatel zásobníků ijete z tích marí, to znamená, v oceníní jednotlivých obchodních modelů dolo k tomu, e ten, kdo je chtíl prodat, chtíl je prodat s níjakým zámírem výnosu, protoe pracoval s maremi, které byly daleko vítí, ono čím vyí jsou ceny, tím více se mare zuují, očekával níjaký výnos. Výnos očekával, teï já o číslech prostí nemohu mluvit, ale v řádu níkolika set milionů eur. V okamiku, kdy dolo k prodeji, protoe se mare sníily, ve valuacích, v oceníních jednotlivých investorů se pro ní objevily ceny, které byly třeba o 50 % nií. V tom okamiku do toho vstupuje český stát, zahajuje jednání na mé úrovni se svým protíjkem, na úrovni pana ministra financí se svým protíjkem. Asi takto. Dílá z otázky zásobníků vlastní otázku strategické bezpečnosti nejen ČR, ale Evropy.</w:t>
        <w:br/>
        <w:t>Jestli jste si vimli, zásobníky, které byly na prodej, prodány nebyly, jsou pořád ve vlastnictví společnosti RWE, co je jeden z nejvítích obchodníků s energiemi na evropském trhu. Důvod, proč chtíla tato společnost zásobníky prodat, je jejich dlouhodobá strategie stahování se z trhu s energiemi.</w:t>
        <w:br/>
        <w:t>My jsme v té dobí vyslovili názor, e ani nám není jedno, ani společnosti není jedno, ani Nímecku není jedno, kdo zásobníky vlastní. Budeme v této víci postupovat společní a koordinovaní. Ale musíme si uvídomit jednu víc, e je to stejní jako ČEZ společnost, která má níjaké akcionáře, řídí se níjakým korporátním právem a ze smyslu toho, co dílá, ona prostí nemůe prodat zásobníky jen níkomu, protoe je jí sympatický. Chce je prodat za níjakou cenu. Do té doby, ne jí níkdo nenabídne cenu, která jim dává ekonomický smysl v jejich plánech, to neprodá. Na druhé straní je pak níjaký jiný soukromoprávní subjekt nebo stát, který v případí, e by zásobníky koupil nad cenu, která je vysoko nad současnou valuací pro bíné takovéto transakce, bude muset zdůvodnit, proč to udílal. Teï je otázka, jestli je níkolik miliard českých korun cena za to, e bude stát nad rámec toho, jaké zásobníky mají v současné dobí hodnotu, jestli je to ta cena za to, e my budeme zásobníky muset provozovat jako normální obchodník. Protoe já ani tomu ČEZ, teï se vracím zase k té otázce, zase vycházejme z toho, e máme korporaci, která je obchodovaná na mezinárodních burzách, která má vlastníky, co jsou institucionální investoři. To není jen pan nobr, to jsou penzijní fondy, to mohou být státní fondy. To mezinárodní právo má níjaká pravidla. Kdy se podíváme, jak to funguje, vidíme teï třeba výsledky kauzy s krevní plazmou, Diag Human, kdy na základí jedné víty tehdejího ministra a na základí dalích neikovných kroků tehdejích vlád je tady najednou závazek ČR zaplatit níjaké odkodné ve výi mnoha miliard.</w:t>
        <w:br/>
        <w:t>Take já vás naléhaví prosím, toto jsou velmi citlivá témata. Tím nejlepím příkladem je pro nás Energy de France a rozhodnutí, e chce, prosím píkní, mluvíme o nejvíce zadluené energetické firmí na tomto kontinentu. Rozhodnutí Francouzské republiky ovládnout Energy de France, zastropovat ceny a zavést jakýsi tarif pro domácnosti, sáhnout do stávajících kontraktů, vedlo k tomu, e tato firma, protoe jí to ukládá právo, aluje svého zřizovatele, to znamená Francouzskou republiku, na náhradu kody ve výi 8 miliard eur, k tomu nepřipočítám ty různé aloby, které třeba přijdou ze strany drobných akcionářů. Chápu to, e pro níkteré akcionáře ČEZ by v tuto chvíli bylo asi to nejlepí, oni na to čekají jako na Vánoce, v tuto chvíli přijít a dostat nabídku státu na odkup akcií. Ale vy jste tady mluvil o níjakých budoucích ziscích. Samozřejmí e tito drobní akcionáři a minoritní budou chtít mít ty budoucí zisky zohledníny v té cení, za kterou je ten stát vykoupí. To nejsou banální transakce. To není níco, co se dílá takto, pokud se tedy chcete vyhnout náhradám kod, alobám a roky se tady s níkým soudit, jestli jste to udílali správní nebo ne. To není o tom, e to není jedna z moných cest, ale je to o tom, jak vybrat tu nejlepí cestu, ale jetí jak tou cestou správní právní projít, tak, aby byl dosaen ten výsledek, který očekáváme, bez níjakých následných právních otřesů, zejména bez pokození jména ČR, jako zemí, která se chová k zahraničním investorům féroví a podle mezinárodního práva. Díkuji.</w:t>
        <w:br/>
        <w:t>Místopředseda Senátu Jiří Oberfalzer:</w:t>
        <w:br/>
        <w:t>Díkuji, pane ministře, já se musím omluvit paní kolegyni Dernerové, dám přednost paní senátorce Seitlové, protoe bude za chvíli řídit, vylo by akorát na ni, aby vystoupila. Faktická poznámka, dobře, pane senátore. Bude krátká? Můu vás poprosit...</w:t>
        <w:br/>
        <w:t>Senátor Jiří Čunek:</w:t>
        <w:br/>
        <w:t>Bude straní krátká.</w:t>
        <w:br/>
        <w:t>Místopředseda Senátu Jiří Oberfalzer:</w:t>
        <w:br/>
        <w:t>Tak to je výborné.</w:t>
        <w:br/>
        <w:t>Senátor Jiří Čunek:</w:t>
        <w:br/>
        <w:t>Pane ministře, já jsem mluvil hlavní o energetické bezpečnosti, sobístačnosti státu. U nás na Valasku se říká, kdo se bojí, zůstává v síni. To řeknu jenom tady pro vás. V kadém případí já jsem sedíl ve vládí, která řeila Diag Human v roce 2008, navrhl jsem, je to na záznamu, a se vyrovnáme se ávou za 300 milionů. Bylo mi odpovízeno, to prostředí se u nás, prosím, nezmínilo, bohuel to není chyba pana premiéra Topolánka, který řekl: Kdy to udíláme, vichni nás tady ukřiují, e jsme si od ávy vzali níjaké peníze. Tak to nechme na soudu a on to vyřeí. Jsme tam, kde jsme. To znamená, ten strach, ta obava potom vede vdy k tomu, e vláda tahá za kratí konec provazu. Co se týká ČEZ, vechno to uznávám, díkuji za tu odpovíï. Povauji ji z vaeho pohledu za pochopitelnou, z mého pohledu bych začal tím, e si ČEZ postaví jaderný blok. Pravnuci současných akcionářů budou hodní bohatí. Vířím, e ti současní si to rozmyslí a prodají to za celkem dobrou cenu. Ale to si myslím, e je pořád férový postup. Díkuji.</w:t>
        <w:br/>
        <w:t>Místopředseda Senátu Jiří Oberfalzer:</w:t>
        <w:br/>
        <w:t>Díkuji, pane senátore. Nyní tedy paní místopředsedkyní Seitlová. Po ní paní senátorka.</w:t>
        <w:br/>
        <w:t>Místopředsedkyní Senátu Jitka Seitlová:</w:t>
        <w:br/>
        <w:t>Váení páni ministři, váené kolegyní, kolegové, váený pane předsedající. Přeskočila jsem paní senátorku jenom proto, e pak u musím tady sedít za tím pultíkem, pan senátor Oberfalzer spíchá, take proto vysvítluji to, e teï není v pořadí paní Alenka Dernerová.</w:t>
        <w:br/>
        <w:t>Jenom bych docela ráda troku uvedla na pravou míru to, e Diag Human jsme neprohráli kvůli tomu, e jsme to tehdy nezaplatili za tích 300 milionů, ale jestli jsem tomu správní rozumíla, tím vem informacím, které jsou, e tehdejí vlády vyuívaly forem získávání informací, které nebyly v souladu s naím ani evropským právem. Tak jenom abychom tomu troku rozumíli, e je to malinko jinak, ne se to tady snail pan senátor Čunek shrnout.</w:t>
        <w:br/>
        <w:t>Proč před vás předstupuji? Je to tak, e jsem nabyla dojmu, asi nejen já, e, a teï to řeknu taky lidoví, troku chytáme kočku za ocas, protoe teï řeíme problém, který nastal, my se ho snaíme dohnat, teï v tuto chvíli, díkuji vládí za to, e bíhem tích posledních dnů skuteční velmi intenzivní pracuje, snaí se i na evropské úrovni vyřeit vechny problémy, které jsou, aby se lidem vrátila jistota, nemíli jsme takové obrovské napítí v naí společnosti. Nicméní je to reakce na níco, co se u stalo, co u bíí. Rozumím také tomu, e nae vláda je ve sloité situaci, protoe ty dopady evropské krize, té energetické války, jsme pocítili silníji ne jiné evropské zemí. Oni na to teï taky přili a u také tu situaci řeí. Nicméní my sami nemůeme tu situaci v rámci ČR bez Evropy úplní vyřeit tak, aby to bylo správné a aby to pro ČR neznamenalo práví ty níkteré nejistoty nebo chyby, které by nás ohrozily z hlediska obchodování s energiemi, vůbec pozici ČR v rámci mezinárodního společenství. Tak to prostí je.</w:t>
        <w:br/>
        <w:t>Ne začnu hovořit o tom, proč jsem chtíla vystoupit, bych ráda řekla jetí dví víci. Pane ministře, jak jsem teï uvedla, e dobíháme níco, co se v praxi díje, myslím si, e je potřeba to zvrátit, celý ten princip, e pro mí, jsem taky laik energetický, je velmi sloité pochopit to, e jsme v energetické válce, celá EU je dnes v energetické válce, my chceme, aby nám fungovaly ty principy trhu, které byly přijaty před 20, 30 lety. Velmi pomalu se daří toto zmínit. Ale jestli to nedokáeme, jestli ta reakce nebude, pak zase budeme chytat kočku za ocas a budeme dobíhat níco, co pro ty občany, pro nás pro vechny, bude velmi sloité. Znovu říkám, e díkuji za to, co byla ta opatření, která teï jsou přijímána, která teï situaci řeí.</w:t>
        <w:br/>
        <w:t>Přicházím v té návaznosti práví i s tím, e se domnívám, e jedním z tích opatření, která zatím nejsou tak silní slyet, ale jsou to opatření střednídobá, jsou práví obnovitelné zdroje. Nejen samotné obnovitelné zdroje, ale tzv. komunitní energetika. Jsem moc ráda, e pan ministr zmínil obnovitelné zdroje, i níkteří dalí řečníci. Připravila jsem návrh usnesení, který před vámi leí, který tedy podporuje vládu v úsilí k urychlenému přijetí zákona a právních předpisů obsahujících definici občanských energetických sdruení a, důleité, sdílení energie mezi zákazníky ve smyslu práva EU. Doplním tu informaci pro vás jen o to, e dví smírnice EU, které tyto definice obsahují, ji míly být přijaty, jedna koncem roku 2020, druhá v poloviní loňského roku. Ono nám to chybí a chybí nám to také proto, e z tohoto důvodu de facto nemůe ani Fond ivotního prostředí, ze vech tích programů, poskytovat dotace na komunitní energetiku. To je jedna z váných vící. Ale to, e nemáme definováno sdílení, neumoní vůbec funkčnost takovýchto společenství. To je velmi zásadní a důleitá víc. Teï se na tom pracuje, moná víte, posílala jsem vám pozvánky, minulý týden probíhl kulatý stůl, který jsem svolala, ke komunitní energetice, práví proto, e povauji přípravu tíchto vící za velmi důleitou a naléhavou, aby byla zrychlena.</w:t>
        <w:br/>
        <w:t>Teï tedy, říkám, e je to střednídobé opatření, ale níjaká čísla. V zahraničí v tuto chvíli, v EU, existuje 800 takovýchto energetických společenství, která sdruují níkolik milionů evropských občanů, firem a podnikatelů.</w:t>
        <w:br/>
        <w:t>Při jednání, které jsme míli na kulatém stole, zazníla tato informace z ČEZ Distribuce, která má distribuční sítí na 3/4 území ČR. V tuto chvíli je poádáno o 37 tisíc připojení na tuto distribuční sí. 37 tisíc připojení, nových adatelů, z obnovitelných zdrojů. Tam, kde u jsou smlouvy níjakým způsobem naplňovány, je nyní rezervováno 7 tisíc megawatt. Vy jste slyeli ta čísla, která se týkala toho, co bude vyrábít jádro, jak na tom jsme. Pokud bychom tedy počítali s tími 37 tisíci ádostí o připojení, dohromady se jedná o objem 10 kilowatt, pardon, 10 gigawatt, to znamená, e to je 10 Temelínů.</w:t>
        <w:br/>
        <w:t>Je zde obrovský potenciál, je moné, e ty vechny ádosti o připojení nejsou třeba reálné, jsou spekulativní. Jetí se k tomu vrátím. Nicméní drtivá vítina z nich je připravena realizovat obnovitelné zdroje. Pomohlo by to, pomohlo by to velmi. Ti, kteří reální uvaují v tích číslech na dalí rok, dva, říkají: Za rok, dva jsme schopni z tíchto zdrojů pokrýt 10 a 20 procent toho, co potřebujeme, abychom vykryli to, co nám chybí z hlediska spotřeby. To znamená, e bychom zaprvé byli sobístační, zadruhé zvýili nezávislost, to znamená práví tu bezpečnost, kterou tolik potřebujeme posílit, přispílo by to k dekarbonizaci, ale hlavní lidem by to sníilo náklady na energii, protoe by si ji vzájemní sdíleli. Toto povauji za krok ne ani střednídobý, ale ten krátkodobý, který u bíí, který by bylo koda, kdybychom, jak u o tom hovořil i pan senátor, místopředseda Horník, bychom nevyuili, protoe nám to v tích zákonech a v právních předpisech, které máme, zatím úplní docela nefunguje. Znovu říkám, e vítám vládu, e teï tedy podle toho, co bylo sdíleno na kulatém stole, připravuje urychlení níkteré právní předpisy, nicméní je potřeba říct, e bylo sdíleno, e to bude ve třech etapách. První e bude malá novela, ta jetí nebude stačit, ta jenom transponuje, abychom nemíli postih z EU, pak bude dalí novela, pak budou podzákonné předpisy. To je velmi pomalé, z hlediska tích skutečností, o kterých jsem tady teï hovořila. Proto jetí tedy doporučujeme dalí víci.</w:t>
        <w:br/>
        <w:t>Jetí bych se zmínila o tích sítích, které tady zvlátí bych ráda zdůraznila. Jak nám bylo řečeno distributory, v níkterých oblastech, např. severní Moravy, u v důsledku té rezervace není kapacita sítí. Kapacita sítí je nulová. Není moné se připojit. Ale, tak jak říkají distributoři, ano, umíme udílat úpravy, při nízkých napítích to není tak sloité, ale zatím se na tom nepracuje, zatím to jde velmi pomalu. Pak je dalí důleitá víc. Jestlie chceme mít obnovitelné zdroje a hlavní komunitní energetiku, pak musíme motivovat vechny ty, kteří do toho vstupují. To je otázka inteligentních mířičů. EU u kdysi dřív řekla, e by vichni míli mít právo na inteligentní mířiče. Potom z důvodu níkterých zemí, které tvrdily, e to nepotřebují, uvolnila ten prostor, i kdy níkteré zemí u mají dnes 100 procent inteligentních mířičů, tím, e Finsko a védsko, zčásti, z 80 % Francie. My zatím tedy máme jenom to, e se říká, e od roku 2024 budou inteligentní mířiče instalovány do tích objektů, kde je nad 6 megawatt níjaká spotřeba, co je straní málo. Ve chvíli, kdy nemáme inteligentní mířiče, velice obtíní se také vypočítává, kolik do té sítí dodáváte, protoe se to míří fázoví. Fázoví, já to tady tíko vysvítlím, ale to pokozuje toho, kdo má zdroj energie, obnovitelný zdroj, z hlediska toho, co vechno do sítí posílá, není mu to řádní hrazeno. Uvádím, e je potřeba součtové míření a inteligentní mířiče urychlit. To jsou dví základní víci.</w:t>
        <w:br/>
        <w:t>Pan senátor u tady hovořil také o tom, e máme velké problémy z hlediska toho povolování. Máme limity pro licence, které by řekly, e kadý panelový dům by musel mít licenci na to, musel by mít níjakého operátora, musel by mít níkoho, kdo mu sleduje vechny předpisy, aby mohl vyrábít obnovitelný zdroj. Na tom u se také pracuje. Ale je to velmi důleité, abychom tyto vechny víci dořeili.</w:t>
        <w:br/>
        <w:t>Pokud se týká stavebních povolení, musím říct, e jsem byla překvapena původním stanoviskem ministerstva pro místní rozvoj, které říkalo: Pan námístek nám říkal na tom jednání, e to není důleité. Tak s tím ani nepospíchají. Teï se jeví, e přece jenom se bude chystat zaprvé stanovení toho, aby ten zdroj, který je, míl zhruba 50 kilowatt, moná i více, pro to, aby nemusel mít licenci na to, e já jsem výrobce energií se vemi povinnostmi výrobců energie. V Polsku je to třeba 150 kilowatt. Pro panelové domy by to mohlo být klidní 100, protoe i tam, kdy se zapojí vechny byty, potom by to takhle mohlo být vysoké. Ale já u jdu docela do detailů. Důleité je urychlit tedy přípravu předpisů stavebního práva a dalích souvisejících předpisů, které umoní ten rychlejí nástup a budování obnovitelných zdrojů.</w:t>
        <w:br/>
        <w:t>Máte tady materiály, které popisují velmi, zestručnila jsem to, to, co by mílo být přijato pro to, abychom skuteční mohli celý ten proces nastartování obnovitelných zdrojů a komunitní energetiky pro obce, pro malé firmy a pro občany skuteční rozjet, aby to pomohlo naí energetice a naim občanům pro levníjí, dostupnou energii a také bychom etřili i to nae klima. To je můj návrh usnesení. Myslím si, e pak se dohodneme na tom, e bychom moná provedli níjaké sjednocení tích usnesení, která tady budou přijata. Díkuji za vai pozornost.</w:t>
        <w:br/>
        <w:t>Místopředseda Senátu Jiří Oberfalzer:</w:t>
        <w:br/>
        <w:t>Díkuji, paní místopředsedkyní. Hlásil se pan ministr Jurečka, take jetí chviličku a pak dáme koneční příleitost paní senátorce Dernerové. Prosím, pane ministře.</w:t>
        <w:br/>
        <w:t>Místopředseda vlády a ministr práce a sociálních vící ČR Marian Jurečka:</w:t>
        <w:br/>
        <w:t>Díkuji, váený pane předsedající, budu velmi stručný. Chci jenom zareagovat na tu debatu, která probíhla dosud, jenom velmi struční. Zmiňoval to tady pan senátor Čunek, aby bylo jasní rozumíno, nepomáháme 70 procentům lidí, kteří přijdou a ploní dostanou zaplaceno to, co dostanou v rámci svých faktur. Říkáme na základí jasných parametrů, v okamiku, kdy ta domácnost je střední- a nízkopříjmová, v okamiku, kdy nestačí k pokrytí tích jejích nákladů, k tomu pokrytí nestačí 30 procent celého příjmu té domácnosti, to znamená vech vydílávajících lidí v té domácnosti, pak teprve přichází ten institut, e mohou být tími, kteří dostanou tu podporu v rámci příspívku na bydlení. Tak to jenom na dovysvítlení, abychom nevytvářeli obraz, e tady kdokoli v ČR má níjaký automatický nárok. Ne, jsou tam jasné parametry i toho vstupu pro tu podporu.</w:t>
        <w:br/>
        <w:t>Chci tady říct jetí jednu víc, zároveň se tím i omluvit. Máme od 13:30 hodin předsednictvo tripartity, od 14 hodin tripartitu jako takovou, velkou, samozřejmí i zástupci zamístnavatelů a zástupci odborů chtíjí s námi diskutovat tu současnou situaci, navazující opatření atd. Take já osobní budu muset teï u odejít. Tímto se omlouvám, nevím, jak dlouho to jednání bude pokračovat. Asi u není moc pravdípodobné, e bych se sem mohl vrátit. Take tímto se omlouvám, ale budu rád sledovat potom případné výstupy v podobí usnesení z pohledu toho, jaké vy případní vysíláte dalí námíty k řeení na nae resorty a na vládu. Díkuji vám za pozornost.</w:t>
        <w:br/>
        <w:t>Místopředsedkyní Senátu Jitka Seitlová:</w:t>
        <w:br/>
        <w:t>Díkuji, váený pane ministře, já teï přebírám vedení, resp. řízení. To není vedení. Jenom bych vás ráda informovala, jak jsem teï dostala informaci, budou muset odejít nai milí hosté, oba ministři, kteří jsou zde zastoupeni, v 13:30 hodin. Potom bychom v tích 13:30 hodin udílali přestávku, asi na hodinu, do 14:30 hodin, pak bychom pokračovali v té debatí.</w:t>
        <w:br/>
        <w:t>Nyní tedy se hlásí s přednostním právem jetí pan senátor... Vítrovský, ano, omlouvám se. Tak, pan senátor Vítrovský. Prosím, pane senátore, máte slovo.</w:t>
        <w:br/>
        <w:t>Senátor Jaroslav Vítrovský:</w:t>
        <w:br/>
        <w:t>Já se omlouvám vem, e zneuiji svého přednostního práva. Nicméní dává mi logiku vystoupit práví po vystoupení Jitky Seitlové. Já jsem tady chtíl vystupovat k záleitostem komunitní energetiky, nebo jsem s tímto problémem byl teï konfrontován ve místí, kde starostuji.</w:t>
        <w:br/>
        <w:t>Chtíl bych poádat, pane ministře, o to, aby se co nejvíce teï napřímily aktivity k tomu, aby skuteční se urychlila novela energetického zákona, aby skuteční ta komunitní energetika mohla být sputína. Já se domnívám, e pro entity, jako jsou místa, obce, ale třeba také místní akční skupiny, jde skuteční o záleitost, která má obrovskou, ale obrovskou budoucnost. Jde o to, aby opravdu pod jedním IČO mohla být sdílena elektrická energie třeba pro místa, pro obce, ale třeba pro základní koly, pro bytové domy, které jsou ve vlastnictví tích samospráv. Proto tedy prosím, vyuívám svého přednostního práva k urychlení vech procesů, tak, aby se nečekalo jednak na nový stavební zákon, ale aby i ta novela toho energetického zákona, aby prostí se nám umonilo to sdílení energetiky, aby probíhla co nejrychleji.</w:t>
        <w:br/>
        <w:t>Na závír chci říci, e vítám tedy zastropování cen. Je to jednoznační správný krok. Diskutovat se můe o tom, zda ta výe je dostatečná, nebo zda je vysoká, či není vysoká, ale jednoznační jde o krok správným smírem. Díkuji.</w:t>
        <w:br/>
        <w:t>Místopředsedkyní Senátu Jitka Seitlová:</w:t>
        <w:br/>
        <w:t>Díkuji, pane senátore. Nyní u skuteční slovo má paní senátorka Alena Dernerová. Díkuji za její trpílivost. Prosím, paní senátorko. Pan ministr chtíl jetí? Já jsem ho nevidíla. Pan ministr chce hovořit? Já myslím, e dá slovo... Ano, take upřednostnil dámu. Díkujeme, pane ministře.</w:t>
        <w:br/>
        <w:t>Senátorka Alena Dernerová:</w:t>
        <w:br/>
        <w:t>Díkuji, paní předsedající, díkuji, pane ministře, já jsem u preventivní brala navtívenku pana ministra, abych mu mohla kdy tak poslat konkrétní dotaz, který se týká vlastní jedné koly z Hory Svaté Kateřiny. Tady jenom krátce řeknu vlastní, co je tam trápí a jak narostly energie a ceny a jaké mají teï obrovské problémy.</w:t>
        <w:br/>
        <w:t>Poslali mi informaci: Náklady na elektřinu se proti rozpočtu stanovému na základí skutečnosti roku 2021 navyují témíř čtyřikrát o 373 % a u plynu je to o 848 %. To znamená, e z původních 290 tisíc to vyleze vlastní za elektrické energie 672. Za plyn potom je to 432 versus nyníjích 1,154 milionu. Pro tu kolu, respektive pro zřizovatele, co je obec Hora Svaté Kateřiny, by to bylo takto likvidační. Jenom jak pan premiér říkal, tuím, e se nakoupí, vláda zajistí ty energie, tak jsem se chtíla zeptat, jestli se to bude níjak týkat i tíchto kol nebo co mají dílat?</w:t>
        <w:br/>
        <w:t>Pak budu tedy velmi stručná. Mám níkolik otázek. Chtíla jsem se zeptat, jestli tedy, jak pan premiér tady hovořil o otázce dividend, e by se tedy dividendy nemíly vyplácet, tak jestli se vlastní nevyplácení dividend bude týkat i ČEZ, kdy u si ČEZ dal takové prostí odmíny, jaké si dal...</w:t>
        <w:br/>
        <w:t>Pak jsem se chtíla zeptat, protoe zase nemůeme být závislí jenom na Nímecku, jestli se chystá plynová propojka mezi Polskem, Rakouskem a dál na jih, tak, abychom vyváeli vlastní tu cestu z Nímecka, i touto cestou, která by podle mí nám zajiovala také vítí jistotu a stabilitu...</w:t>
        <w:br/>
        <w:t>Pak jsem se chtíla zeptat konkrétní na to, jestli se budou uzavírat kontrakty na nákup elektrické energie na 10 či 15 let, protoe to znamená vítí stabilitu, ne, jak to Evropská komise zatím proteovala, 60 % energie na spotovém trhu, to znamená kupovat okamití. To vede k nestabilití a nejistotí.</w:t>
        <w:br/>
        <w:t>Dalí potom jetí můj dotaz je ten, e ta cena té elektrické energie, je dobře, e se sníila, protoe ty ceny 10, 16 korun byly likvidační. Teï je to est, respektive moná sedm, ale vím, e tam v podstatí u nás jedna z elektráren, protoe jsem ze Severočeského kraje, vyrábí za 17 haléřů. Je tady potom takový prostí rozpor mezi tím, co říkal pan ministr Stanjura v Otázkách Václava Moravce, e cena se bude odvíjet od výrobních nákladů a k přimířenému zisku. Take jsem se chtíla zeptat na toto, jestli ta cena by jetí nela poníit na nií hodnotu... U asi ne, my jsme to zastropovali na 6 korun, protoe vlastní 17 haléřů versus toto je pořád jetí hodní. Díkuji.</w:t>
        <w:br/>
        <w:t>Místopředsedkyní Senátu Jitka Seitlová:</w:t>
        <w:br/>
        <w:t>Díkuji, paní senátorko. Teï tedy slovo má pan ministr Síkela. Prosím, pane ministře.</w:t>
        <w:br/>
        <w:t>Ministr průmyslu a obchodu ČR Jozef Síkela:</w:t>
        <w:br/>
        <w:t>Nejprve zareaguji na otázky vaeho předřečníka, na otázky spojené s rozvojem komunitní energetiky a obnovitelných zdrojů.</w:t>
        <w:br/>
        <w:t>Mám připravenou novelu energetického zákona, která se tímito otázkami zabývá, kterou budu předkládat buï přítí týden do legislativního procesu, nebo přespřítí. Je to novela, která se tímito tématy iroce zabývá ve smyslu toho, e jeden z pilířů budoucí energetické politiky České republiky je co nejvítí rozvoj obnovitelných zdrojů. Je to i ta oblast, kde my vůbec nechceme etřit, zejména pokud se jedná o investiční podporu. Máme připravené vyí desítky miliard z různých zdrojů na rozvoj obnovitelných zdrojů. Kdy se podíváte, já jsem nedávno vypsal zatím asi nejúspíníjí program, po kterém se takříkajíc zapráilo. Bylo to tích 5 miliard na fotovoltaiky pro podnikatele. To se, říkám, po tom se jenom zapráilo, já to teï navyuji o dalí 2 miliardy. Dalí víc je, e jsem, to je taky pár týdnů zpátky, dva, e jsem vypsal 10 miliard na podporu energetické úspornosti budov a energetickou účinnost pro podnikatele. To je program, který tedy u také začal bíet. Mám připravených dalích 20 miliard na podporu rozvoje obnovitelných zdrojů.</w:t>
        <w:br/>
        <w:t>Vy samozřejmí vidíte, jak, já jsem velmi vdíčný, e jsem zatím nikdy nenarazil na, řekníme, problémy s legislativním procesem a s tím, e bych, by je mi s vámi velmi dobře zde, musel trávit čas, řekníme, neproduktivní prací. Ale vidíte, jak je zablokovaná dolní snímovna, u jenom pokud jde o otázky schvalování programu, téma mimořádných schůzí atd. My se snaíme ty legislativní zmíny tlačit tak, jak je máme hotové. Dokonce jsem poádal Legislativní radu vlády, pana ministra alomouna, e bych z toho, co mám připraveno, vytáhl dví víci, které bych chtíl připojit k té novele, která půjde v pátek legislativní nouzí. Jedná se o schválení jednoduího povolovacího řízení pro fotovoltaiky a nařízení té kapacity bez licence z 10 na 50 MW. Pokud by se mi to povedlo, u bych to chtíl prohnat dolní komorou tento pátek.</w:t>
        <w:br/>
        <w:t>Připravujeme dalí sadu vící, která se práví týká jednak sdílení společných zdrojů v rámci určité komunity, případní i monosti prodávat přebytkovou elektřinu. Naráí to zase na níkteré víci, protoe musíte celou tu sí řídit, musíte ji balancovat, musíte ji kompenzovat. Zároveň pokud to udíláte, musí mít ti uivatelé monost připojit se do sítí, co je dalí víc, na kterou naráíme, e je připojovat nechtíjí. Jsou to témata, kterými se velmi intenzivní zabýváme. Budou součástí té novely, případní dalích legislativních úprav, jak s nimi budeme přicházet. Já si opravdu myslím, e nejlevníjí je ta energie, kterou vůbec nespotřebujeme. Druhá nejlevníjí je pak ta energie z tích obnovitelných zdrojů, by její výtínost je třeba nií ne z tích klasických.</w:t>
        <w:br/>
        <w:t>Do budoucna nás čeká celá řada zmín a moná celá řada přístupů, protoe na co jsme narazili, jsou to víci jako poární předpisy. My jsme zjistili, e zatímco se v Helsinkách, ve Vídni, v Brémách, v Kodani staví dřevíné čtvrti, čtvrti z dřevíných materiálů, my bychom je postavit nemohli, protoe máme přísníjí poární předpisy ne tyto zemí. Na to stejné jsme narazili i u fotovoltaik. Pak si kladu otázku, jestli máme níjaký klimaticko-geografický důvod být přísníjí, nebo jestli jen musíme předpisy obnovit. Ale například pokud jde práví o to zrychlené řízení u fotovoltaik, tam u jsme se s hasiči dohodli, tam u jsme společnou cestu nali.</w:t>
        <w:br/>
        <w:t>Pokud se jedná o zastropování... Otázka, kterou cenu, to je, říkám, já jsem přiel z byznysu, jsem ekonom, kromí praktické části pode mí podléhala i ta tzv. analytická, to znamená víc, která se zabývá chováním trhů, predikcí trhů. Bohuel se to chová tak, e kdy budete mít limitovanou nabídku za nízkou cenu, bude kadý chtít koupit za nízkou cenu. Pokud prodávající uvidí, e je níkdo v řadí, kdo je ochoten nabídnout víc, neprodá za nízkou cenu, ale prodá za víc. Kdy se bavíme o tom státním obchodníkovi, práví proto povauji za správnou cestu zřízení organizační sloky státu, protoe ta nemá povinnost maximalizovat zisk ve svém principu, to znamená, ona teoreticky můe nakoupit a prodat levníji. To znamená, ono zasahování do nejzákladníjích principů je sloité. Můeme se bavit o tom, jestli jsme cenu zastropovali správní. Diskuse na vládí byla velmi iroká.</w:t>
        <w:br/>
        <w:t>Já si myslím, e důleité je to, e to opatření v tuto chvíli zajiuje tři víci. Zajiuje určitou predikci budoucnosti, to znamená, i domácnosti i firmy nebo podnikatelé na nízkém napítí jsou si schopni spočítat dopředu, kolik je bude energie stát. Pokud se tam najdou domácnosti, které se do toho nevejdou, mohou jít jinou cestou, například vyuitím příspívku na bydlení.</w:t>
        <w:br/>
        <w:t>Druhá víc, která je zajitína, je, e je to níco, čemu já říkám přimířená cena. Je to cena, která je pod tím, co by v tuto chvíli dostali, kdyby li k obchodníkovi. Je to cena, která je daleko nií, ne pokud bychom nechali dál neřízený vývoj.</w:t>
        <w:br/>
        <w:t>Co je ale důleité, je, e zároveň je to cena, která bude motivovat k úsporám, protoe otázka energetických úspor... My nesmíme zapomenout na níkolik vící. První víc, na kterou nesmíme zapomenout, je, e my spotřebováváme v ČR na 1 Kč HDP dvakrát tolik energií, ne je evropský průmír. Horí je jenom Bulharsko. My jsme v té efektivnosti, nae domácnosti spotřebovávají ve srovnání s evropskými domácnostmi, a u je to průmír nebo klimaticky shodné, daleko vítí mnoství energií. Souvisí to s naí kulturou topení, souvisí to s tím, e jsme se historicky nevínovali, řekníme, energetické účinnosti budov. Souvisí to s tím, e dnes u se prostí v Evropí staví tak, e máte budovy napojeny na solární zdroje, e budovy se samy konstrukcí v létí chladí a v zimí nepoutíjí teplo ven. To jsou vechno víci, které musíme zmínit a které jsou pro mí v budoucím energetickém konceptu prioritou.</w:t>
        <w:br/>
        <w:t>Ale pořád neznáme jednu víc. Jak studená bude tato zima. V případí extrémních teplot, extrémní nízkých, nám z toho vychází, e budeme muset etřit. Ale etřit, to neznamená zmrznout. etřit, to znamená moná níjaký určitý diskomfort, můe se to týkat domácností, můe se to týkat firem, ale pokud si tohle vechno uvídomíme, e to je cesta, kterou se Evropa vydala, ona z ní u neuhne, tak se prostí nad tím musíme zamyslet troku váníji, ne jsme to dílali v minulosti. Jen proto, e oni si prostí na tom, vím, e ten svetr je nenávidíné slovo, ale já jsem v té západní Evropí il mnoho let a prostí tam není zvykem vytápít domácnosti na 23, 24 stupňů, jak je to u nás. Oni jsou v přístupu k energiím daleko konzervativníjí, a to u vůbec nechci dávat na příklad Velkou Británii. Vichni z vás, kteří ili delí dobu v zahraničí, zejména v západní Evropí, tak mi určití dají za pravdu. Díkuji.</w:t>
        <w:br/>
        <w:t>Místopředsedkyní Senátu Jitka Seitlová:</w:t>
        <w:br/>
        <w:t>Díkuji, pane ministře. Čas se nachýlil, jak se nám přiblíila u půl druhá, myslím, e u budete muset odejít. Já bych vám ráda podíkovala za to, e jste přijal účast na dnením jednání. My si toho váíme a přejeme vám, aby se vám kroky, které jste tady naznačil, dařily úspíní, tak, aby občané, podnikatelé a vichni, kdo vyuívají energie, byli aspoň zčásti uspokojeni v té sloité dobí, ve které se nacházíme. Díkuji.</w:t>
        <w:br/>
        <w:t>Teï je 13:28 hodin, a protoe zbývají 2 minuty do 13:30 hodin, ale je dohodnuto, e bychom si ve 13:30 hodin dali přestávku, teï přeruuji jednání, přeji vám dobrý obíd a setkáme se znovu v 14:30 hodin, s tím, e debata s přihláenými můe pokračovat. Díkuji.</w:t>
        <w:br/>
        <w:t>(Jednání přerueno v 13.27 hodin.)</w:t>
        <w:br/>
        <w:t>(Jednání opít zahájeno v 14.31 hodin.)</w:t>
        <w:br/>
        <w:t>Váení kolegové, dovolte, abych vám sdílila, e se jetí jedná o návrhu společného usnesení, prodluujeme přestávku do 14:37 hodin. V 14:37 zahájíme jednání, byla jsem poádána o pít minut.</w:t>
        <w:br/>
        <w:t>(Jednání přerueno v 14.31 hodin.)</w:t>
        <w:br/>
        <w:t>(Jednání opít zahájeno v 14.36 hodin.)</w:t>
        <w:br/>
        <w:t>Místopředsedkyní Senátu Jitka Seitlová:</w:t>
        <w:br/>
        <w:t>Váené kolegyní senátorky, váení senátoři, budeme pokračovat v přerueném řízení k bodu Finanční pomoc občanům a podnikatelskému sektoru s nárůstem cen a energií. Prosím tedy, abyste zaujali svá místa, případní poprosím jetí diskutující, aby uzavřeli svou debatu.</w:t>
        <w:br/>
        <w:t>Díkuji kolegům a nyní dávám slovo panu senátorovi Ladislavu Kosovi, který je v pořadí přihláených jetí z dopoledního jednání. Pane senátore, máte slovo.</w:t>
        <w:br/>
        <w:t>Senátor Ladislav Kos:</w:t>
        <w:br/>
        <w:t>Dobré odpoledne, váená paní předsedající, váené kolegyní, váení kolegové. Páni ministři odeli, co mí mrzí, protoe hlavní na pana ministra Síkelu jsem míl připraveno níkolik otázek, zejména ekonomických, které souvisí s dotací na energie.</w:t>
        <w:br/>
        <w:t>Je tady zastropování na 6 Kč za elektrickou energii, 3 Kč za kWh plynu. Mí samozřejmí zajímá, jaké by byly celkové náklady této akce třeba za mísíc při současných cenách. Bohuel se to nedozvím. Myslím, e je to zajímavý balíček peníz, který pak samozřejmí vláda níjakým způsobem musí získat. Protoe deklarovala, e ho nebude získávat na dluh, ale níjakými jinými způsoby, tak jsem se chtíl samozřejmí zeptat i na ty způsoby, jak peníze na pokrytí zastropování získá. To znamená, e jsem se chtíl zeptat, jestli stále přichází v úvahu daň z neočekávaných zisků, zda se bude týkat bank a výrobců energie, jak bylo deklarováno. Jestli se nebude třeba týkat níkoho jiného, kdo jistí v současné dobí má neočekávané zisky, jako je třeba zbrojní průmysl nebo obchodní řetízce.</w:t>
        <w:br/>
        <w:t>Stejní tak jsem se chtíl zeptat, jak vysoká bude tato daň, předevím v souvislosti s ní jakým způsobem bude definován přimířený zisk, protoe to je taková velice tíko uchopitelná kategorie...</w:t>
        <w:br/>
        <w:t>Místopředsedkyní Senátu Jitka Seitlová:</w:t>
        <w:br/>
        <w:t>Poprosím o klid v sále. Vidím, e diskuse jetí z doby přestávky probíhají. Prosím opravdu vechny o klid a současní prosím o zajitíní klidu také v předsálí, protoe to sem ruí.</w:t>
        <w:br/>
        <w:t>Senátor Ladislav Kos:</w:t>
        <w:br/>
        <w:t>Díkuji. Není tady pan ministr, take nebudu otázky rozvíjet, nebudu se ptát, ale chtíl jsem tady promluvit o jedné záleitosti, která s úsporami energie souvisí.</w:t>
        <w:br/>
        <w:t>To je rozúčtování tepla v bytových domech, tak jak probíhá v současné dobí podle vyhláky. Vyhláka víceméní nivelizuje spotřebu v jednotlivých bytových domech, resp. v jednotlivých bytech, take já vám tady uvedu takový příklad, abyste to pochopili. Byty jsou vítinou vybaveny a u pomírovými nebo skuteční mířáky, které míří spotřebu v GJ. Já vám uvedu takové dva případy spotřeby a dva případy toho, jak vypadají platby.</w:t>
        <w:br/>
        <w:t>Domácnost č. 1 bude mít spotřebu 10 jednotek tepelné energie, domácnost č. 2 bude mít spotřebu 1000 jednotek tepelné energie. Jak to vychází potom podle té vyhláky v platbách? Domácnost č. 1, která spotřebovala tích 10 jednotek, bude platit za energii kolem 10 tisíc, ta druhá domácnost, která spotřebovala 1000 jednotek, bude platit 20 tisíc korun. Vyhláka umoňuje jenom to, e rozdíl v platbách mezi minimální a maximální spotřebou energie můe být max. dvojnásobný. Take ten, kdo spotřebovává málo tepla, doplácí na ty, kteří ho spotřebují hodní. Proto, jak jsme tady míli výzvu od jednoho nejmenovaného kolegy, e bychom si mohli vyzkouet topit v bytí na 17 stupňů, já bych klidní to moná zkusil i na 15, ale upřímní řečeno, práví v bytovém domí, ve kterém bydlím, to nemá ádný valný smysl, protoe jestli topím na 15, 17, 19, 21 nebo moná i 23, ta platba za teplo bude úplní stejná. Proto jsem navrhl do toho hromadného usnesení, které se připravuje, jeden bod, a to apel na vládu, konkrétní na ministerstvo pro místní rozvoj, aby tuto vyhláku o rozúčtování tepla v bytových domech přepracovalo práví ve prospích toho, aby motivovala jednotlivé majitele bytu k úsporám. Tolik za mí, díkuji.</w:t>
        <w:br/>
        <w:t>Místopředsedkyní Senátu Jitka Seitlová:</w:t>
        <w:br/>
        <w:t>Díkuji, pane senátore. Teï se tedy ke slovu hlásí a slovo také má pan senátor Petr Orel. Prosím, pojïte k řečniti.</w:t>
        <w:br/>
        <w:t>Senátor Petr Orel:</w:t>
        <w:br/>
        <w:t>Díkuji za slovo, paní místopředsedkyní, váené kolegyní senátorky, váení páni senátoři, ministři u tu nejsou. Já jsem míl v podstatí připravený jenom jeden dotaz. Já samozřejmí, stejní jako vichni ostatní, velmi pozorní sleduji energetickou krizi. Rozumím tomu, e na prvním místí je občan, který je potřeba podpořit, malé a střední firmy. Ale co jsem zatím vůbec nezaznamenal, to je podpora spolků nebo nevládních organizací, které samozřejmí dílají rozsáhlou práci, a u v odvítví sociálním, zdravotním, v kultuře, environmentální oblasti, sportu... Zatím jsem neslyel o podpoře pro tuto oblast. Jde samozřejmí o stovky spolků, myslím si, o tisíce zamístnanců. Je to pro tuto část naí populace velké ohroení. My je nemůeme samozřejmí zařadit mezi malé či střední firmy, jsou to subjekty s právní subjektivitou. Ale zatím jediné prohláení, které jsem zaznamenal, jak od ministrů, od předsedy vlády, tak od nevládních organizací, o spolcích není ani slovo. Vím, e se nedozvím odpovíï, tak jenom tento dotaz jsem tady vnesl. Díkuji.</w:t>
        <w:br/>
        <w:t>Místopředsedkyní Senátu Jitka Seitlová:</w:t>
        <w:br/>
        <w:t>Bohuel opravdu páni ministři u museli odejít, nicméní bude to v záznamu. Bylo by moná skvílé se na ní potom jetí obrátit písemní, pane senátore. To je jedna z moností. Ano, prosím?</w:t>
        <w:br/>
        <w:t>Senátor Petr Orel:</w:t>
        <w:br/>
        <w:t>Já u jsem se písemní na pana ministra Síkelu obrátil, ale zatím nemám odpovíï.</w:t>
        <w:br/>
        <w:t>Místopředsedkyní Senátu Jitka Seitlová:</w:t>
        <w:br/>
        <w:t>Je to v procesu. Nyní má slovo pan senátor Ladislav Václavec. Prosím, pane senátore.</w:t>
        <w:br/>
        <w:t>Senátor Ladislav Václavec:</w:t>
        <w:br/>
        <w:t>Moc díkuji za slovo, paní předsedající, váené kolegyní senátorky, váení kolegové senátoři, váený pane předsedo vlády Fialo, v nepřítomnosti, váený pane ministře Síkelo, v nepřítomnosti, váený pane ministře Jurečko, v nepřítomnosti. Omlouvám se za tento úvod, ale musím to udílat, protoe jsem si dílal vystoupení na to, e tady bude vláda, to vystoupení je k té vládí, která tady není. Samozřejmí, stejní jako paní předsedající, moc díkuji, e si nali chvilku a přili aspoň na chvilku mezi nás. Moc si toho váím, opravdu.</w:t>
        <w:br/>
        <w:t>Teï bych dal jetí jedno upozorníní. Opravdu jsem to chystal pro kolegy, kdy tam je vy, není to pro vás senátory, které mám vechny straní rád, je to opravdu pro vládu.</w:t>
        <w:br/>
        <w:t>Je to ji rok, co jsme zejména od pana premiéra slyeli, jak dá Česko dohromady. Slyeli jsme kritiku vlády, jak byla nehospodárná, jak hlavní absolutní nezvládala pandemii koronaviru, jak se bíhem ní chovala chaoticky, jak patní komunikovala, přijímala patná rozhodnutí, jak jste vy, tak to myslím, přicházeli s plány, které vláda nejdřív odmítla, ale aby je pak přijala a vydávala za své. Na tom jste deklarovali, jak vy umíte řídit zemi a hlavní zvládat krize. Voličům jste pak spolu se současnými partnery slíbili, e vrátíte zemi budoucnost. Dnes vidíme, e je to vechno jinak, a přáli bychom si, abychom míli minulost. Minulost, kde jsou stabilní ceny energií, ceny potravin, kde máme vládu, které jde o své občany, umí vládnout bíhem krizové situace. Bohuel tomu tak není. Vae vláda postupuje zatím naprosto chaoticky. Nejprve odmítá ploná řeení, odmítá zastropování cen energií, hledá cílenou pomoc, hledá speciální tarif, ovem tak dlouho, e se parametry předpokládané pomoci stále míní. Do toho přijde spousta kníecích rad o svetrech a etření. Po probuzení, kdy jste pochopili, e situace je více ne váná, zavádíte koneční onu plonou pomoc a zastropujete ceny. Moc díky za to, i kdy strop je stále vysoký, je vyí ne třeba ne u sousedního Slovenska. Občané jsou z vaí dosavadní komunikace zmateni, přiznejme si, e vekerá pomoc občanům byla dosud nulová. Firmy začaly omezovat provoz, připravují se na uzavření, příp. stíhování svých provozoven do zahraničí, jak jsme zvyklí v naem polském pohraničí. Nervozita mezi obyvateli je obrovská. Faktem je, e práví vae dlouhodobá nečinnost a laxnost můe za současný stav víci. Lidem jste naslibovali, jak budete umít zvládat cokoliv, co se stane, ale realita je jiná. Minulá vláda při prvním nárůstu cen energií v listopadu a prosinci zareagovala sníením DPH na nulu. Od té doby jste v regulaci ceny mimo kritiky tohoto kroku neudílali nic. A tak cena elektrické energie a plynu la nahoru. Okolní státy ji dávno zastropovaly cenu, příkladem je Francie, panílsko, Portugalsko, Belgie, Řecko, Maïarsko, Chorvatsko, Estonsko, Rumunsko, Slovensko. A také tím víceméní úspíní krotí inflaci, co u nás při 17,2 procenta nelze říci. V přepočtu na kupní sílu máme jen díky tomu v současné dobí nejdraí elektřinu v EU a pátý nejdraí plyn v EU. Jen kvůli vaí dosavadní neschopnosti konat chudne a 80 procent českých domácností. Doufám, e zastropování je jen první vlatovkou, e výe stropu bude jetí sníena, případní to bude doplníno sníením DPH na 8 procent, co je výe, se kterou souhlasí v této krizi i Evropská komise. Pro stát vzhledem k trojnásobným cenám bude i tak výbír DPH stejný. Prosím o zavedení do připravovaného energetického zákona rovní novou, pro ná stát závaznou cenotvorbu energií pro občany i firmy, pracující na území ČR, která bude odráet výrobní náklady v naí zemi, distribuční náklady a přimířený zisk. Pak se jistí dostaneme v současné dobí do 4 korun za kilowatthodinu. V této krizi není doba na to, aby míl ČEZ gigantické zisky z peníz naich občanů, a my jsme mu je pak zpítní zdaňovali. Začníte tak, prosím, v tomto níco dílat. Je před vámi hodní práce, ztratili jste více ne půl roku oproti okolním státům. Je třeba zasáhnout i do vysokých cen potravin, minimální sníením DPH na základní potraviny na 5 %. Prosím, reagujte dříve, občané chudnou a jsou nervózní. Spolu sice vracíte Česku budoucnost, ale v tomto průvihu jsme společní, je třeba níco dílat pro občany ČR. Jste vládou ČR.</w:t>
        <w:br/>
        <w:t>Znovu se omlouvám za to jste, bylo to určeno kolegům. Díkuji za pozornost.</w:t>
        <w:br/>
        <w:t>Místopředsedkyní Senátu Jitka Seitlová:</w:t>
        <w:br/>
        <w:t>Díkuji, pane senátore. Nae debata pokračuje, rozprava pokračuje. Slovo má pan senátor Jiří Duek.</w:t>
        <w:br/>
        <w:t>Senátor Jiří Duek:</w:t>
        <w:br/>
        <w:t>Váená paní předsedající, kolegyní, kolegové. Dovolím si mít spíe takovou osobní úvahu. Osobní se domlouvám, e aktuální prezentované kroky vlády jsou správné, by zcela jistí míly přijít mnohem dříve, a také si myslím, e mohly být mnohem razantníjí. Zbyteční tak roste nervozita ve společnosti. Jak se říká, e mimořádná doba ádá mimořádná řeení, moná se mílo skuteční postupovat výrazní tvrdíji.</w:t>
        <w:br/>
        <w:t>Jak u ale řekl pan premiér, bohuel vechno to, co zde zaznílo, jsou jenom krátkodobá řeení nejhorího moného průbíhu nebo nejhorího moného scénáře. Chyby, jejich důsledky nyní vidíme, se toti staly před roky, moná dokonce desetiletími. Domnívám se, e nejvítí problém je ten, e v energii je nedostatek elektřiny, jejich cena je pak vysoká proto, e se s energiemi obchoduje na burze. Proč je jí nedostatek? Ten důvod je jednoduchý. Je to kvůli nezodpovídné energetické politice jednotlivých států EU. Je samozřejmí správné chránit zásoby z fosilních paliv. Jak u tady bylo mnohokrát řečeno, potřebujeme je na výrobu cementu, hnojiv, plastů nebo třeba leteckého paliva. V tíchto a dalích níkolika oborech jsou fosilní paliva nenahraditelná a určití v následujících níkolika desetiletích se nic nového na tomto oboru nezmíní.</w:t>
        <w:br/>
        <w:t>Na druhou stranu je ale také pravdou, e neúmírný tlak na uzavírání uhelných elektráren, resp. jejich přechod na plyn, nekonečné debaty o nesmyslnosti jádra, stejní jako sázka na jedinou kartu, to znamená na obnovitelné zdroje, se nyní ukazuje jako pomírní mylná. V minulých letech nás ukonejil levný plyn z Ruska, stejní jako sen o vítrných elektrárnách a slunečních panelech, které mají nahradit stabilní, dlouhodobé, by samozřejmí nijak levné zdroje energií. Avak na energiích, předevím pak na elektrické energii, její spotřeba dále poroste, a u budeme etřit jakkoli, v naem středoevropském klimatu také na zdrojích tepla v podstatí stojí a padá nae civilizace, ná moderní svít. Nevím, zda se jednalo o neznalost nebo o taktiku Ruska, ale v kombinaci s neplánovanou i plánovanou odstávkou jaderných elektráren ve Francii, stejní jako bezvítřím na Baltu, odkud lze přetoky energií stejní stíí regulovat a níjakým způsobem smířovat po Evropí, jsme tam, kde nyní jsme. Ceny za výrobu energií, také jsme to tady slyeli, se lií podle základního zdroje, jinak stojí jednotka energie vyrobená z jádra, jinak z plynu. Ale práví ceny energie z plynových elektráren nás enou, nebo dnes enou ceny do extrémních výek. Plyn přitom proudí, v různé podobí i proudit bude, vesmís z velmi problematických států, tím nemyslím jenom Rusko.</w:t>
        <w:br/>
        <w:t>Jak jsem říkal, vláda se podle mí vydala správným smírem, ale ani to podle mí nestačí. Je potřeba provést systémovou reformu trhu výroby a prodeje energií. Podstatou extrémní vysokých cen elektřiny je předevím nedostatek záloních zdrojů a jejich vysoká cena. Musíme skuteční budovat vhodný energetický mix, realistický ve střednídobých podmínkách, co nejméní závislý na vníjích dodavatelích. Přechod na jiné zdroje energií, i klidní obnovitelné zdroje, musí být promylený. Starí zdroje se mohou odstavovat a poté, co bude zajitína jejich bezpečná náhrada. Pokud splňují nejpřísníjí emisní a bezpečnostní limity, je podle mí hloupé odstavovat uhelné elektrárny nebo zkracovat ivotnost jaderných elektráren, tak jak jsme zvyklí v níkterých okolních státech. Také bychom se míli zamyslet nad spekulativním obchodem s emisními povolenkami. Ale předevím, to si myslím, e je důleitíjí, předevím je nutné naslouchat skutečným odborníkům, nikoliv ideologům bez technologického nebo přírodovídného vzdílání. Díkuji.</w:t>
        <w:br/>
        <w:t>Místopředsedkyní Senátu Jitka Seitlová:</w:t>
        <w:br/>
        <w:t>Díkuji, pane senátore. Nyní má slovo pan senátor Pavel Fischer.</w:t>
        <w:br/>
        <w:t>Senátor Pavel Fischer:</w:t>
        <w:br/>
        <w:t>Váená paní předsedající, dámy a pánové, váení kolegové, váené kolegyní. Dnes míl schůzi VZVOB, dříve ne vás seznámím s usnesením, které jsme schválili jednomyslní pod číslem 210, které se vztahuje práví k dnenímu tématu, a to z hlediska energetické bezpečnosti, tak mi dovolte níkolik úvodních poznámek.</w:t>
        <w:br/>
        <w:t>Situace, do které jsme se dostali, nás nutí, abychom vichni společní hledali co nejrychleji řeení. Ale my řeíme důsledky. To, proč jsme se v této situaci ocitli, jako ČR, jako EU, jako odbíratelé plynu nebo elektřiny, to přece jenom vychází jetí odjinud. Jak dobře víme, Ruská federace si dlouhodobí připravovala půdu, vytvářela celý příbíh o tom, jak je potřeba bojovat s nacisty, nevimla si přitom, e ti nejvítí nacisté se práví objevují v samotné Moskví, začala vydávat knihy, které přepisovaly historii, zatímco nás, kteří jsme byli tak vnímaví na lacinou energii, vlákala do pasti, lacinými, zajímavými, vstřícnými cenami za plyn a za dalí energie.</w:t>
        <w:br/>
        <w:t>Situace, do které jsme se dostali v předvečer ruské agrese proti Ukrajiní, je proto situací, ve které se nemůeme chovat suverénní, svobodní, ve které je vlastní ohroena nae energetická bezpečnost. Protoe kdo má energii, ten má vliv. Kdo má vliv, ten rozhoduje.</w:t>
        <w:br/>
        <w:t>Tam, kde mluvíme o energetické bezpečnosti, bychom proto míli také rovnou mluvit o národní bezpečnosti. V Senátu o tom níco víme. Vzpomeňme si ostatní na četná jednání, která jsme tady vedli, abychom zabezpečili energetický sektor v ČR, bez toho, e by se tady nakupovaly energie z Číny nebo z Ruska, jako to bylo v plánech minulé vlády, kdy se připravovalo dokončení stavby elektrárny, jaderné elektrárny v Dukovanech.</w:t>
        <w:br/>
        <w:t>Dnes tedy řeíme následky této agresivní politiky ze strany Ruska. Vidíme, e nejenom e Rusko si připravovalo půdu, ale e dokonce jetí dnes aktivní manipuluje s cenami plynu, e otevírá a zavírá kohoutky tak, jak se mu zlíbí, přestoe nás desítky let ubezpečovalo o tom, e bude seriózním partnerem pro dodávky energií. Kdy k tomu připočteme nemilosrdné klima a klimatické podmínky, které jsme vidíli v letoním létí, kdy v důsledku rozsáhlých veder a sucha bylo potřeba zastavit přes čtvrtinu hydroelektáren v Evropí, v Portugalsku to byla témíř polovina, kdy k tomu připočteme dalí ok, který tady níkteří z vás zmiňovali, a sice e Francie, jaderná velmoc, která vdy exportovala elektřinu do zahraničí, tentokrát musela importovat, protoe z 56 jaderných reaktorů ve Francii jich jetí minulý týden 31 bylo mimo provoz, z toho 16 procházelo bínou údrbou, to byla plánovaná odstávka, a dalích 14 bylo odstaveno kvůli hrozící korozi, resp. kvůli dodatečným bezpečnostním kontrolám, protoe se ukázalo, e ten reaktor nefunguje, jak míl. Chceme proto ocenit rychlost, se kterou se vláda pustila do řeení této krize, zejména ve chvíli, kdy se zapojila do vyjednávání o účasti ČR v LNG terminálu, v tom terminálu pro zkapalníný plyn v Nizozemí. Za tak málo týdnů tak velký výsledek je potřeba opravdu ocenit. Stejní tak chceme vládí dát plnou podporu, aby si vyjednala podobný přístup do terminálu na zkapalníný plyn v Polsku, stejní tak i v Nímecku. Ostatní o tom mluví také  usnesení výboru, které představím.</w:t>
        <w:br/>
        <w:t>Oceňujeme, e vláda dokázala tak rychle ke včerejímu večeru rozhodnout o zastropování cen. Ano, pro níkteré to bylo pozdí, ale musíme si uvídomit, e my si tím kupujeme čas. To, jak ten čas bude dlouhý, to bude mít svoje náklady. Bude to mít náklady do naich veřejných rozpočtů. Kdy se podíváme na to, kolik peníz jsme rozpustili v minulých letech jenom na sanaci tích krizí, najdíme si ve sdílovacích prostředcích nadpisy, kde se píe, e se prodávaly drahé kovy ze státních rezerv. Karel Havlíček, tehdejí ministr průmyslu a obchodu. Nebo e se rozpoutíly prostředky, které byly v rezervách, v rozpočtových rezervách, a to a na úrovni stovky miliard korun českých.</w:t>
        <w:br/>
        <w:t>Bylo to za Babiovy vlády, za té vlády, která také rozpustila prostředky z Fondu národního majetku. Take kadá intervence níco stojí. Moná, e nedostatek nebo krátkost prostředků a nástrojů, které vidíme dnes, je také výsledkem nebo důsledkem hospodaření a chybných rozhodnutí minulosti. Na to bychom nemíli zapomínat. To z nás ale nesnímá odpovídnost, abychom tam, kde dneska můeme ta opatření hlídat a případní vylepovat, abychom nebyli na pozoru.</w:t>
        <w:br/>
        <w:t>Dovolte mi uvést jeden příklad za vechny.</w:t>
        <w:br/>
        <w:t>Kdy tady vystupoval pan ministr průmyslu a obchodu, jeden z naich kolegů ho vyzýval k tomu, aby reagoval na otázku firem, které mají sídlo v daňových rájích. Dovolte mi, abych k tomu učinil jednu důleitou poznámku. Tak jako se dnes celá řada firem hrne za státem, aby jim stát pomohl v tíké dobí, nesmíme zapomínat na to, e tyto firmy by míly být volány k určité loajalití vůči státu. Co mám konkrétní na mysli? Je celá řada firem, které mají alespoň v rámci svého holdingu níkterou ze společností v daňových rájích, kterým se cudní říká jurisdikce, respektive nekooperativní jurisdikce v daňové hantýrce. Firmy, které tak ulévají svoje prostředky do daňových rájů, jako kdyby dávaly přednost tomu neplatit daní, nebo je neplatit v plné výi. Pokud by zároveň  tyto firmy chtíly ádat o pomoc ze státních prostředků, stát má plnou autoritu a pravomoc k tomu, aby se jich zeptal, zda tu platily daní nebo jak vypadá jejich majetková struktura. Pokud by se skuteční potvrdilo, e mají sídla v daňových rájích, pak je potřeba postupovat tvrdí podle pravidla: Kdo tady neplatil plnohodnotní daní, nemíl by mít přístup k takové veřejné podpoře jako ostatní.</w:t>
        <w:br/>
        <w:t>Pokud toto pravidlo, které je relativní jednoduché, umístíme do opatření legislativních, která dneska jsou připravována, zachováme se podobní jako například Dánsko. V Dánském království, členská zemí Evropské unie, firmy, které mají sídlo v daňových rájích, nemohou ádat o státní podporu. Podobní uvauje Polsko, Francie nebo Belgie. Kdy se podíváme na doporučení, které Evropská komise vydala 14. července 2020, tedy před 2 lety, tam práví najdeme, jak je důleité, aby firmy, které operují na společném jednotném trhu, se chovaly loajální nejenom ke svým vlastním státům, ale také ke společnému trhu. Nejde tedy jenom o ochranu daňových poplatníků, ale také o ochranu pravidel jednotného trhu. Ten, kdo by se toti vyhýbal daňovým povinnostem, by se mohl dopoutít vlastní zneuití národního rozpočtu na úkor daňových poplatníků. Dokonce i na úkor tích, kteří přispívají pravidelní do systému sociálního zabezpečení. Vím, e to vypadá na první pohled vzdálení, ale pojïme se podívat na ty, kteří dneska volají nejhlasitíji o podpoře státu, zda projdou tímto testem.</w:t>
        <w:br/>
        <w:t>Proto doporučujeme vládí, aby se i na tento aspekt bezpečnosti nebo pravidel řádného hospodáře, tedy vynakládání prostředků ze společného, také podívala ve chvíli, kdy se jedná o pomoci firmám, které, jak dobře víme, budou potřebovat stabilizovat svoje rozpočty, investiční plány a vůbec rozvahy na přítí mísíce, aby zachovaly nejenom rentabilitu, ale i pracovní místa v naí zemi.</w:t>
        <w:br/>
        <w:t>Nyní mi dovolte, dámy a pánové, abych začal číst z usnesení, které jetí, pokud vím, nemáte před sebou na stole, které dostalo číslo 210 a které dnes ráno projednával a jednomyslní schválil výbor pro zahraničí, obranu a bezpečnost. To usnesení se jmenuje: K posílení energetické bezpečnosti bíhem ruské války proti Ukrajiní aktuální před začátkem topné sezóny 2022/23.</w:t>
        <w:br/>
        <w:t>Ná výbor:</w:t>
        <w:br/>
        <w:t>I. Konstatuje, e situace je váná, nebo hrozí ztráta důvíry občanů ve schopnost státu čelit krizi, přičem ivnostníci, podniky a soukromé firmy potřebují rychle rozhodovat o dalích krocích do budoucna pod hrozbou znehodnocení rentability jejich podnikání, které je navíc pod tlakem mimořádní vysoké inflace. Ná výbor dále konstatuje, e pomalá či patní nastavená pomoc můe ohrozit veřejné rozpočty, případní naruit dlouhodobou stabilitu podnikatelského prostředí, a vání ohrozit konkurenceschopnost celé České republiky. Ná výbor také konstatuje, e ceny energie dosahují historického maxima, přičem vláda ji vyčlenila pro občany na pomoc se rostoucími cenami energií 177 miliard korun českých.</w:t>
        <w:br/>
        <w:t>II. Upozorňuje se znepokojením na to, e organizátoři demonstrace konané 3. září 2022 na Václavském námístí ádali té vystoupení z Evropské unie a ze Severoatlantické aliance, jako i ukončení podpory Ukrajiny, a naopak si přáli obnovení plné spolupráce s Ruskou federací. Přičem jejich poadavky obratem přebírala propaganda státních médií Ruské federace. Například ruská státní agentura TASS shromádíní přirovnala k protestům z listopadu 1989.</w:t>
        <w:br/>
        <w:t>III. Povauje úroveň obav, kterou projevují občané České republiky z budoucnosti, za alarmující. Povaujeme snahy ruských státních i nestátních aktérů zablokovat společný postup v rámci NATO a Evropské unie, naruit důvíru občanů ve vládu a dalí instituce státu či znemonit celospolečenský dialog v České republice za váné ohroení bezpečnosti České republiky. Ná výbor povauje nutnost rychle se vyvázat z energetické závislosti na Rusku za výsostnou otázku suverenity a národní bezpečnosti.</w:t>
        <w:br/>
        <w:t>Nakonec proto vyzýváme vládu, aby s ohledem na závanost hrozby vnímala jako prioritní strategickou komunikaci, v jejím rámci by občané České republiky včas dostávali informace o energetické situaci a o krocích vlády týkajících se rozdílování státní pomoci. Jde o téma natolik komplikované, e bylo snadno zneuíváno dezinformační scénou. Nakonec ná výbor apeluje na vládu České republiky, aby prosazovala u vlády Polské republiky stavbu plynového propojení Stork, které má zásadní bezpečnostní význam pro posílení dodávek plynu pro Českou republiku, a také aby prosazovala u vlády Spolkové republiky Nímecko stavbu LNG terminálu v Greifswaldu při ústí plynovodu OPAL, který vede přes území Nímecka a Českou republiku do Rakouska, aby zároveň v tomto projektu vyjednala účast České republiky, čím bez nutnosti dalích velkých investic vyuije stávajících plynovodů a výrazní zvýí bezpečnost dodávek plynu pro Českou republiku.</w:t>
        <w:br/>
        <w:t>Tolik usnesení naeho výboru z dneního rána s číslem 210. Dámy a pánové, chci podpořit kolegy v tom společném úsilí vytvořit dnes tady usnesení, které také zohlední energetickou bezpečnost. Mám za to, e teprve nyní vidíme, e bezpečnost má velmi silnou vazbu také na prosperitu a na svobodu občanů České republiky. O tom se dnes také rozhoduje. Díkuji vám.</w:t>
        <w:br/>
        <w:t>Místopředsedkyní Senátu Jitka Seitlová:</w:t>
        <w:br/>
        <w:t>Díkuji, pane senátore. Nyní s přednostním právem by hovořila árka Jelínková, ale ona říká, e ho nevyuije. Proto má slovo paní senátorka Jaromíra Vítková.</w:t>
        <w:br/>
        <w:t>Senátorka Jaromíra Vítková:</w:t>
        <w:br/>
        <w:t>Váená paní předsedající, váení kolegové, kolegyní, mí také velmi mrzí, e zde ji není přítomen ádný zástupce vlády, protoe mám jeden takový poznatek z mého obvodu. Včera jsem navtívila Sklárny Moravia v Úsobrní. Je to česká firma, je to firma, která má 250 pracovníků. Situace, která nastala se zdrováním energií, je vedla k tomu, e musí propustit 50 zamístnanců. Museli vypnout jednu ze dvou pecí. Přitom tato firma bude za 3 roky slavit 200 let od svého vzniku. Jen pro vai informaci, dříve platili za energie zhruba 4 miliony korun za mísíc. Teï je to témíř 42 milionů korun. Je to straní energeticky náročná výroba jak na plyn, tak na elektřinu. Myslím si, e kdyby zde byl níkdo, kdo má ve svém obvodu sklárny, e se ke mní přidá. Já jsem chtíla poprosit pana ministra průmyslu, aby toto zohlednili. Proto se teï obracím na nae zástupce, protoe předpokládám, e vechny připomínky, které zde zazní dnes, budou předány vládí, aby byly níjakým způsobem zapracovány.</w:t>
        <w:br/>
        <w:t>Moc za to díkuji. A pak bych chtíla jetí navázat na pana kolegu Orla, který zde vzpomínal, e skupinou, která je také tímto ohroena, jsou spolky. Tak bych chtíla připomenout, e jsou zde také farnosti a jsou zde církevní právnické osoby, na ty by se mílo taky pamatovat. Díkuji.</w:t>
        <w:br/>
        <w:t>Místopředsedkyní Senátu Jitka Seitlová:</w:t>
        <w:br/>
        <w:t>Díkuji, paní senátorko. Nyní s přednostním právem pan senátor a místopředseda Jan Horník.</w:t>
        <w:br/>
        <w:t>Místopředseda Senátu Jan Horník:</w:t>
        <w:br/>
        <w:t>Váená paní předsedající, váené kolegyní a kolegové, já jsem si dovolil vyuít toho přednostního práva, a to z toho důvodu, e u jsem míl vést schůzi. Z tohoto důvodu předstupuji před vás teï s tím, e ten upravený návrh na doplníní návrhu usnesení Senátu, který jsem tady ráno nebo dopoledne načetl, stahuji.</w:t>
        <w:br/>
        <w:t>Místopředsedkyní Senátu Jitka Seitlová:</w:t>
        <w:br/>
        <w:t>Ano, díkuji. Dám slovo panu senátorovi Michaelu Canovovi. My se mezitím vystřídáme s panem místopředsedou. Díkuji.</w:t>
        <w:br/>
        <w:t>Senátor Michael Canov:</w:t>
        <w:br/>
        <w:t>Váený pane nepřítomný premiére, váení pánové nepřítomní ministři, váená paní odcházející předsedající, váený pane přicházející předsedající, váené kolegyní, váení kolegové, já si dovolím velmi krátce se zmínit o roli Spolkové republiky Nímecka v této krizi.</w:t>
        <w:br/>
        <w:t>Dovolím si citovat výrok exministra, expremiéra Mirka Topolánka, který se dlouhodobí zabývá energetikou, z října 2021. Dle médií: Nímci budou vysávat vechny okolní státy, dokud bude z čeho vysávat. A pak níkolik dní, snad z pátku, zase dle médií jeho citace: Nímci svou nezodpovídnou politikou na poli energetiky jen vyrobili ruskému prezidentu Vladimiru Putinovi prostor, kterého on vyuil. A opít podle médií citace dokonce bavorského premiéra Markuse Södera k tomu, e zelený ministr hospodářství Habeck se rozhodl, e odstaví poslední tři jaderné elektrárny, s tím tedy, e dví budou níjak zarezervované. Cituji bavorského premiéra: patné, nepochopitelné a v praxi neproveditelné. Podle Södera hrozí Nímecku blackout. My jsme zemí, která opakovaní zachraňuje Nímecko před blackouty. Nímci i v této situaci, která je v dobí války na Ukrajiní, stále prosazují svůj postoj proti jádru a taky dalí omezení, s tím, e pak tedy plynové elektrárny jedou naplno a způsobuje to ten nárůst cen.</w:t>
        <w:br/>
        <w:t>ádám českou vládu, aby vyuila toho, e jsme předsednickou zemí Evropské unie, poádala nímeckou vládu, aby neodstavovala jaderné elektrárny, aby je neodstavovala. Nejedná se jenom o Nímecko, pro Nímecko, ale i o ovlivňování vech okolních zemí, které tímito počiny Nímecko stahuje k energetickému dnu. Díkuji.</w:t>
        <w:br/>
        <w:t>Místopředseda Senátu Jan Horník:</w:t>
        <w:br/>
        <w:t>Já vám díkuji, pane senátore. Dalím přihláeným do rozpravy je árka Jelínková. Paní senátorko, máte slovo.</w:t>
        <w:br/>
        <w:t>Senátorka árka Jelínková:</w:t>
        <w:br/>
        <w:t>Díkuji za slovo. Váený pane předsedající, váené kolegyní, kolegové, my jsme se tady dnes seli a naplánovali si toto plénum, abychom s představiteli vlády tady jednali o cenách energií, abychom, jako senátoři, přinesli svoje připomínky z tích naich senátorských obvodů práví smírem k vládí. Moná to mnozí z nás díláme u soukromí, není to na veřejnosti. Tady je moné třeba i veřejní tyto víci přednést. Jsem ráda, e jsme alespoň část tedy vící stihli, ale chápu, e vláda je velmi vytíená, ale e jsme stihli i třeba za jejich přítomnosti níkteré připomínky přednést.</w:t>
        <w:br/>
        <w:t>Mnohé víci, které jsme jim chtíli říci, se vyřeily v tom včerejím zasedání vlády. Jsem ráda, e vláda se rozhodla a zastropovala ceny energie a plynu, e budou zastropované jak pro domácnosti, tak pro malé podnikatele, střední podniky, tak i pro veřejný sektor. To jetí i smírem ke kolegyni, paní senátorce Vítkové, e vláda se dohodla, e bude veřejný dodavatel určený státem, který bude práví tomuto veřejnému sektoru, nemocnicím, ale i neziskovým organizacím, kolám atd., dodávat energie za tyto přijatelné ceny, na kterých se nyní domluvila.</w:t>
        <w:br/>
        <w:t>Ale pořád máme tady jetí jeden otazník, to je ten velký průmysl, velké podniky. Já třeba například z naeho obvodu, přímo z mé rodné Bystřice pod Hostýnem, máme tam velkou továrnu na ohýbaný nábytek, která má přes 600 zamístnanců. Jsou závislí na elektrické energii. Je to i firma, která se snaí být energeticky zodpovídná svým zpítným odbírem, recyklací odpadu atd. Ale říkali, e to hlavní, co by potřebovali, je předvídatelnost. Vířím, e vláda se bude snait zítra udílat níjaké rozhodnutí, které pomůe i tomuto velkému průmyslu. Jestli půjde cestou zastropování cen nebo kompenzací, to si netroufám teï ani odhadnout. Oni snad mají k tomu vechny instrumenty a informace. Ale hlavní by v tom míla být ta předvídatelnost. Ony potřebují, tyto firmy, aby byly konkurenceschopné jak pro Asii, Ameriku atd. A aby byly opravdu konkurenceschopné. Já za sebe bych spí přivítala moná to zastropování cen, které je, dle mého pohledu, práví splňuje tu podmínku té předvídatelnosti. I kdy si uvídomuji, e tích promínných vlivů a vstupů má vláda před sebou hodní, e 100% předvídatelnost zřejmí nebude ani v ádném případí. Ale byla bych ráda, kdyby toto patřilo mezi ty důleité body při jejich rozhodování.</w:t>
        <w:br/>
        <w:t>K čemu bych se chtíla jetí přihlásit, toto jsou vechno velmi důleité kroky, jak smírem k lidem, k bíným domácnostem, jak u říkám, k veřejnému sektoru, podnikatelům, malým, středním firmám, tak my bychom míli jetí se dívat i do budoucnosti a dílat i ty dalí kroky. Chci se tady teï jenom přihlásit k tomu, co u říkala paní kolegyní, místopředsedkyní Seitlová, co jsme chtíli za ná klub předloit jako návrh usnesení. To, aby byly co nejvíce podporovány práví obnovitelné zdroje energie, aby byl zákon schválen. U se snad na ním začíná pracovat a připravuje se, o komunitní energetice. To jsou víci, na kterých u by se mílo pracovat, aby i do budoucna ta nae závislost, bezpečnost a sobístačnost v energiích, abychom na to byli připraveni. My nakonec toto nae usnesení, které práví vyzdvihuje jak obnovitelné zdroje energie, tak tu komunitní energetiku, nebudeme předkládat. Budeme se přiznávat dohromady k usnesení, které zřejmí bude načteno, protoe součástí toho jsou i ty body, které jsme chtíli přečíst a načíst. Budu ráda, kdy je podpoříme. Doufám, i kdy tady tedy nemáme zástupce u vlády, e vláda bude slyet na tato vechna doporučení, která tady zazní. Pevní vířím, e je odsouhlasíme a e i tím pohledem té předvídatelnosti, budu ji pořád opakovat, a takové jisté stability v tomto prostředí celkovém, i v tom podnikatelském, aby bylo nastoleno. Díkuji vám za pozornost.</w:t>
        <w:br/>
        <w:t>Místopředseda Senátu Jan Horník:</w:t>
        <w:br/>
        <w:t>Já vám díkuji, paní předsedkyní. Dalím přihláeným do rozpravy je pan senátor Zdeník Nytra. Máte slovo, pane senátore.</w:t>
        <w:br/>
        <w:t>Senátor Zdeník Nytra:</w:t>
        <w:br/>
        <w:t>Díkuji, váený pane předsedající, váené dámy, váení pánové, dobré odpoledne. Já se přiznám, e jsem nestihl nastudovat jednací řád, kdy jsem chtíl oslovit pana Václavce, který tu není, jestli ho musím oslovovat prostřednictvím předsedajícího... Tak jak on oslovoval nepřítomné členy vlády.</w:t>
        <w:br/>
        <w:t>Já jsem chtíl původní jenom přečíst ten návrh usnesení, ale bohuel musím.</w:t>
        <w:br/>
        <w:t>Kde se nacházíme? Tato vláda zdídila snídený krám. Pan senátor by si mohl zjistit, e kdy se dílal průzkum, ceny potravin nejvíce rostou u Agrofertu.</w:t>
        <w:br/>
        <w:t>22-25 %, kdy neberu jednotlivé výjimečné komodity. Kdy se bavíme o krachujících a stíhujících se podnicích do Polska z naeho pohraničí, bylo by dobré se podívat na hospodaření Planexu níkolik let zpátky, to zaprvé. Zadruhé v Polsku neexistuje ádná podpora pro podniky. Pro domácnosti ano, pro podniky ne. Nevím, za čím se tam ten Planex stíhuje, ale za cenami elektrické energie určití ne. Ale obecní, já budu netrpíliví čekat zítra, s čím přijde vláda u pomoci podnikům, protoe zejména níkteré segmenty to zcela určití potřebují. Ale ruku na srdce, spousta podniků vyuívala proklínanou lipskou burzu, mimochodem je úplní jedno, jestli se obchoduje na burze v Lipsku nebo v Bruntále, ta cena by byla pořád stejná, omlouvám se Bruntalákům, ale prostí to bylo pro podniky výhodné. Najednou se to otočilo a je to nevýhodné pro podniky. Spousta podniků má zastropované ceny. Spousta podniků ne, protoe spot byl pro ní výhodný. ČR se dostala do situace, kdy nejene vichni rozumí a chtíli by trénovat fotbal, ale vichni rozumí energetice. Ani náhodou se za sebe, musím přiznat, i kdy to studuji u delí dobu, a setkal jsem se s mnoha lidmi, kteří o tom ví daleko víc, jsem se neponořil skoro ani pod hladinu.</w:t>
        <w:br/>
        <w:t>Tady zaznívají velké plány, jsou obviňováni velcí viníci. Souhlasím s panem senátorem Canovem, e Nímecko je na jednom z prvních míst. Není to jenom odstavování jaderných elektráren a jejich plán nahradit to plynem, ale je to i odstavování uhelných elektráren, respektive zastavování tíby uhlí a dovoz uhlí odníkud odjinud. Kadý z tích čtyř zdrojů má níjaké plusy a minusy. Obnovitelné zdroje vyrábíjí ve variabilních nákladech za nulu, ale také nemusí níkdy vyrábít vůbec. To je jejich slabina. Slabinou je, druhou, e za ní musí být nachystány a u uhelné nebo plynové elektrárny, které naskočí bíhem minut, kdy tyto obnovitelné zdroje nejsou schopny energii dodávat. Podotýkám, e zálohy nesmí být zapojeny do sítí a dodávat elektrickou energii v tom bíném provozu. Take ano, obnovitelné zdroje, kde to jenom jde. Díláme si spoustu překáek sami. Bylo tady zmíníno dlouhé povolování, nízké limity pro povolování, ale jsou to také nesmyslné posudky například památkářů, kdy já mám případ v Ostraví, pítipodlaního domu s rovnou střechou, SVJ si tam chtílo dát fotovoltaiku, je to vzdunou čarou asi kilometr od radnice. Památkáři to zamítli, protoe by to kazilo pohled z radniční víe. Úplní na palici.</w:t>
        <w:br/>
        <w:t>Pochopitelní komunitní energetika, respektive dalí souvislosti jsou jen dobře, nebo kdy budou, jsou jen dobře, protoe zase, SVJ, drustvo si udílá fotovoltaiku a bude to prodávat nájemníkům. Dnes nesmí. Dnes to musí prodat ČEZ a ČEZ to prodá, pak u se to níkde ztratí. To je pochopitelní problém a musíme. To vechno jsou obnovitelné zdroje.</w:t>
        <w:br/>
        <w:t>S tím souvisí elektromobilita, respektive dalí víci, které jsou náročné na elektrickou energii.</w:t>
        <w:br/>
        <w:t>Spotřeba elektrické energie u nás neustále roste. My zavíráme jednu funkční elektrárnu za druhou. Myslím my, obecní. Elektromobilita není nic jiného ne to, a to nejsem proti elektromobilití a priori, ale musíme si uvídomit, co to znamená. Paní senátorka, paní místopředsedkyní Seitlová, tady upozorňovala na to, e nemáme dostatečnou kapacitu přenosové soustavy. Tohle také zvyuje... Tepelná čerpadla, to není nic jiného ne zvýený odbír elektrické energie, musíme si to uvídomit. Jaderné elektrárny, výstavba trvá dlouho, výstavba je drahá, ale variabilní náklady jsou potom velice nízké, take za mí jen podpora dostavby Dukovan, dostavby Temelína, výstavby nebo plán a výstavba do budoucna malých a minijaderných zdrojů. Uhelné elektrárny, pochopitelní problém s tíbou uhlí, ale budeme se muset smířit s tím, e jetí níjaký rok ty elektrárny pojedou. Plynové elektrárny pochopitelní, je tady spousta nesmyslů. To LNG, které přijelo do Holandska, první loï není 7x draí ne ruský plyn, bohuel ne. Ale to by vláda asi potřebovala jedno dezinformační oddílení, aby to uvádílo na pravou míru.</w:t>
        <w:br/>
        <w:t>Take po konzultacích se vemi senátorskými kluby, s předkladateli jednotlivých návrhů, a u je to paní senátorka Seitlová, pan senátor Horník, pan předseda výboru, senátor Fischer, kdo tam jetí byl, senátorský klub KDU-ČSL vlastní dopředu deklaroval, e ne, a jestli se nepletu, tak i hospodářský výbor. My jsme vypracovali společný návrh usnesení. Já ho teï s dovolením načtu.</w:t>
        <w:br/>
        <w:t>Návrh usnesení Senátu k finanční pomoci občanům a podnikatelskému sektoru s nárůstem cen energií.</w:t>
        <w:br/>
        <w:t>Senát:</w:t>
        <w:br/>
        <w:t>1) podporuje návrh vlády na zastropování ceny elektřiny na 6 Kč za 1 kWh za silovou elektřinu a plynu ve výi 3 Kč za 1 kWh pro maloodbíratele a je připraven legislativní zmínu, která umoní přijmout přísluné nařízení vlády, urychlení projednat,</w:t>
        <w:br/>
        <w:t>2) upozorňuje vládu na nutnost strategické a srozumitelné komunikace smírem k občanům, institucím a podnikům o energetické politice vlády,</w:t>
        <w:br/>
        <w:t>3) připomíná usnesení výboru pro zahraniční víci, obranu a bezpečnost k národní bezpečnosti a embargu na dovoz ruského plynu, ropy a uhlí,</w:t>
        <w:br/>
        <w:t>4) povauje za nezbytný odklon ČR od ruských energetických zdrojů a zajitíní energetické suverenity ČR,</w:t>
        <w:br/>
        <w:t>5)</w:t>
        <w:br/>
        <w:t> podporuje vládu v dalím postupu přípravy budování malých a mikrojaderných zdrojů</w:t>
        <w:br/>
        <w:t> na mezinárodní úrovni urychlené vybudování plynovodu Stork II pro napojení na polskou plynárenskou soustavu a jednání s Nímeckem o vybudování LNG terminálů v blízkosti existujících plynovodů,</w:t>
        <w:br/>
        <w:t>6) vyzývá vládu, aby jednala na úrovni EU:</w:t>
        <w:br/>
        <w:t> o sníení cen emisních povolenek,</w:t>
        <w:br/>
        <w:t> o prodlouení dočasného krizového rámce a jeho rozíření pro podporu průmyslu a podniků s vysokou energetickou náročností, zároveň také vytvořila domácí programy podpory pro podniky (velkoodbíratele), které potřebují dočasní překlenout dopady energetické krize,</w:t>
        <w:br/>
        <w:t> o předcházení panice na trhu s energiemi jednotným přístupem a řeením,</w:t>
        <w:br/>
        <w:t> o províření monosti dočasného zavedení cel dle pravidel WTO na energeticky náročné výrobky přicházející ze zemí mimo EU, kde jsou ceny energie násobní nií ne v EU,</w:t>
        <w:br/>
        <w:t>7) vyzývá vládu:</w:t>
        <w:br/>
        <w:t> ke zjednoduení podmínek a administrativy pro instalaci zařízení pro vyuití obnovitelných zdrojů včetní podmínek pro získávání přísluných dotací,</w:t>
        <w:br/>
        <w:t> k předloení legislativy umoňující rozvoj komunitní energetiky, definici energetických společenství a sdílení energií,</w:t>
        <w:br/>
        <w:t> k zabezpečení úprav energetické sítí umoňující připojování alternativních energetických zdrojů,</w:t>
        <w:br/>
        <w:t> k zajitíní rychlejího postupu instalace inteligentních mířičů,</w:t>
        <w:br/>
        <w:t> k novelizaci vyhláky č. 296 z roku 2015 Sb., o rozúčtování tepla na vytápíní v bytových domech tak, aby více motivoval k úsporám tepla,</w:t>
        <w:br/>
        <w:t>8) povířuje předsedu Senátu, aby toto usnesení zaslal předsedovi vlády.</w:t>
        <w:br/>
        <w:t>Díkuji.</w:t>
        <w:br/>
        <w:t>Místopředseda Senátu Jan Horník:</w:t>
        <w:br/>
        <w:t>Já vám díkuji, pane senátore, nyní je přihláen předseda Senátu Milo Vystrčil. Pane předsedo, máte slovo.</w:t>
        <w:br/>
        <w:t>Předseda Senátu Milo Vystrčil:</w:t>
        <w:br/>
        <w:t>Váený pane předsedající, váené dámy, váení pánové, co se týká dneního bodu jednání, řada z vás tady opakovala, e tím zásadním, co dnes máme jako problém, je, e ani firmy, ani jednotliví občané nevídí přesní, jak to bude dál, jak to bude vypadat s cenami energií, jak to bude vypadat s politikou vlády v oblasti energií, co můeme očekávat. Jsem přesvídčen, e i dnení nae plénum velmi přispílo k tomu, e tomu u tak není, e po dneku je předvídatelnost toho, co se v ČR bude dít, zřejmá. Předpokládám, e po zasedání Senátu 20. září potom u bude přijata zmína energetického zákona, která umoní kroky, které tady dnes přednesl pan premiér Petr Fiala a jeho ministři, realizovatelná.</w:t>
        <w:br/>
        <w:t>To znamená, já osobní kvituji dnení jednání jako velmi úspíné, protoe předvídatelnost, která je jak pro občany, tak pro firmy zásadní, je dnes nastavena. Je jasné, e český stát dnes a jeho vláda jasní daly najevo, e nepřipustí, aby ceny energií vystoupaly do takové výe, e to bude buï pro občany, nebo pro firmy likvidační, respektive e to témíř zlikviduje jejich konkurenceschopnost. To si myslím, e je zásadní zpráva, e by to tady mílo znovu zaznít a e to je velký krok dopředu.</w:t>
        <w:br/>
        <w:t>Na druhé straní jsme v situaci, kterou jsme nezavinili, z velké části jsme ji nezavinili. Musíme se s ní vypořádat a bude to níco stát. To by tady také mílo zaznít. To znamená, nebude to tak, e by cena pro maloodbíratele, 1 kWh 6 Kč včetní DPH elektrické energie a 1 kWh 3 Kč včetní DPH za plyn, byla zdarma. Bude to znamenat dalí saturaci, dalí dotace ze strany veřejných nebo státních rozpočtů. To jsou peníze, které potom budou v rozpočtu chybít. Zadluení ČR se bude zvyovat. Je to tak a je potřeba si to tady přiznat.</w:t>
        <w:br/>
        <w:t>Zároveň kromí toho, e dnes vidíme do budoucnosti a víme, jak to bude v nejblií dobí vypadat, je tady důleité si také uvídomit, čím je to způsobeno. Já si troufnu říci, e český Senát na to upozorňuje opakovaní. My v poslední dobí z důvodu, které jsou moná způsobeny více faktory, jsme se soustředili dle mého názoru pouze na dví víci. Jedna skupina lidí říkala: Je potřeba se starat o to, aby co moná nejvíce rostlo HDP, abychom míli co moná nejvíce peníz a mohli jsme si toho moná co nejvíce koupit. To je to hlavní a to nás ze veho nejvíce zajímá. Druhá skupina zase říkala: To, co nás nejvíce zajímá, je to, abychom zabránili klimatické zmíní, aby nae ivotní prostředí bylo co moná nejčistí a abychom dílali vechno pro to, abychom se starali o to, aby prostředí, ve kterém ijeme, bylo co moná nejlepí.</w:t>
        <w:br/>
        <w:t>Níjak jsme při tom opomníli, e je tady jetí jedna důleitá hodnota, a to je bezpečí. To je to, kde ijeme, jak ijeme, zda nás níkdo ohrouje nebo neohrouje, zda jsme dostateční připraveni na to, e kdy potom začne níkdo níjaké naí závislosti vyuívat, abychom tomu odolali. Ukazuje se, e to byla obrovská chyba. Tu chybu udílala celá Evropa, udílala ji EU. My jsme v rámci sporu o to, jestli máme být více nebo méní ekologičtí, zda máme být jaderní, nebo protijaderní, úplní zapomníli na to, e tady jetí začínáme ít v situaci, kdy jsme neustále více a více závislí, řekl bych, málem u závislí jako níkdo, kdo to bere jako návykovou látku na tom, e dostáváme například laciný plyn nebo lacinou ropu z Ruska. Upozorňuji, e tak podobní jsme závislí i na dodávání jiných výrobků, o kterých tady dnes jetí nikdo nemluvil, které přicházejí nikoli z Ruska, ale například z Čínské lidové republiky. To, e jsme na tíchto výrobcích závislí, si neuvídomujeme, jako si níkdo neuvídomuje, pokud opakovaní bere níjaké práky, níjaká analgetika, e se na nich potom stává závislý a není potom schopen bez nich existence. Pokud mu je najednou níkdo vysadí, je to obrovský problém. V tomto problému my jsme. Putin nám vysadil jedno analgetikum, jednu drogu, jeden laciný typ energie. My nyní nevíme, co s tím, a vichni si říkáme, co teï, jak teï, co s tím, jak to udíláme. To je velký problém, ve kterém se nacházíme. Nacházíme se v ním jako Evropa. Podle toho, jak jsme velcí, různí velkými jsme viníky. To je také potřeba si uvídomit.</w:t>
        <w:br/>
        <w:t>Jedinou moností, abychom to vyřeili, je, e si to uvídomíme a následní budeme schopni na to reagovat, v první fázi tím, e budeme ty, co jsou nejvíce postieni, ty, co jsou nejzranitelníjí, dotovat, e jim pomůeme, jak se říká, e nenecháme nikoho padnout. V té druhé fázi, e potom budeme dílat níkteré kroky, které pomohou se osamostatnit, získat nezávislost, získat nazpít svoji suverenitu a svébytnost. To je dnes před námi. Existuje k tomu mnoho cest.</w:t>
        <w:br/>
        <w:t>Přichází dalí víc, a to je, e zřejmí při tom starání se o nae bezpečí, o nai svobodu, o nai nezávislost budeme muset vichni z níčeho slevit. Týká se to například i tích památkářů, o kterých mluvil pan senátor Nytra. Týká se to moná i tích, kteří se zabývají krajinným rázem a nedovolí postavit níkde níjaký vítrník. Týká se to moná i dalích institucí a úředníků, kteří v níjakém okamiku říkají, e níco prostí není moné, protoe to buï způsobí poruení níjakých základních vící, které se týkají ochrany ivotního prostředí nebo níjakých zásadních vící, které se týkají ochrany kulturních hodnot nebo se týkají níkterých jiných. S tím se nyní budeme muset vypořádat a budeme si muset říci, e pokud chceme dál fungovat nezávisle, není moné, abychom toho dosáhli tak, e budeme společní hledat nejlepí cestu, jak toho dosáhnout.</w:t>
        <w:br/>
        <w:t>To jsme u té poslední víci, kterou tady chci zmínit. Povauji ji za naprosto zásadní. Jestlie v rámci ČR budeme nadále postupovat tím způsobem, e bude část politické reprezentace vyuívat situaci, ve které jsme se ocitli, k tomu, aby získávala populistickou kritikou či extrémními postoji popularitu na úkor schopnosti nalézt společné řeení, společné řeení budeme hledat velmi obtíní. Proto bych chtíl poprosit, abychom se dokázali nad naí budoucností z tohoto pohledu zamyslet, abychom dokázali v tomto smíru restrukturalizovat nejen politický přístup ke svým politickým soupeřům, ale i přístup k různým výkonům státní správy počínaje ochranou kulturních památek přes, řekníme, budování a stavbu a fungování veřejných institucí a třeba po individuální přístup k tomu, jak se chováme v domácnosti a jak etříme nebo neetříme.</w:t>
        <w:br/>
        <w:t>To znamená, to je moje vystoupení k této víci.</w:t>
        <w:br/>
        <w:t>Jetí úplní na závír. Já jsem tady níkolikrát slyel: Já jsem to říkal, já jsem se na to ptal a nemám odpovíï. Upozorňuji, e existuje § 12 jednacího řádu Senátu, který říká, e kadý senátor má právo se ozvat, obrátit na kteréhokoli člena vlády a ten mu musí na jeho podnít podle zákona o jednacím řádu Senátu do 30 dní odpovídít.</w:t>
        <w:br/>
        <w:t>To znamená, pokud vám níkterý člen vlády do 30 dní na vá dotaz neodpoví, poruuje zákon. Prosím vás, vyuívejte toho. Pokud máte níjaký problém nebo níjaký návrh, na který člen vlády nereaguje poté, co jste mu ho doručili, do 30 dní, vízte, e poruuje zákon, e nebude rád, pokud řeknete, e poruil zákon. Druhá víc je, předpokládám, e my tady 20. září budeme schvalovat zmínu energetického zákona, to bude přesní ten okamik, ve kterém jetí bude moné přednáet znovu níkteré návrhy toho typu, e je otázkou, zda mají dostat dotace firmy, které mají sídla v daňových rájích, nebo je otázkou, zda se dobře myslí na neziskové organizace či nikoliv, zda také budou jako maloodbíratelé zajitíni tím, aby kilowatthodina pro ní stála opít 6 korun, řekníme, včetní DPH, a plyn 3 koruny, včetní DPH. Čili tolik ode mí. Díkuji vám za pozornost, končím.</w:t>
        <w:br/>
        <w:t>Místopředseda Senátu Jan Horník:</w:t>
        <w:br/>
        <w:t>Díkuji vám, pane předsedo, s přednostním právem se přihlásila paní místopředsedkyní Jitka Seitlová. Máte slovo, paní místopředsedkyní.</w:t>
        <w:br/>
        <w:t>Místopředsedkyní Senátu Jitka Seitlová:</w:t>
        <w:br/>
        <w:t>Váený pane místopředsedo, váené kolegyní, kolegové. Opravdu nechci zdrovat dlouhými proslovy, ale myslím, e musím vystoupit v návaznosti na to, co řekl pan předseda Vystrčil. Pana předsedy si nesmírní váím, musím říct, e ve vítiní toho, co sdílil, s ním souhlasím.</w:t>
        <w:br/>
        <w:t>Nicméní to jeho původní nebo počáteční rozdílení na to, na co jsme se soustředili, tedy na to, abychom míli peníze, abychom si mohli nakoupit, abychom míli jakýsi blahobyt, to bylo to první, kdy to budu takhle troku struční definovat, pak ale tady byla druhá víc, to je otázka zdravého ivotního prostředí. Tady prosím, abychom zváili, e je to trochu sloitíjí. Ano, vichni chceme zdravé ivotní prostředí. Ale ten druhý postulát, kterým společnost ila, kterým ila EU, kterým ije dosud celý svít, není jenom o tom, e to bude zdravé ivotní prostředí, ale otázka klimatu, to znamená bezpečnosti. Otázka toho, jestli se zmíní klima, jestli my budeme mít vodu, nebo níkde vzniknou suché oblasti, nebo níkteré oblasti se dostanou naopak tím, e se zvedne hladina moře, pod tu vodu, nebudou tam moci ít lidé, kteří dnes představují nejvítí část populace práví v tích příbřeních zónách, to vechno znamená obrovské bezpečnostní riziko. Jestlie jsme se soustředili na otázky zelené politiky, nebylo to jenom proto, e chceme zdravé ivotní prostředí, ale proto, e je to otázka bezpečnosti. Ta otázka stále platí.</w:t>
        <w:br/>
        <w:t>Omlouvám se, e jsem chtíla doplnit, ale myslím, e to tu mílo zaznít. Díkuji za pozornost.</w:t>
        <w:br/>
        <w:t>Místopředseda Senátu Jan Horník:</w:t>
        <w:br/>
        <w:t>Díkuji vám, paní senátorko. Je tady pan předseda s reakcí, s technickou.</w:t>
        <w:br/>
        <w:t>Předseda Senátu Milo Vystrčil:</w:t>
        <w:br/>
        <w:t>Jenom faktická. Já v podstatí s paní místopředsedkyní souhlasím, moná jsem se ne příli přesní vyjádřil, ale ten problém spočívá v tom, e v okamiku, kdy se lokální soustředíme na níjaký cíl, můe se nám stát, e celosvítoví se nám to nevyplácí, protoe na to doplácíme, protoe pokud kvůli tomu, e například, jak tady mluvil pan senátor Michael Canov, dojde k tomu, e níkde odstavíme uhelné a jaderné elektrárny, spolehneme se na ruský plyn, ani bychom míli alternativní zdroje energie vybudovány, tak se potom můe stát přesní to, co se dnes díje, a vichni na to doplácíme. To jsem míl na mysli. Jinak obecní s tím závírem, e obecní starat se o klima a starat se o to, abychom zabránili klimatické zmíní, je v pořádku. Ale musíme to brát globální, nikoli lokální. Protoe kdy to vezmeme lokální, můe se nám stát, e potom globální na to vichni doplatíme.</w:t>
        <w:br/>
        <w:t>Místopředseda Senátu Jan Horník:</w:t>
        <w:br/>
        <w:t>Díkuji vám za doplníní. Dalím přihláeným do rozpravy je paní senátorka Hana áková. Máte slovo, paní senátorko.</w:t>
        <w:br/>
        <w:t>Senátorka Hana áková:</w:t>
        <w:br/>
        <w:t>Váený pane předsedající, milé kolegyní, milí kolegové. Budu stahovat usnesení VHZD, protoe jsem se se svými kolegy z VHZD dohodla, e skuteční u ty body, které jsme tam míli navrené, ve vítiní vláda splnila. Kloníme se k usnesení, které tady načetl Zdeník Nytra. Jenom tolik za mí.</w:t>
        <w:br/>
        <w:t>Místopředseda Senátu Jan Horník:</w:t>
        <w:br/>
        <w:t>Díkuji, paní senátorko. Dalím a posledním zatím přihláeným je pan senátor Ladislav Václavec. Máte slovo, pane senátore.</w:t>
        <w:br/>
        <w:t>Senátor Ladislav Václavec:</w:t>
        <w:br/>
        <w:t>Díkuji za slovo, pane předsedající, dámy a pánové, musím reagovat, vaím prostřednictvím, na vystoupení pana senátora Zdeňka Nytry a vysvítlit níkolik vící, které neví. Kdy jsme u tích podniků, které se stíhují do Polska, vycházím jenom ze zdrojů, které mám z internetu, které mám z iRozhlasu. Lanex Bolatice oznámily, e se stíhují proto, e jejich cena za energii je 12x vyí, ne míli do té doby. Nejsou u nás konkurenceschopní. Stíhují se proto, e v Polsku, kam přesouvají výrobu, mají za megawatt energii nasmlouváno 140 eur, co je úplní jiná cena. Vyčítám vládí to, e nekoná. Původní jsem si myslel, e vláda nechce konat, protoe pan ministr Stanjura chce naplnit státní kasu. Pak jsem si myslel, e neumí. Ale oni nám ukázali včera, e umí, jenom je chyba, e nekonali o tři mísíce dříve. Kdyby konali o tři mísíce dříve, lidé by byli klidníjí, situace u nás by nebyla taková divoká. Kdy jsme u toho Polska, kde, vaím prostřednictvím, Zdeník Nytra tvrdí, e nemají zastropované ceny, zatímco v minulém týdnu, jsou to údaje z ČEZ, byla cena u nás, roční kontrakty elektřiny v EU k 26. 8., 984 za megawatt, v Polsku byla 496 eur za megawatt. Polská vláda od začátku roku konala. Oni v lednu sníili DPH u základních potravin a hnojiv, které u nás vylétly nahoru, sníili na nulu. Sníili cenu za vytápíní, protoe byla jetí topná sezona, DPH na 5 %. Sníili cenu pohonných hmot na 8 %. Okamití. Trvalo to půl roku. Jaký byl rozdíl? Rozdíl byl ten, e litr paliva v Polsku stál o 5 korun méní ne u nás. Pumpy v Krnoví, pumpy tam, kde jsou příhraniční místa, byly prázdné, lidé chodili nakupovat do Polska, i palivo, protoe rozdíl na jedné nádri byl 400 korun. Znovu, ukazuje to jenom na to, e polská vláda konala, co míla konat i nae vláda.</w:t>
        <w:br/>
        <w:t>Kdy vezmu nemocnici, kterou vedu. Nae cena byla 2,80 za kilowattu, dosud. Ceny nám kontrahuje kraj. Kraj nám oznámil, je to zhruba 3 týdny, e zajitíná cena na přítí rok je 16,20 bez DPH, co je 19,60 za kilowatthodinu. ílené! Pro nai nemocnici toto navýení dílá 45 milionů korun, co samozřejmí vnese nervozitu nejen u mí jako u ředitele, ale u vech zamístnanců, protoe se to vude promítne. Kdyby vláda konala, kdyby vláda zastropovala tyto ceny, co tích 6 korun je píkných proti tomu, před 3 mísíci tato nervozita být nemusela. Nemusela by být nervozita na námístích, nemuseli bychom vechno svádít na to, e to dílají proruské síly. I kdy nepopírám, e invaze na Ukrajiní a rozbití vekerých vztahů v Evropí je ten hlavní důvod toho, co dnes je. Ale znovu, vláda musí konat, musí konat pro občany této zemí. Díkuji.</w:t>
        <w:br/>
        <w:t>1. místopředseda Senátu Jiří Růička:</w:t>
        <w:br/>
        <w:t>Prosím pana senátora Horníka, který je dalí přihláený do debaty.</w:t>
        <w:br/>
        <w:t>Místopředseda Senátu Jan Horník:</w:t>
        <w:br/>
        <w:t>Váený pane předsedající, kolegyní, kolegové. Jetí musím vystoupit. Trochu mí k tomu inspirovala řeč pana předsedy Vystrčila. Mluvil o alternativních zdrojích energie. Mluvil o fotovoltaikách v oblastech, kde je níjaká chráníná kulturní památka nebo dokonce zóna. Já vám řeknu příklad.</w:t>
        <w:br/>
        <w:t>V roce 2014 jsme podporovali vznik památkové zóny Abertamy, Boí Dar, Horní Blatná. My samy obce. Kdybychom byli bývali vídíli, e tento stát, ne tato vláda, ale toto ministerstvo, teï je úplní jedno, jestli to ministerstvo bylo předchozí vlády nebo současné, nám nařídilo, e bude dávat individuální povolení k tomu, abychom si mohli dát na střechu fotovoltaickou nebo jiné panely. A to z toho důvodu, e chrání, to je to správné slovo, které neřekl pan předseda, stření krajinu. Stření krajina je to, na co koukáte z té víe tam dolů, vy najednou zjistíte, e tam je sice černá střecha, jsou tam černé panely, ale je to na individuálním posouzení jednotlivce, jestli se mu to líbí nebo ne. Ten rozhoduje. Můu dokázat, mám odpovíï od pana ministra, mám vyjádření památkářů z Karlovarského kraje a z Národního památkového ústavu. Takhle to přece nemůe fungovat.</w:t>
        <w:br/>
        <w:t>To je úplný nesmysl. Kdy jsem ádal, e nám v tích horách jde fakt o holé přeití, kdy mní zvedli ze 110 tisíc na 250 tisíc zálohy... Tady to nikomu nedochází v té Praze. Já u jsem tady dnes o tom mluvil. Ti úředníci neví, co je reálný ivot. Neví! Oni o tom budou rozhodovat prý níkdy v listopadu. Ale my u máme teï tu zimu. Taky jsem o tom u mluvil. Trénujeme tady s kolegou na 17 stupních. Takhle přece nemůeme fungovat jako republika!</w:t>
        <w:br/>
        <w:t>K tím alternativním zdrojům jetí je tady dalí víc. Tady naráí památková ochrana s ochranou přírody a krajiny. Taky o tom mluvil předseda. Proboha! Jestli nám dá vítrná elektrárna, kterou budu instalovat, která bude mít 3,5 megawatty, postavím si jich na území 10, je ance z toho mít skoro celoroční, to funguje i v noci, bez sluníčka, na území, na katastrech naí obce je roční průmírná rychlost vítru 8,2 naprosto ideální. Budeme chránit přírodní vzhled krajiny. Já tomu rozumím. Ale kadá ochrana níco stojí. Jestli vichni ostatní se chtíjí dívat na to, jak to tam je krásné bez elektráren, dobře. Ale a si za to zaplatí. Úplní stejní, jako si zaplatí v chráníných oblastech, kde jsou tzv. bezzásahové zóny. Ano, máme asi 120 hektarů bezzásahových zón. Kadý rok dostaneme od státu 500 korun. Kadá ochrana níco stojí.</w:t>
        <w:br/>
        <w:t>Není moné to takhle pauální odmrsknout a ministerstvo bude konat moná v listopadu. Netvrdím, e se nastaví na Kruných horách obrovské mnoství elektráren, ale třeba nám nakonec nic jiného nezbude. Máme nejvítí farmu v naí tísné blízkosti, východní od Klínovce, kde je 24 dvoumegawattových elektráren vítrných firmy Enercon, které vyrobí 48 megawatthodin za hodinu. Jenom pro ilustraci, například prunéřovská nebo jiné elektrárny mají instalované výkony tích turbín zhruba kolem 450 megawatt. Čili jednu desetinu tato farma. Já tam jezdím pořád do Prahy, pořád se to točí. Je výjimka, kdy nefouká vítr.</w:t>
        <w:br/>
        <w:t>Jinak k tomu sluníčku. Paradoxní, e fotovoltaika funguje lépe na horách, ne níkde tady dole na Znojemsku nebo v Praze, protoe funguje lépe při niích stupních okolního ovzduí. Tepelné čerpadlo, tady bylo řečeno... Tepelné čerpadlo, ano, potřebuje elektřinu. Ale tepelné čerpadlo, kdy funguje s níjakou účinností 3 nebo dokonce přes 3, ty lepí, tak vy vlastní čerpáte energii například ze zemí, ze 120metrových vrtů, v podstatí nekoneční, ale přitom jenom pouíváte tu energii na pohon tích malinkých čerpadel. Čili vy v podstatí, v mém případí, kdybych si udílal tepelné čerpadlo, uetřím dví třetiny té energie, kterou jsem doposud potřeboval.</w:t>
        <w:br/>
        <w:t>Já bych tady s tím vím byl hrozní moc opatrný, ale vzývám nejenom ministerstvo průmyslu, ministerstvo ivotního prostředí, ale taky ministerstvo kultury, aby tady v naí blízkosti níco koneční dílalo. Nemůe to přece fungovat tak, e je to nezajímá. Tohle mi vadí, e ta administrativa a byrokracie, kterou máme navrenou v tom usnesení, se musí radikální zmínit. Dokonce na takovém ministerstvu, jako je ministerstvo kultury. Vichni se nad tím musíme zamyslet. Díkuji za pozornost.</w:t>
        <w:br/>
        <w:t>1. místopředseda Senátu Jiří Růička:</w:t>
        <w:br/>
        <w:t>Díkuji, pane senátore. Dalí přihláený je pan senátor Nytra. Prosím, pane senátore.</w:t>
        <w:br/>
        <w:t>Senátor Zdeník Nytra:</w:t>
        <w:br/>
        <w:t>Díkuji, váený pane místopředsedo, váené dámy a pánové, jetí jednou. Jsem dalek toho, abych hodnotil jednotlivá opatření v jednotlivých zemích. Na druhou stranu jeden výřez. V Maïarsku zastropovali ceny pohonných hmot a určitou dobu byly na přídíl. V Polsku sníili DPH, dopláceli ho ze státního rozpočtu. Take nai spoluobčané jezdili tankovat do Polska za polské daní, polských občanů.</w:t>
        <w:br/>
        <w:t>Uvídomme si, prosím, v jaké pozici je ČR. Vechny pobaltské státy, vechny kamiony z Polska jezdí napříč ČR. Vechny kamiony z Balkánu jezdí jiným smírem napříč ČR. Ti vichni by tankovali a dotovala by je česká vláda, z českého rozpočtu.</w:t>
        <w:br/>
        <w:t>Nevím, jestli je to dobře nebo patní, ale neexistuje jedno dobré řeení, jedno výborné řeení, u bychom ho dávno přijali. To není vláda blbců, kteří by chtíli kodit této zemi. Není pravda, e nic nedílali a nepomáhali. Moná to mohlo být dřív. Vechno se dá udílat lépe a rychleji. Bezesporu.</w:t>
        <w:br/>
        <w:t>Ale létají tady opít čísla, kilowatthodiny. Kdy jsem včera slyel tiskovku vlády, nebo včera kdy se oznamovalo, na čem se dohodli, nael jsem si poslední svoji fakturu za elektrickou energii. Tuím z února letoního roku. Elektrická energie, jenom svítím a vařím. Moc nevařím, dobře... Spotřeba 1794 kWh. Základní silová elektřina 1925 za MWh, resp. 1,925 Kč za MWh. Ale výsledná cena je 6,747 korun za kWh. Zaokrouhleno 2  6. Take kdy jsem si potom srovnal, e mám za dví koruny, vláda mi to nabízí za 5 korun, ano, je to v podstatí skoro třikrát draí. Ale ta výsledná cena bude 9,8 koruny. Take je to nárůst o 46 %. Není to málo. Ale jak bylo i včera na té tiskovce řečeno, vítina domácností by to míla ustát. Kdo to neustojí, od toho jsou sociální programy. Doplatek na bydlení a podobní. Z mého pohledu je to nastaveno správní, ale, prosím, uvádíjme ta správná čísla, protoe silová elektřina u maloodbíratele nepředstavuje ani jednu polovinu konečné ceny. To si musíme uvídomit. Kdo má trochu znalosti z matematiky, pochopitelní mu vyjde, moná e i právníkům, e to prostí je daleko nií, ne kdy si srovná základní tarif, resp. cenu silové elektřiny. Navíc jetí bez DPH. Díkuji.</w:t>
        <w:br/>
        <w:t>Místopředseda Senátu Jan Horník:</w:t>
        <w:br/>
        <w:t>Díkuji vám, pane senátore, s přednostním právem se přihlásila paní senátorka a ministryní Anna Hubáčková. Máte slovo, paní ministryní.</w:t>
        <w:br/>
        <w:t>Ministryní ivotního prostředí ČR Anna Hubáčková:</w:t>
        <w:br/>
        <w:t>Díkuji moc, vyuívám svého přednostního práva práví a jenom proto, e kolega Čunek stejní musel odbíhnout, tak aby nebyla prodleva. Dobré odpoledne vám vem. Chtíla bych zareagovat na výtky smírem k obnovitelným zdrojům, stavebnímu řízení, procesům posuzování vlivu. U se tím zabýváme delí dobu, zítra ta novela energetického zákona v první fázi bude, je o tom, e chceme navrhnout jednak zvýení limitů jak pro udílování licencí, tak i limity pro rozdílení staveb na jednoduché, které půjdou bez povolovacího procesu, a ty, které budou muset být s povolovacím procesem. Jak to teï momentální je? Zhruba se bavíme u tích licencí, zda je vhodná výe 50 kilowatt, tuím. Ano.</w:t>
        <w:br/>
        <w:t>U zjednoduovacích stavebních procesů se bavíme zhruba o stovce. Ale to teï říkám, e je to podklad pro jednání. Není takto jetí na vládí rozhodnuto, budeme to rozhodovat zítra.</w:t>
        <w:br/>
        <w:t>Co se týká teï umisování ve volné krajiní. Jsme si vídomi toho, e i REPowerEU říká, nebo navrhuje členským státům, aby přistoupily na zrychlovací procesy v umisování obnovitelných zdrojů, zjednoduily je. Samozřejmí, e ne za kadou cenu. Od té doby, co vylo REPowerEU, jsme si dali úkol a tvoříme mapy, kde pro ivotní prostředí bude problém umisovat třeba vítrné elektrárny, typicky národní parky, typicky níjaká významná území. Pak jsou to, máme zmapovány, u dávno jsou zmapovány, oblasti síly vítru, kdybych to zjednoduila. Take taky tam chceme vymezit oblasti, kde úplní není moná efektivní a ekonomické ty vítrné elektrárny stavít. Ano, vím o tom, e bude k tomu odpovíï: Ale tak my to postavíme o 100 metrů vý a půjde to. Je to na debatu. Z naí strany budeme připraveni, mít k dispozici podklady, kde budeme říkat, toto bude území, kde chceme povolení nebo posuzování vlivů a zváení, zda tam, protoe ta kolize s cennými územími bude, ale samozřejmí není to celá Česká republika.</w:t>
        <w:br/>
        <w:t>U toho stavebního řízení se níjaké víci díjí. O problému, který je s Národním památkovým ústavem, vím, je to problém, o kterém se mluví, kdy ale Národní památkový úřad taky říká, e existují u takové fotovoltaické panely, které oni umí schválit. Je to teï o té debatí, o cení tích fotovoltaických panelů, protoe ty, které jsou přizpůsobené tomu, aby nebyly tak vidít z pohledu dálky, jsou pravdípodobní o níco draí, ale ono je to taky o tom, kdy je velký zájem a začne být o ty panely zájem, oni časem tu cenu přizpůsobí. V současné dobí mí tíí, e u na trhu jsou. Take i to jednání s ministerstvem kultury se níkam posouvá, ale je teï trochu pomalejí. To jsem chtíla říct k tomu stavebnímu řízení. To je teï taková první vlatovka.</w:t>
        <w:br/>
        <w:t>Myslím si, e jetí dál jsme u ochrany zemídílského půdního fondu, kde dokonce zavádíme jednoduí řízení pro agrivoltaiku. Je teï v meziresortu vypořádání, co to přesní, ta agrivoltaika, pro nás znamená. Snad u jsme na společné cestí s ministerstvem zemídílství to dopřesnit. Doufám, e i pro tento typ obnovitelných zdrojů to bude zase jednoduí. Díkuji vám za pozornost.</w:t>
        <w:br/>
        <w:t>Předseda Senátu Milo Vystrčil:</w:t>
        <w:br/>
        <w:t>Já vám také díkuji, paní senátorko, paní ministryní. Dalím přihláeným, zatím posledním, je pan senátor Jiří Čunek. Prosím, pane senátore.</w:t>
        <w:br/>
        <w:t>Senátor Jiří Čunek:</w:t>
        <w:br/>
        <w:t>Pane předsedo, kolegyní, kolegové, já mám jednu připomínku. Máme na stole asi, pokud se nepletu, poslední návrh usnesení Senátu k finanční pomoci občanům a podnikatelskému sektoru s nárůstem cen energií. Jsem přesvídčen, e vítina nebo vechny ty víci, které tam jsou, jsou správní. Moná by tam míly být jetí níkteré, to je ten odkup zásobníků apod. Ale budi, není to tam.</w:t>
        <w:br/>
        <w:t>Chtíl bych upozornit na bod 4, kde je napsané v tuto chvíli toto: Senát povauje za nezbytný odklon České republiky od ruských energetických zdrojů a zajitíní energetické suverenity České republiky. V kontextu s tím, e bychom míli zajiovat svou sobístačnost potravinovou a neodkláníme se od nikoho, myslím si, e bychom míli, je to můj názor, který dávám do pléna, poadovat nebo říct, e povaujeme za nezbytné zajitíní energetické suverenity České republiky, protoe to znamená jednu jedinou víc. Neváeme se na nikoho, protoe kadý kolem nás, je to vidít nakonec, můe mít níjaký problém, pochopitelní jiný ne teï například vytváří Rusko, ale to zajitíní vlastní suverenity si myslím, e by mílo být prioritou bez tích ostatních vící. To dávám jako návrh. To jednání nae je mimořádné v tom smyslu, e nejednáme o zmíní, e to není níjaký pozmíňovací návrh zákona, ale říkám to teï v diskusi, jestli by to nebylo vhodníjí? Díkuji za pozornost.</w:t>
        <w:br/>
        <w:t>Předseda Senátu Milo Vystrčil:</w:t>
        <w:br/>
        <w:t>Já také díkuji. Jenom to, pane senátore, zopakuji. Kdy tak mne zkontrolujte. Vy dáváte pozmíňovací návrh k návrhu na usnesení, které tady přednesl pan senátor Nytra, a to v tom, e v bodí 4 navrhujete, aby se vynechala první část toho souvítí a znílo by to: Povauje za nezbytné zajitíní energetické suverenity České republiky. Je to tak? (Jiří Čunek: Ano.) To znamená, navrhujete vynechat první část toho souvítí. Dobře, díkuji. Protoe se dalí u nikdo do debaty nehlásí... Jetí se hlásí paní místopředsedkyní Seitlová. Prosím, paní místopředsedkyní. Do rozpravy.</w:t>
        <w:br/>
        <w:t>Místopředsedkyní Senátu Jitka Seitlová:</w:t>
        <w:br/>
        <w:t>Já se hlásím do dopravy v návaznosti na to, co navrhuje pan senátor Čunek. Protoe opravdu mi tady chybí pan ministr nebo níkdo, moná paní zpravodajka bude vídít, ale my nemůeme být energeticky suverénní ve vech tích oblastech... To znamená, nemůeme být suverénní v ropí, nemůeme být suverénní v plynu, nevím, jestli to je dobře. Rozumím tomu, co říkáte, ale nevím, jestli ta formulace, která tam je teï, není správníjí. Díkuji.</w:t>
        <w:br/>
        <w:t>Předseda Senátu Milo Vystrčil:</w:t>
        <w:br/>
        <w:t>Já také díkuji. Take v rámci rozpravy jetí byl vyjádřen dalí názor. Protoe se do rozpravy u nikdo dalí nehlásí, rozpravu končím. Předpokládám, e paní navrhovatelka se chce vyjádřit. Prosím, paní navrhovatelko, můete se vyjádřit. Nikoliv k probíhlé rozpraví, ale obecní k čemukoliv chcete, jako navrhovatelka. K rozpraví se bude vyjadřovat zpravodaj.</w:t>
        <w:br/>
        <w:t>Senátorka Hana áková:</w:t>
        <w:br/>
        <w:t>Dobře. Váený pane předsedo, milé kolegyní, milí kolegové, od 24. srpna, kdy jsme tady ten bod otevřeli, ubíhly 3 týdny. Já vám chci podíkovat, e bíhem dlouhých témíř 4 a níco hodin jsme se dobrali k závíru. Díkuji vám za tu debatu. To, e to bylo téma, které jsme tady museli otevřít, je nasnadí. Díkuji jednak vládí, která tady u není přítomná, e za námi přila, e to cítí podobní a e v podstatí u splnila to, co jsme míli připravené z hospodářského výboru. My je v tom dalím návrhu usnesení jednak podporujeme, jednak upozorňujeme a připomínáme dalí víci, na které by nemíla zapomenout.</w:t>
        <w:br/>
        <w:t>Co je důleité, hlavní mluvit. Mluvit s naimi lidmi v naich regionech, protoe to je důleité. Jsou vydíeni strachy, proto Václavák, proto moná dalí shromádíní. Ta komunikace je straní důleitá a nebude snadná. Já vám díkuji za dnení celý den. Vím, e jste mohli být na dovolených, mohli jste níkde odpočívat, přesto jste mimořádní přili do Senátu toto téma projednat. Velká poklona. Budu ráda, kdy podpoříte to navrené usnesení, by ten bod 4 můe znít tak i tak, ale o tom, e chceme být sobístační energeticky, bezpeční atd., o tom hovoříme delí dobu i v souvislosti s jádrem apod. Já bych ten bod takhle dala. U bych to dál více nepitvala. Jetí jednou vám vem velké podíkování ode mí.</w:t>
        <w:br/>
        <w:t>Předseda Senátu Milo Vystrčil:</w:t>
        <w:br/>
        <w:t>Já vám díkuji, paní navrhovatelko. Prosím pana zpravodaje, aby se vyjádřil k probíhlé rozpraví. Poté budeme hlasovat.</w:t>
        <w:br/>
        <w:t>Senátor Michal Korty:</w:t>
        <w:br/>
        <w:t>Váený pane předsedo, váené kolegyní a váení kolegové, podrobná rozprava, která zde probíhla, já bych chtíl jenom říct, e jsme se rozhodili, nebo spí jsme vídíli ty víci, které nás tady provázejí. Pro mí nejdůleitíjí bylo to, e bylo zastropování cen, co jsme navrhovali v naem výboru. Potom zjitíní, e jsou dva unijní programy pro průmysl, které jsou otevřené, e se přizval veřejný sektor pro sestavení, urychlení zavedení národního opatření, co si myslím, e bylo velice klíčové. Nechci úředníkům nebo takhle lapat níjak tohle, ale z vlastní zkuenosti vím, e kdy to řeím jenom s úřadem a vedením nebo samosprávou, e to trvá velice dlouho.</w:t>
        <w:br/>
        <w:t>Nejdůleitíjí bod pro mí byl ten, e vím, e je připravena novela energetického zákona. Tady bych poprosil, abyste se tomu velice vínovali, protoe ten bude nejdůleitíjí na tom, aby se to dalo vůbec provést vechno. Za to díkuji paní ministryni, která nám tady řekla i to, co nám tady řekla. Doufám, e se podaří tam ty víci dát tak, aby, nechci říct, aby se vlk naral, ale abychom to prostí postavili, aby nám to fungovalo, abychom zase nenaráeli na níjaké dvojí výklady tích úředníků a pak se nechytali za hlavu.</w:t>
        <w:br/>
        <w:t>To samozřejmí je i pro památkáře. Já jenom přečtu, e vystoupil tady premiér Fiala dvakrát, ministr Síkela třikrát, ministr Jurečka dvakrát. Vystoupení naich senátorů bylo osmnáctkrát, níkteří vystoupili dvakrát nebo třikrát.</w:t>
        <w:br/>
        <w:t>Co se týká hlasování, navrhuji, nevím, jestli to takhle můe být, e by se, jestli u to není zapracované, e o návrhu pana senátora Čunka k návrhu usnesení Senátu k finanční pomoci občanům a podnikatelskému sektoru s nárůstem cen energií... Poté druhým hlasováním komplexním o tomto materiálu.</w:t>
        <w:br/>
        <w:t>Předseda Senátu Milo Vystrčil:</w:t>
        <w:br/>
        <w:t>Ano, díkuji, pane zpravodaji, za přednesenou zprávu a vyhodnocení probíhlé rozpravy. Nyní se pustíme do hlasování s tím, e jetí jednou zopakuji ten návrh tak, jak byl přednesen, respektive pro jistotu, by to tady níkteří ji deklarovali, se zeptám, prosím píkní, není tady nikdo, kdo by jetí předloil níjaký dalí alternativní návrh na usnesení kromí toho usnesení, které tady přednesl pan senátor Nytra? Máme ho vichni k dispozici a je z druhé strany podepsané panem senátorem Nytrou. Je to tak? Není tady ádný jiný alternativní návrh na usnesení? Není, dobře. To je první víc, kterou máme za sebou. Druhá je, e k tomuto návrhu pana senátora Nytry máme jeden pozmíňovací návrh. Po znílce bychom tedy hlasovali tím způsobem, e bychom nejdříve hlasovali o návrhu v bodu 4, vynechat část souvítí, které zní: Odklon České republiky od ruských energetických zdrojů. Pokud by tento návrh proel, potom by se ve upravilo ve smyslu stylu tak, aby to tam zapadalo a bylo to česky správní. Pak by tam bylo: Povauje za nezbytné zajitíní energetické suverenity. Pokud by neproel, potom budeme hlasovat o celém návrhu usnesení jako celku. Take tolik. Já to jetí jednou řeknu po znílce, čili spoutím znílku.</w:t>
        <w:br/>
        <w:t>V sále je přítomno 53 senátorek a senátorů, kvórum 27. Hlasujeme o tom, zda schvalujeme pozmíňovací návrh Jiřího Čunka. Ten pozmíňovací návrh zní, z navreného usnesení bude vynechána část víty v části 4, a ta část víty, ona je to část souvítí, abych to řekl přesníji, zní: Odklon České republiky od ruských energetických zdrojů a... To a by bylo taky jetí pryč, rozumíme si? To znamená, hlasujeme o tom, kdo je pro to, aby tato část víty byla vynechána, bude hlasovat pro. Kdo je pro to, aby tam ta část víty zůstala, bude hlasovat proti. Je to jasné? Spoutím hlasování a ptám se, kdo je pro vyputíní této části víty. Kdo je proti? Zmáčkne tlačítko NE a zvedne ruku. Díkuji.</w:t>
        <w:br/>
        <w:t>Pro 9, kvórum 28, návrh nebyl schválen.</w:t>
        <w:br/>
        <w:t>Nyní budeme hlasovat o návrhu usnesení, tak jak jej přednesl pan senátor Nytra. Spoutím hlasování a prosím o vyjádření vaeho názoru. Kdo je pro, tlačítko ANO a zvedne ruku. Kdo je proti, tlačítko NE a zvedne ruku.</w:t>
        <w:br/>
        <w:t>Při</w:t>
        <w:br/>
        <w:t>hlasování č. 5</w:t>
        <w:br/>
        <w:t>, kvóru 28 pro 50, návrh byl schválen. Já vám díkuji, paní navrhovatelko, pane zpravodaji. Končím projednávání tohoto bodu a s faktickou poznámkou se přihlásil pan místopředseda Horník.</w:t>
        <w:br/>
        <w:t>Místopředseda Senátu Jan Horník:</w:t>
        <w:br/>
        <w:t>Já se vem omlouvám, já jsem tady mluvil o tích pravidlech umisování fotovoltaických panelů na střechách domů, tak jsem byl upozornín paní kolegyní ákovou, e v pátek byla na stránkách Národního památkového ústavu zveřejnína nová metodika umisování fotovoltaik. To je taky zajímavé, fotovoltaik, ale ony jsou jetí solární panely... Ty tam moná jsou, nebo nejsou. Take jenom e se ledy trochu hnuly.</w:t>
        <w:br/>
        <w:t>Předseda Senátu Milo Vystrčil:</w:t>
        <w:br/>
        <w:t>Já vám díkuji. Faktická poznámka byla zaznamenána. Nyní tedy dávám návrh na to, abychom přeruili jednání dnení schůze do úterý 20. září do 13 hodin. Jsme tady vichni přítomni. Čili je tady návrh na přeruení jednání této schůze do úterý 20. září do 13 hodin. Kdo je pro, tlačítko ANO... Spoutím hlasování. Kdo je pro, tlačítko ANO a zvedne ruku. Kdo je proti, tlačítko NE a zvedne ruku.</w:t>
        <w:br/>
        <w:t>Při</w:t>
        <w:br/>
        <w:t>hlasování č. 6</w:t>
        <w:br/>
        <w:t>, kvóru 28, pro 50, přeruení bylo schváleno. Já vám vem díkuji. Uvidíme se na pokračování této schůze ve 13 hodin dne 20. září. Přeji vám píkný zbytek dneního dne.</w:t>
        <w:br/>
        <w:t>(Jednání přerueno v 16.17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