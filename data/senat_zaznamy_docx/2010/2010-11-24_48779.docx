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2010-11-24</w:t>
        <w:br/>
        <w:t>Zdroj: https://www.senat.cz/xqw/webdav/pssenat/original/57513/48779</w:t>
        <w:br/>
        <w:t>Staženo: 2025-06-14 17:50:31</w:t>
        <w:br/>
        <w:t>============================================================</w:t>
        <w:br/>
        <w:br/>
        <w:t>Parlament České republiky, Senát</w:t>
        <w:br/>
        <w:t>8. funkční období</w:t>
        <w:br/>
        <w:t>Tísnopisecká zpráva</w:t>
        <w:br/>
        <w:t>z 1. schůze Senátu</w:t>
        <w:br/>
        <w:t>(1. den schůze  24.11.2010)</w:t>
        <w:br/>
        <w:t>(Jednání zahájeno v 9.05 hodin.)</w:t>
        <w:br/>
        <w:t>1.místopředsedkyní Senátu Alena Gajdůková:</w:t>
        <w:br/>
        <w:t>Váené kolegyní, váení kolegové, paní senátorky, páni senátoři, milí hosté. Dovolte, abych vás přivítala na 1. schůzi Senátu v 8. funkčním období.</w:t>
        <w:br/>
        <w:t>Na úvod naeho jednání zazní státní hymna České republiky. (Přítomní povstávají.  Zaznívá hymna České republiky.  Přítomní usedají.)</w:t>
        <w:br/>
        <w:t>Váené paní senátorky, páni senátoři, tímto slavnostním způsobem jsme zahájili 1. schůzi Senátu Parlamentu České republiky v novém funkčním období. Vítám mezi námi zvlátí srdeční noví zvolené senátorky a senátory. Chci jim jetí jednou poblahopřát ke zvolení.</w:t>
        <w:br/>
        <w:t>A dovolte mi, abych také vyjádřila nadíji, e i v dalím funkčním období nae jednání bude korektní a kultivované, tak abychom společní přesvídčili občany České republiky o tom, e horní komora Parlamentu je podstatnou, důleitou a také uitečnou součástí ústavního systému České republiky.</w:t>
        <w:br/>
        <w:t>Dovolte mi, abych jetí jednou také podíkovala tím, kteří s námi zde ji nesedí, za odvedenou práci.</w:t>
        <w:br/>
        <w:t>Tuto schůzi svolal předseda Senátu na návrh Organizačního výboru podle § 26 odst. 2 zákona o jednacím řádu Senátu. Pozvánka na dnení schůzi vám byla zaslána v úterý 9. listopadu 2010. Z dnení schůze se omluvil pan senátor Alexandr Vondra.</w:t>
        <w:br/>
        <w:t>Dovolte mi jetí, abych znova uvítala noví zvolené senátory a senátorky, ale prosím je, aby do sloení slibu, jím se ujmou výkonu svého mandátu, zatím nehlasovali.</w:t>
        <w:br/>
        <w:t>A nyní stanovíme pořad 1. schůze Senátu. Ten vám byl doručen písemní na pozvánce. Ptám se, zda má níkdo z vás níjaký dalí návrh na zmínu či doplníní pořadu schůze? O slovo se přihlásil pan senátor Petr Vícha, předseda klubu sociální demokracie. Prosím, pane předsedo.</w:t>
        <w:br/>
        <w:t>Senátor Petr Vícha:</w:t>
        <w:br/>
        <w:t>Váená paní předsedající, milé kolegyní a kolegové, po dohodí s předsedy ostatních klubů dávám návrh, aby bod 17  Schválení zasedacího pořádku  byl předřazen před bod 4  Volba předsedy Senátu, tak aby v průbíhu probíhající volby předsedy Senátu mohlo dojít k přesunu jednotlivých senátorů. Díkuji.</w:t>
        <w:br/>
        <w:t>1.místopředsedkyní Senátu Alena Gajdůková:</w:t>
        <w:br/>
        <w:t>Ano, díkuji za tento návrh. Ptám se, zda jetí níkdo chce navrhnout zmínu? Není tomu tak. Uzavírám tedy diskusi k tomuto bodu.</w:t>
        <w:br/>
        <w:t>Budeme nejdříve hlasovat o návrhu tak, jak ho navrhl pan senátor Petr Vícha, a potom schválíme celý navrený pořad jednání.</w:t>
        <w:br/>
        <w:t>Dávám tedy hlasovat, podle tradic musím spustit znílku.</w:t>
        <w:br/>
        <w:t>V sále je aktuální přítomno 49 senátorek a senátorů, aktuální kvórum je 25.</w:t>
        <w:br/>
        <w:t>Zahajuji hlasování o návrhu zmíny, tak jak ho přednesl pan senátor Petr Vícha. Kdo je pro, nech stiskne tlačítko ANO a zvedne ruku. Kdo je proti, nech stiskne tlačítko NE a zvedne ruku. Díkuji vám.</w:t>
        <w:br/>
        <w:t>Konstatuji, e v</w:t>
        <w:br/>
        <w:t>hlasování pořadové č. 1</w:t>
        <w:br/>
        <w:t>se z 49 přítomných senátorek a senátorů při kvóru 25 pro vyslovilo 47, proti byl jeden. Návrh byl přijat.</w:t>
        <w:br/>
        <w:t>Nyní tedy budeme hlasovat o celém pořadu schůze, tak jak byl navren a doplnín o zmínu navrenou panem senátorem Petrem Víchou.</w:t>
        <w:br/>
        <w:t>Zahajuji hlasování. Kdo je pro tento návrh, nech stiskne tlačítko ANO a zvedne ruku. Kdo je proti, nech stiskne tlačítko NE a rovní zvedne ruku. Díkuji vám.</w:t>
        <w:br/>
        <w:t>Konstatuji, e v</w:t>
        <w:br/>
        <w:t>hlasování pořadové č. 2</w:t>
        <w:br/>
        <w:t>se z 50 přítomných senátorek a senátorů při kvóru 26 pro vyslovilo 49, proti nebyl nikdo. Návrh byl přijat.</w:t>
        <w:br/>
        <w:t>Návrh byl schválen.</w:t>
        <w:br/>
        <w:t>Dříve ne přistoupíme k dalímu bodu, kterým je zpráva mandátového a imunitního výboru o výsledku zkoumání zda byli jednotliví senátoři platní zvoleni, chci připomenout zníní § 41, odst. 1, písmeno a) jednacího řádu, podle ního mandátový a imunitní výbor zkoumá, zda jednotliví senátoři byli platní zvoleni a svá zjitíní předkládá Senátu.</w:t>
        <w:br/>
        <w:t>Zpráva Mandátového a imunitního výboru o výsledku zkoumání, zda byli jednotliví senátoři platní zvoleni</w:t>
        <w:br/>
        <w:t>Nyní udíluji slovo zpravodaji mandátového a imunitního výboru panu senátoru Jiřímu Pospíilovi a ádám, aby nás informoval o závírech jednání výboru.</w:t>
        <w:br/>
        <w:t>Senátor Jiří Pospíil:</w:t>
        <w:br/>
        <w:t>Váená paní předsedající, váené kolegyní a kolegové, dovoluji si vás informovat, e mandátový a imunitní výbor přijal na své 5. schůzi, konané dne 23. listopadu 2010 usnesení č. 10, s jeho obsahem vás nyní seznámím.</w:t>
        <w:br/>
        <w:t>Výbor ovířil platnost volby 27 senátorů zvolených ve druhém kole voleb dne 22. a 23. října 2010 ve volebních obvodech č. 1, 4, 7, 10, 13, 16, 19, 22, 25, 28, 31, 34, 37, 40, 43, 46, 49, 52, 55, 58, 61, 64, 67, 70, 73, 76 a 79.</w:t>
        <w:br/>
        <w:t>Ovíření probíhlo v souladu s ustanovením § 41, odst. 1, písmeno a)zákona č. 107/1999 Sb., o jednacím řádu Senátu, ve zníní pozdíjích předpisů.</w:t>
        <w:br/>
        <w:t>Za druhé výbor doporučuje Senátu přijmout zjitíní mandátového a imunitního výboru, kterým se potvrzuje, e není překáek, aby noví zvolení senátoři sloili Ústavou předepsaný slib.</w:t>
        <w:br/>
        <w:t>Za třetí povířuje mne, abych s tímto usnesením seznámil Senát.</w:t>
        <w:br/>
        <w:t>Pro úplnost dodávám, e mandátový a imunitní výbor míl pro svá zkoumání o platnosti volby nových senátorů k dispozici: doklad o ovíření totonosti noví zvolených senátorů, potvrzení o převzetí osvídčení o zvolení senátorem, usnesení státní volební komise č. 108 ze dne 18. 10. 2010 k vyhláení a uveřejníní souhrnných výsledků prvního kola voleb do Senátu konaných ve dnech 15. a 16. října 2010, usnesení státní volební komise č. 110 ze dne 25. října 2010 k vyhláení a ovíření celkových výsledků voleb do Senátu Parlamentu ČR konaných ve dnech 15. a 16. října 2010 první kolo a 22. a 23. října druhé kolo, čestné prohláení senátorů o neslučitelnosti funkcí a usnesení nejvyího správního soudu o zamítnutí podaných návrhů na neplatnost voleb do Senátu a na neplatnost volby kandidátů do Senátu.</w:t>
        <w:br/>
        <w:t>Předávám slovo paní předsedající.</w:t>
        <w:br/>
        <w:t>1.místopředsedkyní Senátu Alena Gajdůková:</w:t>
        <w:br/>
        <w:t>Díkuji, pane zpravodaji. Prosím, abyste zaujal místo u stolku zpravodajů. Otevírám rozpravu k tomuto bodu. Do rozpravy se nikdo nehlásí, rozpravu zavírám.</w:t>
        <w:br/>
        <w:t>Prosím pana zpravodaje, ne přistoupíme k hlasování, aby přečetl návrh usnesení.</w:t>
        <w:br/>
        <w:t>Senátor Jiří Pospíil:</w:t>
        <w:br/>
        <w:t>Nyní vás seznámím s návrhem usnesení Senátu z jeho první schůze konané 24. listopadu 2010 ke zpráví mandátového a imunitního výboru o výsledku ovíření platnosti výsledku volby senátorů.</w:t>
        <w:br/>
        <w:t>Senát bere na vídomí usnesení mandátového a imunitního výboru č. 10 ze dne 23. 11. 2010 k ovíření platnosti volby senátorů zvolených ve volbách do Senátu Parlamentu ČR v říjnu 2010. Díkuji.</w:t>
        <w:br/>
        <w:t>1.místopředsedkyní Senátu Alena Gajdůková:</w:t>
        <w:br/>
        <w:t>Budeme hlasovat o návrhu usnesení mandátového a imunitního výboru, jak ho přečetl pan senátor Jiří Pospíil. Můeme zahájit hlasování bez znílky. Zahajuji hlasování.</w:t>
        <w:br/>
        <w:t>Kdo je pro tento návrh, nech zvedne ruku a stiskne tlačítko ANO. Kdo je proti, nech zvedne ruku a stiskne tlačítko NE.</w:t>
        <w:br/>
        <w:t>Konstatování, e v hlasování</w:t>
        <w:br/>
        <w:t>pořadové č. 3</w:t>
        <w:br/>
        <w:t>se z 51 přítomných senátorek a senátorů při kvoru 25 pro vyslovilo 51, proti nebyl nikdo. Návrh byl přijat. Díkuji. Končím projednávání tohoto bodu.</w:t>
        <w:br/>
        <w:t>Váené senátorky a senátoři, nyní můeme přistoupit k dalímu bodu naí schůze.</w:t>
        <w:br/>
        <w:t>Slib senátorů</w:t>
        <w:br/>
        <w:t>Podle článku 23 Ústavy ČR skládá senátor slib na první schůzi Senátu, které se zúčastní. V souladu s jednacím řádem tak učiním pronesením slova slibuji a podáním ruky tomu, do jeho rukou slib skládá.</w:t>
        <w:br/>
        <w:t>Sloení slibu poté senátor zavrí svým podpisem.</w:t>
        <w:br/>
        <w:t>V této souvislosti jetí připomínám čl. 25 Ústavy ČR, který řeí zánik mandátu. V ním je uvedeno, e mandát zaniká mj. odročením slibu nebo sloením slibu s výhradou.</w:t>
        <w:br/>
        <w:t>Vlastní akt slibu probíhne takto: Nejmladí senátorka Senátu paní Dagmar Terelmeová přednese Ústavou předepsaný slib. Jako první z noví zvolených senátorů jej sloí do rukou předsedající 1. schůze Senátu v 8. funkčním období Senátu. Poté senátorka Dagmar Terelmeová bude číst jména noví zvolených senátorů podle čísel jejich volebních obvodů, a ti budou postupní přistupovat k předsedajícímu. Slib vykonají pronesením slova "slibuji" a podáním ruky předsedající. Svůj slib poté stvrdí podpisem.</w:t>
        <w:br/>
        <w:t>Prosím paní senátorku Dagmar Terelmeovou, aby předstoupila před řečnický pult a přečetla slib, daný Ústavou ČR. Vás vechny zároveň prosím, abyste povstali.</w:t>
        <w:br/>
        <w:t>Senátorka Dagmar Terelmeová:</w:t>
        <w:br/>
        <w:t>Slibuji vírnost České republice, slibuji, e budu zachovávat její Ústavu a zákony. Slibuji na svou čest, e svůj mandát budu vykonávat v zájmu veho lidu a podle svého nejlepího vídomí a svídomí. Slibuji.</w:t>
        <w:br/>
        <w:t>(Vichni jmenovaní senátoři postupní přicházejí před předsednický stůl a skládají do rukou 1. místopředsedkyní Senátu Aleny Gajdůkové slib.)</w:t>
        <w:br/>
        <w:t>Jan Horník</w:t>
        <w:br/>
        <w:t>Alena Dernerová</w:t>
        <w:br/>
        <w:t>Tomá Jirsa</w:t>
        <w:br/>
        <w:t>Pavel Eybert</w:t>
        <w:br/>
        <w:t>Jiří Oberfalzer</w:t>
        <w:br/>
        <w:t>Milan Peák</w:t>
        <w:br/>
        <w:t>Jaromír títina</w:t>
        <w:br/>
        <w:t>Petr Bratský</w:t>
        <w:br/>
        <w:t>Veronika Vrecionová</w:t>
        <w:br/>
        <w:t>Jaroslav Doubrava</w:t>
        <w:br/>
        <w:t>Přemysl Sobotka</w:t>
        <w:br/>
        <w:t>Josef Táborský</w:t>
        <w:br/>
        <w:t>Jaromír Strnad</w:t>
        <w:br/>
        <w:t>Milue Horská</w:t>
        <w:br/>
        <w:t>Petr ilar</w:t>
        <w:br/>
        <w:t>Jozef Regec</w:t>
        <w:br/>
        <w:t>Milo Vystrčil</w:t>
        <w:br/>
        <w:t>Jan aloudík</w:t>
        <w:br/>
        <w:t>Martin Tesařík</w:t>
        <w:br/>
        <w:t>Jaroslav Palas</w:t>
        <w:br/>
        <w:t>Zdeník Besta</w:t>
        <w:br/>
        <w:t>Antonín Matalíř</w:t>
        <w:br/>
        <w:t>Pavel Gawlas</w:t>
        <w:br/>
        <w:t>Milo Malý</w:t>
        <w:br/>
        <w:t>Zdeník kromach.</w:t>
        <w:br/>
        <w:t>1.místopředsedkyní Senátu Alena Gajdůková:</w:t>
        <w:br/>
        <w:t>Kolegyní a kolegové, musím v této chvíli konstatovat, e slib sloili vichni noví zvolení senátoři a senátorky, kromí pana senátora Stanislava Juránka, který do této chvíle na schůzi Senátu nedorazil. Budeme muset záleitost řeit následní.</w:t>
        <w:br/>
        <w:t>Dovolte tedy, abych vem tím, kteří sloili slib, blahopřála a konstatovala, e od tohoto okamiku jsou právoplatnými členy Senátu Parlamentu České republiky.</w:t>
        <w:br/>
        <w:t>A aby se noví zvolené senátorky a senátoři mohli zúčastnit dalích hlasování, musíme aktualizovat databázi senátorů.</w:t>
        <w:br/>
        <w:t>Vyhlauji tedy pro tuto chvíli patnáctiminutovou přestávku. Díkuji.</w:t>
        <w:br/>
        <w:t>(Jednání přerueno v 9.34 hodin.)</w:t>
        <w:br/>
        <w:t>(Jednání opít zahájeno v 9.49 hodin.)</w:t>
        <w:br/>
        <w:t>1.místopředsedkyní Senátu Alena Gajdůková:</w:t>
        <w:br/>
        <w:t>Váené paní senátorky, páni senátoři, poádám vás, abyste opít zaujali svá místa, abychom mohli dokončit bod pořadu "Slib senátorů".</w:t>
        <w:br/>
        <w:t>Váené kolegyní, váení kolegové, dokončíme nyní bod pořadu "Slib senátorů".</w:t>
        <w:br/>
        <w:t>Poádám vás vechny, abyste znovu povstali a poádám pana senátora Stanislava Juránka, aby přečetl slib senátora.</w:t>
        <w:br/>
        <w:t>Senátor Stanislav Juránek:</w:t>
        <w:br/>
        <w:t>Slibuji vírnost České republice, slibuji, e budu zachovávat její Ústavu a zákony. Slibuji na svou čest, e svůj mandát budu vykonávat v zájmu veho lidu a podle svého nejlepího vídomí a svídomí.</w:t>
        <w:br/>
        <w:t>(Senátor Stanislav Juránek před předsednickým stolem sloil slib do rukou 1. místopředsedkyní Senátu Aleny Gajdůkové a poté slib stvrdil podpisem.)</w:t>
        <w:br/>
        <w:t>1.místopředsedkyní Senátu Alena Gajdůková:</w:t>
        <w:br/>
        <w:t>Kolegyní a kolegové, tímto slavnostním aktem se stal i pan senátor Stanislav Juránek právoplatným členem Senátu Parlamentu České republiky a Senát má v této chvíli 81 senátorek a senátorů.</w:t>
        <w:br/>
        <w:t>Dalím bodem podle schváleného programu je</w:t>
        <w:br/>
        <w:t>Informace předsedy volební komise o ustavení volební komise a o volbí jejích funkcionářů</w:t>
        <w:br/>
        <w:t>Skupina senátorů delegovaná senátorskými kluby, na základí parity ustavila podle § 48 odst. 2 jednacího řádu dle návrhů senátorských klubů volební komisi. Členové volební komise se ji seli a provedli kroky předepsané v článku 1 bodu 4 volebního řádu, to znamená, e zvolili ze svého středu předsedu, místopředsedkyni a dva ovířovatele. Toté ji mohli pro urychlení naeho jednání učinit, nebo volební komisi Senát nevolí, pouze její ustavení skupinou senátorů bere na vídomí.</w:t>
        <w:br/>
        <w:t>Předsedou volební komise byl zvolen pan senátor Jiří Pospíil. Váený pane senátore, prosím vás, abyste nás seznámil s jednotlivými členy komise, které ádám, aby po přečtení svého jména povstali.</w:t>
        <w:br/>
        <w:t>Senátor Jiří Pospíil:</w:t>
        <w:br/>
        <w:t>Váená paní předsedající, váené kolegyní, váení kolegové. Dovoluji si vás informovat, e volební komise Senátu, kterou ustavila skupina senátorů, zvolila na své první schůzi konané dne 23. listopadu 2010 předsedou této komise moudře mne. Mé jméno je Jiří Pospíil.</w:t>
        <w:br/>
        <w:t>Dále bych vám rád představil místopředsedkyni komise senátorku Hanu Doupovcovou (představuje se povstáním). Díkuji. Dále vám představuji dva ovířovatele komise senátory Jaromíra Strnada (představuje se povstáním)a Petra ilara (představuje se povstáním). Díkuji.</w:t>
        <w:br/>
        <w:t>Zbývajícími členy volební komise Senátu jsou kolegové Pavel Čáslava, Jiří Čunek, Tomá Grulich, Jan Horník, Jaroslav Sykáček, Martin Tesařík a Václav Vlček (vichni se opít představili povstáním).</w:t>
        <w:br/>
        <w:t>Na závír vás seznámím s usneseními, která volební komise přijala na své první schůzi.</w:t>
        <w:br/>
        <w:t>Usnesení č. 1: Volební komise zvolila ovířovateli komise senátora Jaromíra Strnada a senátora Petra ilara.</w:t>
        <w:br/>
        <w:t>Usnesení č. 2: Volební komise zvolila předsedu komise senátora Jiřího Pospíila, zvolila místopředsedkyni komise senátorku Hanu Doupovcovou a povířila předsedu komise, aby seznámil Senát s tímto usnesením, co jsem nyní učinil.</w:t>
        <w:br/>
        <w:t>1.místopředsedkyní Senátu Alena Gajdůková:</w:t>
        <w:br/>
        <w:t>Díkuji, pane senátore. Otevírám rozpravu k tomuto bodu. Do rozpravy se nikdo nehlásí, rozpravu uzavírám.</w:t>
        <w:br/>
        <w:t>Budeme tedy hlasovat o usnesení, tak jak nám je přednesl předseda volební komise.</w:t>
        <w:br/>
        <w:t>Vzhledem k tomu, e od této chvíle ji budou hlasovat i noví zvolené senátorky a senátoři, tak si, prosím, zkontrolujte, zda jste vichni přihláeni.</w:t>
        <w:br/>
        <w:t>Senátor Jiří Pospíil:</w:t>
        <w:br/>
        <w:t>Váené kolegyní a kolegové, já bych vás, s dovolením, seznámil s usnesením, o kterém budeme hlasovat. Přečetl jsem vám usnesení komise, ta byla dví.</w:t>
        <w:br/>
        <w:t>Nyní budeme hlasovat o usnesení:</w:t>
        <w:br/>
        <w:t>Senát bere na vídomí ustavení volební komise v tomto sloení: předseda Jiří Pospíil, místopředsedkyní Hana Doupovcová, ovířovatelé Jaromír Strnad a Petr ilar, členové Pavel Čáslava, Jiří Čunek, Tomá Grulich, Jan Horník, Jaroslav Sykáček, Martin Tesařík a Václav Vlček. Díkuji.</w:t>
        <w:br/>
        <w:t>1.místopředsedkyní Senátu Alena Gajdůková:</w:t>
        <w:br/>
        <w:t>Díkuji také, pane předsedo. Jetí znovu vás prosím, abyste si vichni zkontrolovali, zda vám svítí modré svítélko po pravé straní hlasovací karty.</w:t>
        <w:br/>
        <w:t>Můeme tedy přistoupit k hlasování. Jak je zvykem Senátu, spustím znílku.</w:t>
        <w:br/>
        <w:t>V sále je aktuální přítomno 76 senátorek a senátorů, aktuální kvórum je 39. Zahajuji hlasování o návrhu usnesení, tak jak nám bylo předloeno. Kdo je pro, nech stiskne tlačítko ANO a zvedne ruku. Kdo je proti, nech stiskne tlačítko NE a zvedne ruku. Díkuji vám.</w:t>
        <w:br/>
        <w:t>Konstatuji, e v</w:t>
        <w:br/>
        <w:t>hlasování pořadové č. 4</w:t>
        <w:br/>
        <w:t>se z 76 přítomných senátorek a senátorů při kvóru 39 vyslovilo 74, proti nebyl nikdo. Návrh tedy byl přijat. Konstatuji, e jsme vzali na vídomí ustavení volební komise.</w:t>
        <w:br/>
        <w:t>Následujícím bodem naeho dneního jednání je podle zmíníného pořadu schůze</w:t>
        <w:br/>
        <w:t>Schválení zasedacího pořádku</w:t>
        <w:br/>
        <w:t>§ 51 stanoví, e kadému senátorovi je v Jednacím sále Senátu vyhrazeno stálé senátorské křeslo. Návrh vám byl rozdán na lavice.</w:t>
        <w:br/>
        <w:t>Otevírám rozpravu k tomuto návrhu. Do rozpravy se nikdo nehlásí, uzavírám tedy rozpravu a můeme přistoupit k hlasování.</w:t>
        <w:br/>
        <w:t>Budeme hlasovat v souladu s § 51 odst. 1 jednacího řádu o návrhu zasedacího pořádku Senátu tak, jak vám byl rozdán.</w:t>
        <w:br/>
        <w:t>Aktuální přítomno je 76 senátorek a senátorů, aktuální kvórum je 39. Zahajuji hlasování. Kdo je pro návrh, nech stiskne tlačítko ANO a zvedne ruku. Kdo je proti návrhu, nech stiskne tlačítko NE a zvedne ruku.</w:t>
        <w:br/>
        <w:t>Konstatuji, e v</w:t>
        <w:br/>
        <w:t>hlasování pořadové č. 5</w:t>
        <w:br/>
        <w:t>se z 76 přítomných senátorek a senátorů při kvóru 39 pro vyslovilo 76, proti nebyl nikdo. Návrh byl přijat.</w:t>
        <w:br/>
        <w:t>Schválili jsme si nový zasedací pořádek.</w:t>
        <w:br/>
        <w:t>Prosím, abyste zůstali na místech. Vyhlásím dalí bod, kterým je</w:t>
        <w:br/>
        <w:t>Volba předsedy Senátu</w:t>
        <w:br/>
        <w:t>Udíluji slovo předsedovi volební komise, aby přednesl návrhy na kandidáty.</w:t>
        <w:br/>
        <w:t>Senátor Jiří Pospíil:</w:t>
        <w:br/>
        <w:t>Váená paní předsedající, váené kolegyní a kolegové, dovoluji si vás informovat, e volební komise Senátu ve stanovené lhůtí obdrela jediný návrh na předsedu Senátu Parlamentu ČR. Jedná se o návrh senátorského klubu ČSSD, který navrhuje do funkce předsedy Senátu Parlamentu ČR pana senátora Milana tícha. Předám slovo předsedajícímu a po rozpraví si vás dovolím seznámit s průbíhem volby.</w:t>
        <w:br/>
        <w:t>1.místopředsedkyní Senátu Alena Gajdůková:</w:t>
        <w:br/>
        <w:t>Díkuji. Otevírám rozpravu k tomuto bodu. Do rozpravy se hlásí předseda klubu sociální demokracie pan senátor Petr Vícha.</w:t>
        <w:br/>
        <w:t>Senátor Petr Vícha:</w:t>
        <w:br/>
        <w:t>Váená paní předsedající, kolegyní a kolegové, jak jste byli práví seznámeni, klub sociální demokracie navrhl na funkci předsedy Senátu senátora Milana tícha. Vítiní z vás jej pravdípodobní není třeba představovat, protoe kromí své činnosti v čele Českomoravské komory odborových svazů v letech 2002  2010 je jedním z nejdéle slouících v senátu Parlamentu ČR. Je zde od roku 1996 od svého zaloení. V posledním období vykonával úspíní funkci místopředsedy Senátu.</w:t>
        <w:br/>
        <w:t>Předseda Senátu je druhou nejvýe ústavní poloenou funkcí v naem ústavním systému. Je nezbytné, aby ji zastával človík, který je zralý, zkuený a na jeho práci je v minulosti moné se ohlédnout a vidít výsledky, človík, který je čitelný, známe jeho názory, by s ním ne vdy musíme vichni souhlasit. Tak to v parlamentu bývá. Človík, který má důvíru občanů. Myslím si, e není vítího důkazu, e pan senátor tích má důvíru občanů ne to, e svůj post v Senátu, který získal v roce 1996, dvakrát ve volbách výrazní obhájil.</w:t>
        <w:br/>
        <w:t>Kolegyní a kolegové, ceníme si zejména atmosféry, která panuje v Senátu. Vířím, e i noví zvolení kolegové se budou o tom moci brzy přesvídčit. My se zde nepřeme o funkce, ale vedeme spory o víc, o zákony, kde máme rozdílné odborné a politické názory.</w:t>
        <w:br/>
        <w:t>Vířím, e dnení dohoda senátorských klubů o dnení ustavující schůzi bude dodrena, e dnení schůze bude mít důstojný průbíh. Přeji vám hezký den.</w:t>
        <w:br/>
        <w:t>1.místopředsedkyní Senátu Alena Gajdůková:</w:t>
        <w:br/>
        <w:t>Díkuji, pane senátore. Hlásí se níkdo dalí do rozpravy? Není tomu tak, rozpravu uzavírám. Udíluji slovo opít předsedovi volební komise, aby přednesl dalí pokyny ke konání voleb.</w:t>
        <w:br/>
        <w:t>Senátor Jiří Pospíil:</w:t>
        <w:br/>
        <w:t>Paní předsedající, dámy a pánové, po laudatiu na kandidáta vás seznámím s průbíhem volby předsedy Senátu. Pro nae nové kolegy uvádím, e se volba uskuteční v prezidentském salónku, který se nachází po levé straní nedaleko prezence. Salónek nemůete minout, protoe jako vdy při tajných volbách se před ním utvoří fronta senátorů. Před salónkem jsou na stole umístíny prezenční listiny, do nich se vdy, a to bude platit pro vechny volby, které budeme provádít tajní, podepite. Teprve poté obdríte hlasovací lístek, který v salónku za paravánem označíte a vhodíte do zapečetíné urny.</w:t>
        <w:br/>
        <w:t>Na hlasovacím lístku pro 1. kolo volby předsedy Senátu je uvedeno pouze jedno jméno, a to Milan tích.</w:t>
        <w:br/>
        <w:t>Nyní vás seznámím se způsobem označení hlasovacího lístku podle článku 2, bod 9 volebního řádu.</w:t>
        <w:br/>
        <w:t>Senátor volí předsedu Senátu tak, e na hlasovacím lístku vyjádří a) souhlas s jedním z kandidátů zakroukováním pořadového čísla před jeho jménem. Pořadová čísla před jmény ostatních kandidátů překrtne písmenem X nebo kříkem. V tomto případí ovem jiní kandidáti nejsou.</w:t>
        <w:br/>
        <w:t>Nesouhlas s tímto kandidátem vyjádří senátor překrtnutím pořadového čísla před jeho jménem.</w:t>
        <w:br/>
        <w:t>Z výe uvedeného pro nai volbu vyplývá, e pořadové číslo 1 před jménem musí být vdy označeno. Platnými hlasovacími lístky budou tedy jen takové, na kterých bude pořadové číslo před jménem kandidáta označeno v případí souhlasu kroukem kolem tohoto čísla, v případí nesouhlasu s kandidátem bude toto pořadové číslo překrtnuto písmenem X nebo kříkem. Neoznačený nebo jiným způsobem upravený lístek, ne jak jsem nyní uvedl, způsobují neplatnost hlasu.</w:t>
        <w:br/>
        <w:t>Dále si vás dovoluji informovat, e v 1. kole je předsedou Senátu zvolen ten kandidát, který získal nadpoloviční vítinu přítomných senátorů. Přítomen je ten, kdo se podepíe a vyzvedne hlasovací lístek. Nezíská-li tento kandidát nadpoloviční vítinu hlasů přítomných senátorů, koná se 2. kolo volby, do kterého tento kandidát postupuje. V 2. kole je zvolen kandidát, který získá nadpoloviční vítinu hlasů přítomných senátorů. Nebyl-li předseda Senátu zvolen v 2. kole, koná se do deseti dnů nová volba podle volebního řádu.</w:t>
        <w:br/>
        <w:t>Prosím kolegy z volební komise, aby se hned odebrali do prezidentského salónku tak, aby za 2 minuty po mém vystoupení mohla být zahájena volba. Vydávání hlasovacích lístků a samotná volba bude trvat 25 minut a sčítání lístků dalích 25 minut. Celkem jde o 50 minut, které bych doporučil jako dobu na přeruení schůze Senátu. Díkuji.</w:t>
        <w:br/>
        <w:t>1.místopředsedkyní Senátu Alena Gajdůková:</w:t>
        <w:br/>
        <w:t>Díkuji, pane předsedo volební komise. Poadavek volební komise na přeruení respektuji. Přeruuji jednání na volbu předsedy Senátu do 11 hodin. V 11 hodin se sejdeme zde v sále. Poádám vás, abyste si vzali vechny své víci, protoe po této přestávce ji budete sedít podle noví schváleného zasedacího pořádku. Budou vymíníny jmenovky na místech. Prosím, vezmíte si s sebou vechny své víci.</w:t>
        <w:br/>
        <w:t>(Jednání přerueno v 10.09 hodin.)</w:t>
        <w:br/>
        <w:t>(Jednání opít zahájeno v 11.00 hodin.)</w:t>
        <w:br/>
        <w:t>1.místopředsedkyní Senátu Alena Gajdůková:</w:t>
        <w:br/>
        <w:t>Váené paní senátorky, váení páni senátoři, zahajuji přeruené jednání. Dávám nyní slovo předsedovi volební komise, aby nás seznámil s výsledky tajné volby předsedy Senátu. Prosím, máte slovo.</w:t>
        <w:br/>
        <w:t>Senátor Jiří Pospíil:</w:t>
        <w:br/>
        <w:t>Váená paní předsedající, váené kolegyní, váení kolegové, dovolte, aby nás seznámil se zápisem z 1. volby, 1. kola volby předsedy Senátu Parlamentu ČR, konané dnes. Počet vydaných hlasovacích lístků byl 80, počet odevzdaných platných i neplatných hlasovacích lístků byl 80. Pro senátora Milana tícha bylo odevzdáno 69 hlasů.</w:t>
        <w:br/>
        <w:t>V prvním kole volby byl zvolen senátor Milan tích předsedou Senátu. Dovolte, abych mu blahopřál. (Potlesk.)</w:t>
        <w:br/>
        <w:t>1.místopředsedkyní Senátu Alena Gajdůková:</w:t>
        <w:br/>
        <w:t>Díkuji, pane předsedo volební komise. O slovo poádal noví zvolený předseda Senátu PČR pan senátor Milan tích. Ne dojde k řečnickému pultu, dovolím si mu za nás vechny ze srdce poblahopřát a vyjádřit důvíru, e Senát pod jeho vedením bude skuteční důstojnou horní komorou Parlamentu ČR. Díkuji a blahopřeji.</w:t>
        <w:br/>
        <w:t>Předseda Senátu Milan tích:</w:t>
        <w:br/>
        <w:t>Váená paní předsedající, váené paní senátorky, váení páni senátoři, přední blahopřeji vám vem, kteří jste uspíli při volbách a dnes jste sloili senátorský slib. Díkuji za hlasy podpory, které jste mi dali při volbí před níkolika okamiky. Respektuji a váím si i vyjádření názoru tích, kteří mi hlas nedali, ale voleb se zúčastnili, a tím projevili úctu a loajalitu k Senátu jako instituci.</w:t>
        <w:br/>
        <w:t>Dovolte mi, abych podíkoval Přemyslu Sobotkovi, předchozímu dlouholetému předsedovi Senátu za odvedenou práci v čele této instituce. Myslím si, e to byla dobrá a poctiví odvedená práce. Jetí jednou díkuji. (Potlesk.)</w:t>
        <w:br/>
        <w:t>Senát Parlamentu ÆR zahajuje dnení první schůzí své 8. funkční období. Je mi velkou ctí, e od znovuobnovení Senátu jako horní komory Parlamentu ČR v roce 1996 zde mohu zastupovat občany senátního obvodu Pelhřimov a spolu s kolegyní Palečkovou a kolegy Eybertem, Pithartem, Pospíilem a Sobotkou patřit mezi pamítníky.</w:t>
        <w:br/>
        <w:t>Tak jako kadá instituce, tvořená lidmi, míl také Senát ve své čtrnáctileté historii dny dobré i slabí. Jsem přesvídčen, e tích první uvedených bylo podstatní více. Samozřejmí je důleité, jaké mířítko porovnání zvolíme. Mým mířítkem je porovnání stylů, forem a celkové atmosféry jednání oproti dolní komoře, tj. Poslanecké snímovní.</w:t>
        <w:br/>
        <w:t>Dovolte mi jako pamítníkovi celého období, abych noví ustavenému Senátu sdílil pocit, e za nejlepí povauji vůbec první léta práce Senátu, kdy podle mého názoru zde bylo prezentováno více občanských postojů a méní tích stranických. Respektuji ale, e Senát je zákonodárným sborem, jeho sloení určují výsledky voleb, tj. soutí politických stran, co je základem parlamentní demokracie. Proto je  ku prospíchu demokracie, kdy zde dochází k prezentaci řady názorů, často i velmi rozdílných. Důleité je, e se tak díje v atmosféře sluného chování.. To si přeji, aby nám vydrelo i do budoucna, a budu se snait k tomu přispít.</w:t>
        <w:br/>
        <w:t>Jeden ná kolega před níkolika lety zde uvedl, e Senát tvoří pouze vítízové. Ano, je tomu tak. Kadý z nás musel ve svém obvodu uspít a volby vyhrát, ale zároveň je třeba dodat, e prakticky kadá senátorka a kadý senátor má za sebou také úspíné působení ve svém volebním obvodu, ve svém povolání, zamístnání, podnikání či v komunálních, krajských nebo dalích volených institucích. Tato osobní lidská zkuenost bývá základem, dle mého názoru, vyváeníjího přístupu k posuzování navrhovaných zejména právních předpisů.</w:t>
        <w:br/>
        <w:t>Tuto nai jednu z hlavních deviz bych si přál, abychom umíli více sdílit veřejnosti, a také tím posílili presti Senátu.</w:t>
        <w:br/>
        <w:t>Říjnové doplňovací volby rozhodly, e poprvé v novodobé historii je nejsilníjím klubem se 41 členy klub České strany sociální demokratické. Jsem rád, e se tak, jako při minulých jednáních po senátních volbách podařilo i nyní najít dohodu, která vychází z respektování principů pomírného zastoupení v orgánech Senátu. Je to dobré i pro budoucnost.</w:t>
        <w:br/>
        <w:t>V minulosti jsme zde v Senátu, a to bez ohledu na politickou příslunost senátorek a senátorů, nacházeli pomírní výraznou shodu na zahraniční politiku naí zemí.Dokládá to silní vítinové rozhodnutí o vstupu naí zemí do Evropské unie, do NATO a nakonec i přijetí Lisabonské smlouvy. Ujiuji vás, e budu usilovat o to, aby se v této oblasti dobrá tradice drela, a  osobní k tomu chci v rámci pravomoci předsedy Senátu maximální přispít. Tím jsem se při vech mezinárodních jednáních včetní zahraničních cest řídil v minulosti a bude to tak i v budoucnu.</w:t>
        <w:br/>
        <w:t>Hlavním úkolem Senátu je posuzovat, doplňovat, mínit, zamítat a schvalovat návrhy zákonů a plnit dalí úkoly, zapsané v Ústaví a Jednacím řádu Senátu. Vedle toho se stalo dobrou praxí i konání mnoha seminářů, konferencí a slyení k aktuálním problémům i k nadčasovým otázkám. Vířím, e v tomto budeme pokračovat.</w:t>
        <w:br/>
        <w:t>V nadcházejícím funkčním období předpokládám, e zde v Senátu nás čekají náročná jednání. Vláda si ve svém programovém prohláení vytyčila, e navrhne a prosadí řadu tzv. reforem. Nebudu je vyjmenovávat. Bohuel se zdá, e názory vládní koalice a opozice na jejich podobu a realizaci se dosud nesblíily. Dokonce se nezačalo o níkterých návrzích ani jednat. K posílení stability právního prostředí by velmi výrazní do budoucna přispílo, kdyby nejen nad tak závanými dokumenty, jakým je Ústava a její případné zmíny, mezinárodní smlouvy či orientace zahraniční politiky, také zdánliví vechních zákonů, kterými se budou realizovat reformy, dolo k výraznému sblíení stanovisek a nejlépe k dohodí. Bude-li zájem, jsem ochoten k hledání konsensu přispít. Myslím si, e má dlouholetá praxe z vyjednávání v odborech mi k tomu poskytuje určité zkuenosti.</w:t>
        <w:br/>
        <w:t>Je to má nabídka, ale není to závazek, e k dohodí dojde. Zdá se, e v současné politické atmosféře v naí zemi zejména v Poslanecké snímovní je hledání shody nesmírní obtíné. Jsem vak připraven dostát vem svým úkolům a povinnostem, daným Ústavou, Jednacím řádem a dalími zákony. Chci spolupracovat se vemi ústavními institucemi a jejich představiteli ve prospích dobrého jména Senátu, ve prospích občanů a naí zemí, České republiky.</w:t>
        <w:br/>
        <w:t>Jetí jednou, váené kolegyní a kolegové, vám díkuji za podporu a vai důvíru a tíím se na spolupráci. Díkuji vám. (Potlesk.)</w:t>
        <w:br/>
        <w:t>Nyní si vás dovolím pozvat na sklenku vína na přípitek do Frýdlantského salonku. Prosím, přijmíte mé pozvání.</w:t>
        <w:br/>
        <w:t>1.místopředsedkyní Senátu Alena Gajdůková:</w:t>
        <w:br/>
        <w:t>Díkuji noví zvolenému předsedovi Senátu Parlamentu ČR. Jetí jednou blahopřeji a v této chvíli mu předávám řízení schůze.</w:t>
        <w:br/>
        <w:t>Ne mu předám řízení schůze, vyhlauji přestávku na slavnostní přípitek zhruba na 20 minut.</w:t>
        <w:br/>
        <w:t>V 11.35 hodin zahájíme.</w:t>
        <w:br/>
        <w:t>(Jednání přerueno v 11.11 hodin.)</w:t>
        <w:br/>
        <w:t>(Jednání opít zahájeno v 11.34 hodin.)</w:t>
        <w:br/>
        <w:t>Předseda Senátu Milan tích:</w:t>
        <w:br/>
        <w:t>Váené paní senátorky a senátoři, dalím bodem jednání je</w:t>
        <w:br/>
        <w:t>Stanovení počtu místopředsedů Senátu</w:t>
        <w:br/>
        <w:t>Navrhuji v souladu s § 30 jednacího řádu, aby Senát míl 5 místopředsedů. Otevírám rozpravu. Jako první se přihlásila paní senátorka Soňa Paukrtová.</w:t>
        <w:br/>
        <w:t>Senátorka Soňa Paukrtová:</w:t>
        <w:br/>
        <w:t>Pane předsedo, dámy a pánové. TOP 09 a starostové a Nezávislí navrhuje, aby místopředsedové byli pouze 4. Pamatuji pomírní dlouhé období, kdy v Senátu působili pouze 3 místopředsedové a Senát také bez problémů fungoval. V uplynulém volebním období byl počet 5 místopředsedů zdůvodňován tím, e Česká republika předsedá EU, co byla pravda, ale tento důvod pominul. Navrhuji, aby místopředsedové byli pouze 4.</w:t>
        <w:br/>
        <w:t>Ráda bych se zeptala, proč by jich mílo být 5? Díkuji vám.</w:t>
        <w:br/>
        <w:t>Předseda Senátu Milan tích:</w:t>
        <w:br/>
        <w:t>Díkuji. Kdo dalí se hlásí do rozpravy? Pan Petr Vícha.</w:t>
        <w:br/>
        <w:t>Senátor Petr Vícha:</w:t>
        <w:br/>
        <w:t>Váený pane předsedo, kolegyní a kolegové, cítím zde odpovídnost z pozice předsedy nejsilníjího klubu odpovídít na dotaz, který tady kolegyní Paukrtová vnesla. Důvodem pro 5. místopředsedu by nemílo být to, e kdy jsme nyní v EU, tak bychom míli vystoupit z EU, a proto potřebujeme místopředsedu. Ale vání.</w:t>
        <w:br/>
        <w:t>V posledním volebním období bylo skuteční 5 místopředsedů. Při jednáních se zástupci ostatních klubů jsme uvaovali, zda ponechat tento počet nebo zda sníit počet na 4 místopředsedy. Jsou tady 2 silné kluby  41 Klub sociální demokracie a 25 Klub ODS. Zbývá 15 senátorů, z nich 2 mají kluby, jedním se to nepodařilo. Proto jsme chtíli, aby i tito senátoři byli zastoupeni ve vedení senátu. Vyzvali jsme mení kluby a Nezávislé k tomu, zda by se nepodařilo najít níjakou dohodu na společném kandidátovi. Dalo se očekávat, e se tato dohoda nepodařila najít, protoe uchazečů by bylo více, ale přesto jsme navrhli, aby místopředsedů bylo 5. Protoe nejsilníjí ze zbývajících klubů je Klub KDU-ČSL, tak předpokládáme, e návrh vzejde z jejich klubu.</w:t>
        <w:br/>
        <w:t>Mohou zde být argumenty, e budeme etřit. etřeme, Česká republika by určití míla etřit, na tom se shodneme vichni. Mílo by se říct, e by se mílo etřit předevím na zbrojních zakázkách a tak dále. Diskusi bychom tady mohli vést hodní dlouho. Určití Česká republika nezkolabuje kvůli jednomu místopředsedovi. Mohu vznést také argument, e dochází ke zruení dvou komisí a dvou místopředsedů výborů, take Senát bude etřit. Proti rozpočtu 560 milionů. V minulých letech dolo ke sníení asi na 500 milionů korun. Rozpočet samozřejmí bude dodren. Tolik na vysvítlení.</w:t>
        <w:br/>
        <w:t>Názory na to máme různé a pravdípodobní rozhodneme hlasováním. Díkuji za pozornost.</w:t>
        <w:br/>
        <w:t>Předseda Senátu Milan tích:</w:t>
        <w:br/>
        <w:t>Díkuji. Do rozpravy je přihláena paní senátorka Soňa Paukrtová.</w:t>
        <w:br/>
        <w:t>Senátorka Soňa Paukrtová:</w:t>
        <w:br/>
        <w:t>Dámy a pánové, ráda bych řekla, e Senát je vdy obsazován podle síly klubů. Samozřejmí můe být uplatňován argument, e tady jsou malé kluby a potřebují jednoho místopředsedu. Jsem oprávnína za ná klub prohlásit, e toto tak necítíme. Pokud pan předseda ve svém úvodním slovu říkal, e pomírné zastoupení je dodreno, povauji 5. místopředsedu za nedodrení pomírného zastoupení z toho důvodu, e kluby jsou srovnatelné, máme stejný počet funkcí. Jako TOP 09 se ničeho nedoadujeme, protoe je to podle pomírného zastoupení, ale 1 místopředseda, který nás jako klub nezastupuje, to je poruení tohoto pravidla hry.</w:t>
        <w:br/>
        <w:t>Jsme ale zvyklí jak vyhrávat, tak prohrávat, nebereme to dramaticky. Potřebovala jsem jen říci, e Senát je zaloen na klubové politice a rozdílování vdy probíhalo pomírným způsobem. Navrhovala jsem, aby Senát míl pro přítí období 4 místopředsedy.</w:t>
        <w:br/>
        <w:t>Předseda Senátu Milan tích:</w:t>
        <w:br/>
        <w:t>Návrh je zaznamenán. Kdo dalí se hlásí do rozpravy? Nikdo, rozpravu končím. Budeme postupovat podle jednacího řádu. Nyní budeme hlasovat o návrhu, který jsem přednesl jako 1. návrh, to je na 5 místopředsedů. Pokud by tento návrh neproel, budeme hlasovat o návrhu paní senátorky Paukrtové.</w:t>
        <w:br/>
        <w:t>Budeme hlasovat o usnesení, e Senát stanoví, e bude mít 5 místopředsedů. V sále je přítomno 78 senátorek a senátorů, kvorum pro přijetí je 40. Zahajuji hlasování.</w:t>
        <w:br/>
        <w:t>Kdo souhlasí s tímto návrhem, zvedne ruku a stiskne tlačítko ANO. Kdo je proti tomuto návrhu, stiskne tlačítko NE a zvedne ruku.</w:t>
        <w:br/>
        <w:t>Konstatuji, e</w:t>
        <w:br/>
        <w:t>hlasování pořadové č. 6</w:t>
        <w:br/>
        <w:t>bylo registrováno 77 senátorek a senátorů, kvorum pro přijetí bylo 39. Pro návrh se vyslovilo 59, proti 7. Návrh byl schválen.</w:t>
        <w:br/>
        <w:t>Konstatuji, e Senát bude mít pít místopředsedů. Díkuji.</w:t>
        <w:br/>
        <w:t>Následujícím bodem jednání je</w:t>
        <w:br/>
        <w:t>Volba místopředsedů Senátu</w:t>
        <w:br/>
        <w:t>Dávám slovo předsedovi volební komise, aby nám sdílil návrhy na kandidáty. Současní prosím, aby kandidáti, kteří budou představeni, povstali.</w:t>
        <w:br/>
        <w:t>Senátor Jiří Pospíil:</w:t>
        <w:br/>
        <w:t>Váený pane předsedo, dámy a pánové. Dovoluji si vás informovat, e volební komise obdrela následující návrhy na posty místopředsedů Senátu.</w:t>
        <w:br/>
        <w:t>Senátní klub ČSSD navrhuje senátorku Alenu Gajdůkovou a senátora Zdeňka kromacha.</w:t>
        <w:br/>
        <w:t>Senátní klub ODS navrhuje senátorku Alenu Palečkovou a senátora Přemysla Sobotku.</w:t>
        <w:br/>
        <w:t>Senátní klub KDU ČSL navrhuje Petra Pitharta.</w:t>
        <w:br/>
        <w:t>Nyní předávám slovo zpít předsedovi Senátu a po ukončení rozpravy vás seznámím s tím, jak budou probíhat volby.</w:t>
        <w:br/>
        <w:t>Předseda Senátu Milan tích:</w:t>
        <w:br/>
        <w:t>Díkuji, pane předsedo, a otevírám rozpravu. Kdo se hlásí do rozpravy? Pan senátor Přemysl Sobotka. Prosím, pane senátore.</w:t>
        <w:br/>
        <w:t>Senátor Přemysl Sobotka:</w:t>
        <w:br/>
        <w:t>Pane předsedo, kolegyní a kolegové, dámy a pánové. Nejprve gratulace k novému předsedovi Senátu.</w:t>
        <w:br/>
        <w:t>A nyní pár vít k mé kandidatuře. Kandidaturu svého politického klubu na funkci 1. místopředsedy naí parlamentní komory jsem přijal z níkolika důvodů. Nejde o osobní presti, jeitnost či chu sbírat funkce za kadou cenu. Jde jen a jen o to, e jsem s novodobou existencí naeho Senátu jako vyznavač bikamerálního parlamentního systému úzce spjat od jejího začátku, a rád bych, aby níkteré priority, které jsem zde v minulosti s řadou kolegů napříč politickým spektrem prosazoval, zůstaly. Tyto priority se v podstatí dají shrnout do čtyř bodů:</w:t>
        <w:br/>
        <w:t>Snaha o co nejvyí kvalitu legislativního procesu v rámci dialogu obou komor naeho parlamentu, zachování dosavadní politické kultury Senátu, zvyování role Senátu v české zahraniční politice a irokou otevřenost Senátu jako významného střediska přímých kontaktů politiků i občanů.</w:t>
        <w:br/>
        <w:t>Nejednou jsem řekl, e v zahraničí jsem míl a mám na sobí vdy na viditelném místí dres České republiky, pod ním dres Senátu a teprve vespod triko své politické strany, která mí do Senátu vyslala.</w:t>
        <w:br/>
        <w:t>Vířím, e v následujícím období se celému Senátu toto pořadí dresů podaří udret. A také vířím, e česká veřejnost pochopí, e ná dvoukomorový parlamentní systém má navzdory její skepsi a nedostatku objektivní mediální pozornosti svůj velký význam.</w:t>
        <w:br/>
        <w:t>Díkuji a ádám vás o vá hlas.</w:t>
        <w:br/>
        <w:t>Předseda Senátu Milan tích:</w:t>
        <w:br/>
        <w:t>Díkuji. Kdo dalí se hlásí do rozpravy? Nikdo se nehlásí, take rozpravu končím a udíluji slovo předsedovi volební komise, aby přednesl dalí pokyny ke konání volby. Prosím, pane předsedo.</w:t>
        <w:br/>
        <w:t>Senátor Jiří Pospíil:</w:t>
        <w:br/>
        <w:t>Pane předsedo, dámy a pánové. Volba místopředsedů Senátu probíhne na stejném místí jako v případí volby předsedy Senátu.</w:t>
        <w:br/>
        <w:t>U prezence před Prezidentským salonkem obdríte po podpisu hlasovací lístek připravený pro tuto volbu. Vypadá takto (ukazuje). Na hlasovacím lístku budou v abecedním pořadí uvedena jména navrených kandidátů s tím, e před jménem kadého z nich je i pořadové číslo kandidáta. Konkrétní tedy č. 1 má senátorka Alena Gajdůková, č. 2 senátorka Alena Palečková, č. 3 senátor Petr Pithart, č. 4 senátor Přemysl Sobotka a č. 5 senátor Zdeník kromach.</w:t>
        <w:br/>
        <w:t>A nyní vás seznámím s úpravou hlasovacích lístků podle naeho volebního řádu. Senátor volí místopředsedy tak, e na hlasovacím lístku vyjádří a)souhlas nejvýe s takovým počtem kandidátů, který byl stanoven pro obsazení míst místopředsedů Senátu. To znamená, e můe označit vechny kroukem. Pořadová čísla před jmény vech ostatních kandidátů překrtne písmenem X nebo kříkem. Nesouhlas se vemi kandidáty můe učinit tak, e překrtne pořadová čísla před jmény vech kandidátů písmenem X nebo kříkem. Neplatným je tedy ten neplatný lístek, který je upraven jiným způsobem či je neoznačený.</w:t>
        <w:br/>
        <w:t>Stejní jako při předchozí volbí platí, e platný lístek je ten, na ním jsou označena vechna pořadová čísla. To znamená, e i kdyby vám ten kandidát byl srdeční jedno a vybrali jste si dva nebo tři, tak u tích, co jsou vám srdeční jedno, musíte udílat kříek, protoe jinak je vá hlas neplatný.</w:t>
        <w:br/>
        <w:t>Dovolím si vás informovat, e v prvním kole jsou místopředsedy Senátu zvoleni ti kandidáti, kteří získali nadpoloviční vítinu hlasů přítomných senátorů. Pokud obdrí nadpoloviční vítinu více kandidátů, ne je počet obsazovaných míst  co u nás nepřipadá v úvahu, ale musím vás s tím seznámit  jsou zvoleni ti z nich, kteří obdreli nejvyí počet hlasů. Nastane-li rovnost hlasů pro kandidáty na volitelných místech a mimo ní, opakuje se mezi nimi volba. Není-li ani tak rozhodnuto, rozhodne los.</w:t>
        <w:br/>
        <w:t>Nezíská-li nadpoloviční vítinu hlasů přítomných senátorů tolik kandidátů, aby byl obsazen stanovený počet místopředsedů Senátu, koná se na neobsazená místa druhé kolo volby. Do druhého kola postupují nezvolení kandidáti z prvního kola, kteří mezi nezvolenými získali v prvním kole nejvyí počet hlasů, nejvýe vak dvojnásobný počet kandidátů, ne je počet neobsazených míst. Při rovnosti hlasů postupují vichni kandidáti se stejným počtem hlasů.</w:t>
        <w:br/>
        <w:t>Ve druhém kole jsou zvoleni kandidáti, kteří získali nadpoloviční vítinu hlasů přítomných senátorů. Pokud obdrí nadpoloviční vítinu více kandidátů ne je počet obsazovaných míst, jsou zvoleni ti z nich, kteří obdreli nejvyí počet hlasů.</w:t>
        <w:br/>
        <w:t>Nastane-li rovnost hlasů pro kandidáty na volitelných místech a mimo ní, opakuje se volba mezi nimi. Není-li rozhodnuto, rozhoduje los. Nebyla-li po druhém kole obsazena schválená místa místopředsedů, koná se na neobsazená místa nové volba podle volebního řádu.</w:t>
        <w:br/>
        <w:t>Prosím kolegy z volební místnosti, aby se ihned odebrali do Prezidentského salonku tak, aby za dví minuty po mém vystoupení mohla být zahájena volba. Vydávání hlasovacích lístků bude trvat 20 minut a sčítání lístků dalích 20 minut, protoe to u budeme opakovat a protoe u není potřeba předílávat cedulky v sále. Dohromady se jedná o 40 minut, které bych doporučil panu předsedovi jako dobu přeruení schůze Senátu.</w:t>
        <w:br/>
        <w:t>Předseda Senátu Milan tích:</w:t>
        <w:br/>
        <w:t>Díkuji, pane předsedo volební komise. Vá návrh přijímám a jetí jej doplním o to, e po skončení volby vyuijeme čas na přestávku na obíd, take vyhlauji přestávku pro volby a na obíd do 13.00 hodin. Budeme pokračovat ve 13.00 hodin. Díkuji.</w:t>
        <w:br/>
        <w:t>(Jednání přerueno v 11.51 hodin.)</w:t>
        <w:br/>
        <w:t>(Jednání opít zahájeno ve 13.01 hodin.)</w:t>
        <w:br/>
        <w:t>Předseda Senátu Milan tích:</w:t>
        <w:br/>
        <w:t>Váené paní senátorky, váení páni senátoři, zahajuji přeruené jednání a dávám slovo předsedovi volební komise, aby nás informoval o výsledku prvého kola první volby místopředsedů Senátu. Prosím.</w:t>
        <w:br/>
        <w:t>Senátor Jiří Pospíil:</w:t>
        <w:br/>
        <w:t>Váený pane předsedo, dámy a pánové, dovolte, abych vás seznámil se zápisem z první volby, prvního kola volby místopředsedů Senátu Parlamentu ČR, konané dnes. Bylo vydáno 80 hlasovacích lístků, bylo odevzdáno platných i neplatných 80 hlasovacích lístků. Pro senátorku Alenu Gajdůkovou bylo odevzdáno 67 hlasů, pro senátorku Alenu Palečkovou bylo odevzdáno 71 hlasů, pro senátora Petra Pitharta bylo odevzdáno 53 hlasů, pro senátora Přemysla Sobotku bylo odevzdáno 72 hlasů a pro senátora Zdeňka kromacha bylo odevzdáno 58 hlasů. Vichni byli zvoleni a splnili jsme počet místopředsedů, take tím volba končí.</w:t>
        <w:br/>
        <w:t>Zvoleným místopředsedům blahopřeji. (Potlesk.)</w:t>
        <w:br/>
        <w:t>Předseda Senátu Milan tích:</w:t>
        <w:br/>
        <w:t>I já se připojuji k blahopřání vem zvoleným a tíím se na spolupráci. Samozřejmí poádám, aby zaujali místo u stolu pro ní vyhrazeného zde v čele Senátu. Díkuji předsedovi volební komise za podanou zprávu a pokračujeme dalím bodem. Dalím bodem je</w:t>
        <w:br/>
        <w:t>Stanovení počtu ovířovatelů</w:t>
        <w:br/>
        <w:t>V souladu s § 30 Jednacího řádu Senát rozhodne o počtu ovířovatelů Senátu a o návrhu na jejich nominaci. Ovířovatele Senátu nominují senátorské kluby na základí parity podle čl. 3 bod 1 volebního řádu tak, aby Senát míl minimální 10 ovířovatelů. Senátorské kluby navrhují, aby Senát míl 12 ovířovatelů. Otevírám rozpravu k tomuto bodu.</w:t>
        <w:br/>
        <w:t>Do rozpravy se nikdo nehlásí, take rozpravu končím. Pokud si ji nikdo nepřeje vystoupit, přistoupíme k hlasování.</w:t>
        <w:br/>
        <w:t>Budeme hlasovat o usnesení: Senát stanoví, e bude mít 12 ovířovatelů. V sále je přítomno 73 senátorek a senátorů, kvórum pro přijetí je 37.</w:t>
        <w:br/>
        <w:t>Zahajuji hlasování. Kdo je pro návrh, stiskne tlačítko ANO a zvedne ruku. Kdo je proti tomuto návrhu, stiskne tlačítko NE a zvedne ruku. Konstatuji, e v okamiku</w:t>
        <w:br/>
        <w:t>hlasování č. 7 bylo</w:t>
        <w:br/>
        <w:t>registrováno 75, kvórum pro přijetí 38, pro návrh 72, proti nikdo, návrh byl schválen.</w:t>
        <w:br/>
        <w:t>Konstatuji, e Senát bude mít 12 ovířovatelů.</w:t>
        <w:br/>
        <w:t>V návaznosti na předchozí bod projednáme</w:t>
        <w:br/>
        <w:t>Návrh na schválení nominace ovířovatelů Senátu</w:t>
        <w:br/>
        <w:t>Prosím předsedu volební komise, aby se ujal slova. Současní prosím, aby představení kandidáti povstali. Nominace vám zároveň byla rozdána na vae lavice. Prosím, pane předsedo.</w:t>
        <w:br/>
        <w:t>Senátor Jiří Pospíil:</w:t>
        <w:br/>
        <w:t>Pane předsedo, dámy a pánové, dovoluji si vás informovat, e volební komise obdrela od jednotlivých senátorských klubů následující návrhy na ovířovatele Senátu: Jsou to: Zdeník Besta, Tomá Grulich, Milue Horská, Adolf Jílek, Stanislav Juránek, Tomá Kladívko, Soňa Paukrtová, Jaromír Strnad, Petr ilar, Miroslav kaloud, Jaromír títina a Josef Táborský. Návrh usnesení přečtu po rozpraví, která by míla následovat.</w:t>
        <w:br/>
        <w:t>Předseda Senátu Milan tích:</w:t>
        <w:br/>
        <w:t>Díkuji, pane předsedo. Otevírám rozpravu. Kdo se hlásí do rozpravy? Není zájem, take rozpravu končím.</w:t>
        <w:br/>
        <w:t>Udíluji slovo panu předsedovi volební komise, aby přednesl návrh na usnesení.</w:t>
        <w:br/>
        <w:t>Senátor Jiří Pospíil:</w:t>
        <w:br/>
        <w:t>Návrh usnesení Senátu z 1. schůze, konané dne 24. listopadu 2010 k návrhu na schválení nominace ovířovatelů Senátu.</w:t>
        <w:br/>
        <w:t>Senát schvaluje nominované ovířovatele Senátu v tomto sloení: Zdeník Besta, Tomá Grulich, Milue Horská, Adolf Jílek, Stanislav Juránek, Tomá Kladívko, Soňa Paukrtová, Jaromír Strnad, Petr ilar, Miroslav kaloud, Jaromír títina, Josef Táborský.</w:t>
        <w:br/>
        <w:t>Pane předsedo, můete dát hlasovat.</w:t>
        <w:br/>
        <w:t>Předseda Senátu Milan tích:</w:t>
        <w:br/>
        <w:t xml:space="preserve">Ano. Dáme znílku. Přikročíme k hlasování. Navrhuji, abychom hlasovali o vech kandidátech najednou. Má níkdo jiný názor? Není tomu tak. </w:t>
        <w:tab/>
        <w:t>Budeme hlasovat o vech najednou. V sále je aktuální přítomno 77 senátorek a senátorů, kvórum pro přijetí je 39.</w:t>
        <w:br/>
        <w:t>Zahajuji hlasování. Kdo souhlasí s tímto návrhem, tak jak jej přednesl předseda komise, nech zvedne ruku a stiskne tlačítko ANO. Kdo je proti tomuto návrhu, stiskne tlačítko NE a zvedne ruku. Díkuji.</w:t>
        <w:br/>
        <w:t>Konstatuji, e v okamiku</w:t>
        <w:br/>
        <w:t>hlasování č. 8</w:t>
        <w:br/>
        <w:t>bylo registrováno 77 senátorek a senátorů, kvórum pro přijetí 39, pro návrh se vyslovilo 74, proti nikdo, návrh byl schválen.</w:t>
        <w:br/>
        <w:t>Schválili jsme nominované ovířovatele Senátu v tomto sloení: Zdeník Besta, Tomá Grulich, Milue Horská, Adolf Jílek, Stanislav Juránek, Tomá Kladívko, Soňa Paukrtová, Jaromír Strnad, Petr ilar, Miroslav kaloud, Jaromír títina, Josef Táborský.</w:t>
        <w:br/>
        <w:t>Navrhuji, aby ovířovateli 1. schůze Senátu byli senátoři Zdeník Besta a Tomá Grulich. Má níkdo z vás připomínky k tomuto mému návrhu? Není tomu tak. Přistoupíme k hlasování, nebudu ji dávat fanfáru.</w:t>
        <w:br/>
        <w:t>Budeme hlasovat o návrhu, aby ovířovateli byli senátoři Zdeník Besta a Tomá Grulich. V sále je přítomno 77 senátorek a senátorů, potřebný počet pro přijetí návrhů je kvórum 39.</w:t>
        <w:br/>
        <w:t xml:space="preserve">Zahajuji hlasování. Kdo souhlasí s tímto návrhem, stiskne tlačítko ANO a zvedne ruku. Kdo je proti, stiskne tlačítko NE a zvedne ruku. Díkuji. </w:t>
        <w:tab/>
        <w:t>Konstatuji, e</w:t>
        <w:br/>
        <w:t>hlasování č. 9</w:t>
        <w:br/>
        <w:t>bylo ukončeno. Z přítomných 77 při kvóru 39 pro návrh 76, proti nikdo, návrh byl schválen.</w:t>
        <w:br/>
        <w:t>Ovířovateli této schůze Senátu byli naím hlasováním určeni senátoři Zdeník Besta a Tomá Grulich. Díkuji.</w:t>
        <w:br/>
        <w:t>Dalím bodem je</w:t>
        <w:br/>
        <w:t>Zřízení výborů Senátu a komisí Senátu</w:t>
        <w:br/>
        <w:t>Ze zákona Senát zřizuje Organizační výbor a Mandátový a imunitní výbor. Dále navrhuji zřídit tyto výbory:</w:t>
        <w:br/>
        <w:t>Ústavní-právní výbor, Výbor pro hospodářství, zemídílství a dopravu, Výbor pro územní rozvoj, veřejnou správu a ivotní prostředí, Výbor pro vzdílávání, vídu, kulturu, lidská práva a petice, Výbor pro zahraniční víci, obranu a bezpečnost, Výbor pro záleitosti Evropské unie a Výbor pro zdravotnictví a sociální politiku.</w:t>
        <w:br/>
        <w:t>Jednací řád dále hovoří o tom, e Senát při zřizování výborů určí, kterému výboru bude přísluet zřizování peticí a kterému výboru bude přísluet stanovení níkterých náleitostí, spojených s výkonem funkce senátora podle zákona č. 236/1995 Sb., o platu a dalích náleitostech, spojených s výkonem funkce představitelů státní moci a níkterých státních orgánů a soudců.</w:t>
        <w:br/>
        <w:t>Senát rovní určí, kterému výboru  bude přísluet schválení návrhu rozpočtu Kanceláře Senátu a kontrola jejího hospodaření.</w:t>
        <w:br/>
        <w:t>Dále Senát určí, kterému výboru nebo výborům bude přísluet projednávání návrhů legislativních aktů a závazných opatření k orgánům Evropské unie.</w:t>
        <w:br/>
        <w:t>Proto navrhuji určit, e:</w:t>
        <w:br/>
        <w:t>a) Výboru pro vzdílávání, vídu, kulturu, lidská práva a petice přísluí vyřizování peticí,</w:t>
        <w:br/>
        <w:t>b) Výboru pro hospodářství, zemídílství a dopravu přísluí stanovení níkterých náleitostí, spojených s výkonem funkce senátora podle zvlátního zákona, schvalování návrhu rozpočtu Kanceláře Senátu a kontrola jejího hospodaření,</w:t>
        <w:br/>
        <w:t>c) Výboru pro záleitosti Evropské unie přísluí projednávání návrhů legislativních aktů Evropské unie, předbíných stanovisek vlády k návrhu legislativních aktů a informací vlády o stavu jejich projednávání, jako i projednávání přísluných komunikačních dokumentů,</w:t>
        <w:br/>
        <w:t>d) Výboru pro zahraniční víci, obranu a bezpečnost přísluí projednávání návrhů závazných opatření a jiných dokumentů orgánů Evropské unie v oblasti Společné zahraniční a bezpečnostní politiky, stanovisek a informací vlády k nim a návrhů rozhodnutí Evropské rady podle čl. 31 odst. 3 Smlouvy o Evropské unii.</w:t>
        <w:br/>
        <w:t>Současní navrhuji, abychom zřídili tyto komise Senátu:</w:t>
        <w:br/>
        <w:t>Stálou komisi Senátu pro krajany, ijící v zahraničí, Stálou komisi Senátu pro ochranu soukromí, Stálou komisi Senátu pro práci Kanceláře Senátu, Stálou komisi Senátu pro rozvoj venkova, Stálou komisi Senátu pro sdílovací prostředky a Stálou komisi Senátu pro Ústavu ČR a parlamentní procedury.</w:t>
        <w:br/>
        <w:t xml:space="preserve">§ 47 odst. 3 praví, e Senát rozhodne, které komise se ustaví podle zásady pomírného zastoupení a které se volí vítinovým způsobem. </w:t>
        <w:tab/>
        <w:t>Navrhuji, aby komise byly voleny vítinovým způsobem.</w:t>
        <w:br/>
        <w:t>Následní Senát stanoví dle § 43 zákona č. 107/1995 Sb., o Jednacím řádu Senátu, úkoly jednotlivých komisí. Návrh usnesení vám byl rozdán na lavice.</w:t>
        <w:br/>
        <w:t xml:space="preserve">A nyní k tomuto bodu otevírám rozpravu. Kdo se hlásí do rozpravy? </w:t>
        <w:tab/>
        <w:t>Paní senátorka a předsedkyní klubu TOP 09 a Starostové Soňa Paukrtová. Prosím.</w:t>
        <w:br/>
        <w:t>Senátorka Soňa Paukrtová:</w:t>
        <w:br/>
        <w:t>Pane předsedo, dámy a pánové, v minulém funkčním období působila v Senátu Stálá komise pro podporu demokracie ve svítí. V tuto chvíli není navrhována ke zřízení a musím říct, e je mi to osobní velmi líto. Z úst pana předsedy klubu sociální demokracie tady zaznílo, e Senát má etřit. Ano, s tím já souhlasím, ale etřit tak, abychom nezřídili tuto stálou komisi nebo dočasnou komisi pro podporu demokracie ve svítí, mi nepřipadá jako etření na pravém místí.</w:t>
        <w:br/>
        <w:t>Musím říci, e komise sledovala v minulém volebním období vechny zprávy Amnesty International, monitorovala aktuální situaci v zemích, mezi které patřilo Bílorusko, Gruzie, Moldavsko, Rusko, Ukrajina, Čína, Sýrie, Írán a dalí zemí, kde se rozvoj demokracie nebo demokratické zřízení je více ne sporné.</w:t>
        <w:br/>
        <w:t>Máme mezi sebou i odborníka na ochranu lidských práv, mého kolegu pana senátora títinu, který v této komisi působil ve funkci místopředsedy, a s pomocí této komise se podařilo zachránit ivot panu Timuru Borchavilimu, který kdyby byl býval vydán do své zemí, tak by zřejmí ji nebyl mezi ivými. Já nevím, která jiná komise se o níco podobného zasadila. A tak mí moc mrzí, e tuto komisi nezřizujeme.</w:t>
        <w:br/>
        <w:t>A proto si dovoluji vám navrhnout, abychom zřídili ne stálou, ale dočasnou komisi pro podporu demokracie ve svítí, protoe pokud jediným cílem či smyslem zruení této komise byly finanční prostředky, tak musím říci, e dočasná komise má k dispozici asi 4000,- korun a mám za to, e před rokem 1989 by asi kadý z nás uvítal, kdyby v jiné zemi existovala podobná komise pro podporu demokracie a rozvoje demokracie ve svítí.</w:t>
        <w:br/>
        <w:t>Kromí stálých komisí navrhuji zřídit jetí tuto dočasnou komisi a díkuji vám za pozornost.</w:t>
        <w:br/>
        <w:t>Předseda Senátu Milan tích:</w:t>
        <w:br/>
        <w:t>Díkuji. Kdo dalí se hlásí do rozpravy? Vzhledem k tomu, e není dalí zájem o rozpravu, tak rozpravu končím.</w:t>
        <w:br/>
        <w:t>A teï k otázce procedury. Navrhuji, abychom o návrhu paní senátorky Soni Paukrtové hlasovali jako o prvním doplňujícím návrhu k usnesení, které nám bylo předneseno, s tím, e samozřejmí bohuel postrádáme návrh písemní, i s tím, e není navrena náplň, lépe řečeno úkoly této dočasné komise. Ale myslím si, e i přes tento nedostatek je moné o tomto návrhu hlasovat, s tím, e poté bychom samozřejmí museli návrh dopracovat a dočasné komisi, jak o ní hovořila, určit úkoly.</w:t>
        <w:br/>
        <w:t>Tolik k proceduře. Jsou níjaké námitky k tomu, co jsem uvedl, to znamená, e bychom o tomto návrhu hlasovali, e by to bylo hlasování o doplníní návrhu usnesení, který zde máme předloen. Pokud návrh projde, stane se součástí usnesení, o kterém budeme následní hlasovat jako o celku.</w:t>
        <w:br/>
        <w:t>Připomínky nejsou, take pozvu senátorky a senátory k hlasování do sálu.</w:t>
        <w:br/>
        <w:t>Budeme nyní hlasovat o návrhu, tak jak jej předloila paní senátorka Soňa Paukrtová, tj. abychom zřídili dočasnou komisi Senátu pro rozvoj demokracie ve svítí.</w:t>
        <w:br/>
        <w:t>Aktuální je přítomno 75 senátorek a senátorů, kvórum pro přijetí je 38.</w:t>
        <w:br/>
        <w:t>Zahajuji hlasování. Kdo je pro tento návrh, stiskne tlačítko ANO a zvedne ruku. Kdo je proti tomuto návrhu, stiskne tlačítko NE a zvedne ruku.</w:t>
        <w:br/>
        <w:t>Hlasování č. 10</w:t>
        <w:br/>
        <w:t>, registrováno bylo 75 senátorek a senátorů, kvórum pro přijetí 38. Pro návrh se vyslovilo 27, proti 6. Návrh byl zamítnut.</w:t>
        <w:br/>
        <w:t>Nyní budeme hlasovat o návrhu usnesení, které je přílohou a které nám bylo rozdáno.</w:t>
        <w:br/>
        <w:t>Počet přítomných zůstává 75, aktuální kvórum pro přijetí je 38.</w:t>
        <w:br/>
        <w:t>Zahajuji hlasování. Kdo je pro návrh usnesení, zvedne ruku a stiskne tlačítko ANO. Kdo je proti tomuto návrhu, stiskne tlačítko NE a zvedne ruku.</w:t>
        <w:br/>
        <w:t>Hlasování č. 11</w:t>
        <w:br/>
        <w:t>registrováno 75, kvórum 38, pro návrh 73, proti nikdo. Konstatuji, e návrh byl přijat. Díkuji a projednávání tohoto bodu končím.</w:t>
        <w:br/>
        <w:t>Dalím bodem je</w:t>
        <w:br/>
        <w:t>Stanovení počtu členů výborů Senátu a komisí Senátu</w:t>
        <w:br/>
        <w:t>Z jednání senátorských klubů vzeel návrh, se kterým vás teï seznámím.</w:t>
        <w:br/>
        <w:t>Navrhuji tedy, e Organizační výbor bude mít 13 členů, mandátový a imunitní výbor bude mít také 13 členů, ústavní-právní výbor bude mít 10 členů, výbor pro hospodářství, zemídílství a dopravu bude mít 11 členů, výbor pro územní rozvoj, veřejnou správu a ivotní prostředí bude mít 11 členů, výbor pro vzdílávání, vídu, kulturu, lidská práva a petice bude mít 9 členů, výbor pro zahraniční víci, obranu a bezpečnost bude mít 11 členů, výbor pro záleitosti Evropské unie bude mít 11 členů a výbor pro zdravotnictví a sociální politiku bude mít rovní 11 členů.</w:t>
        <w:br/>
        <w:t>Stálá komise Senátu pro krajany ijící v zahraničí bude mít 15 členů, Stálá komise Senátu pro ochranu soukromí bude mít 13 členů, Stálá komise Senátu pro práci Kanceláře Senátu bude mít 11 členů, Stálá komise Senátu pro rozvoj venkova bude mít 16 členů, Stálá komise Senátu pro sdílovací prostředky bude mít 15 členů a Stálá komise Senátu pro Ústavu České republiky a parlamentní procedury bude mít 11 členů.</w:t>
        <w:br/>
        <w:t>Otevírám rozpravu. Prosím pana senátora Richarda Svobodu.</w:t>
        <w:br/>
        <w:t>Senátor Richard Svoboda:</w:t>
        <w:br/>
        <w:t>Pane předsedo, dámy a pánové, chtíl bych se vyjádřit k počtu členům v komisích. Do tohoto počtu, který vzeel z návrhu jednotlivých klubů, jsou přirození započítáni i členové komisí nebo potenciální členové komisí, kteří nejsou zároveň senátorkami či senátory.</w:t>
        <w:br/>
        <w:t>Chtíl bych tady tlumočit názor klubu ODS, e podle naeho názoru není důvod pro to, aby takovíto členové s právem hlasovacím byli, nebo jednání výborů i komisí je otevřeno veřejnosti, zejména odborné veřejnosti, a domníváme se, e by tito lidé nemuseli být členy s právem hlasovacím.</w:t>
        <w:br/>
        <w:t>Proto navrhuji, abychom sníili počty členů komisí o navrené, kteří nejsou senátorky či senátoři, protoe tito lidé se mohou práce komise přirození, budou-li chtít, účastnit. Díkuji.</w:t>
        <w:br/>
        <w:t>Předseda Senátu Milan tích:</w:t>
        <w:br/>
        <w:t>Také díkuji. Pane senátore, protoe to byl návrh, tak bych prosil, abyste ho upřesnil v takové podobí, abyste navrhl zmínit čísla členů komisí, která tady jsou navrena, protoe v tuto chvíli to samozřejmí nemám k dispozici.</w:t>
        <w:br/>
        <w:t>Senátor Richard Svoboda:</w:t>
        <w:br/>
        <w:t>Ano, pane předsedo, já se pokusím být exaktní. Jedná se o Stálou komisi Senátu pro sdílovací prostředky, kde navrhuji počet členů 13, o Stálou komisi Senátu pro Ústavu České republiky a parlamentní procedury, kde navrhuji počet členů 9, a o Stálou komisi pro ochranu soukromí, kde navrhuji počet členů 12. Doufám, e jsem se dopočítal správní.</w:t>
        <w:br/>
        <w:t>Předseda Senátu Milan tích:</w:t>
        <w:br/>
        <w:t>Dobře, díkuji. Dále se přihlásila paní senátorka Soňa Paukrtová. Prosím.</w:t>
        <w:br/>
        <w:t>Senátorka Soňa Paukrtová:</w:t>
        <w:br/>
        <w:t>Pane předsedo, dámy a pánové. Podle § 43 Senát můe ze senátorů a dalích osob, které nejsou senátory, zřizovat stálé nebo dočasné komise.</w:t>
        <w:br/>
        <w:t>V naem jednacím řádu je dána monost, aby se prací komisí Senátu s právem hlasovacím zúčastnili i nesenátoři. Domnívám se, e pokud by to bylo tak, e se prací komise mohou zúčastnit s právem hlasovacím pouze senátoři, pak z mého pohledu není rozdíl mezi výborem a komisí. Mám za to, e komise jsou stanoveny v jednacím řádu tímto způsobem práví proto, aby se jich mohla s právem hlasovacím zúčastnit i odborná veřejnost. Při jednáních, kdy jsme jednali o komisích v rámci dohod o jejich zřízení, dodreli jsme, mám za to, tu dohodu, e v jedné komisi nebudou víc ne dva nesenátoři. Domnívám se, e otvírání orgánů Senátu odborné veřejnosti je správné a e tvůrce jednacího řádu Senátu to tak zamýlel.</w:t>
        <w:br/>
        <w:t>Chtíla jsem se k tomu vyjádřit, protoe u níkolikeré volební období usiluji o to, aby v komisích Senátu mohla být zastoupena i odborná veřejnost z řad nesenátorů. Díkuji vám.</w:t>
        <w:br/>
        <w:t>Předseda Senátu Milan tích:</w:t>
        <w:br/>
        <w:t>Díkuji. Dále se přihlásil pan senátor Vladimír Dryml. Prosím, máte slovo.</w:t>
        <w:br/>
        <w:t>Senátor Vladimír Dryml:</w:t>
        <w:br/>
        <w:t>Váený pane předsedo, kolegyní a kolegové, my jsme se nikdy neuzavírali na komisích i výborech před odbornou veřejností, nikdy, a vdy se mohli vyjádřit k níkterým návrhům. Problémem je hlasování. A toto hlasování s sebou nese i určitou zodpovídnost, politickou zodpovídnost. Pokud chce níkdo hlasovat, a se nechá zvolit, a jde do voleb jako my vichni a pak je to v pořádku. Já nemám nic proti tomu, aby tito lidé v komisích byli, ale s právem hlasovacím, promiňte, s tím já nesouhlasím.</w:t>
        <w:br/>
        <w:t>Předseda Senátu Milan tích:</w:t>
        <w:br/>
        <w:t>Díkuji. Nyní vystoupí pan senátor Petr Vícha. Prosím, pane senátore.</w:t>
        <w:br/>
        <w:t>Senátor Petr Vícha:</w:t>
        <w:br/>
        <w:t>Váený pane předsedo, kolegyní a kolegové, řeknu jen pár vítami, jak tuto záleitost cítíme my, jestli mají být v komisích i nečlenové Senátu.</w:t>
        <w:br/>
        <w:t>Chápal jsem to tak, e klub ODS ani klub ČSSD nenavrhovaly tyto nečleny Senátu, a e mení kluby, které nemají dostatek členů Senátu, aby obsadily vechny komise, se chtíly jejich práce zúčastnit tím, e navrhnou i lidi, kteří členy Senátu nejsou.</w:t>
        <w:br/>
        <w:t>Rozhodneme o tom samozřejmí hlasováním, taková je monost. A myslím si, e tomu, jestli se chceme otevírat více veřejnosti, nás přece dva nečlenové v 13členné komisi nemohou nijakým způsobem ohrozit. Díkuji.</w:t>
        <w:br/>
        <w:t>Předseda Senátu Milan tích:</w:t>
        <w:br/>
        <w:t>Díkuji, pane senátore. Nyní vystoupí pan senátor Petr Bratský. Prosím, pane senátore.</w:t>
        <w:br/>
        <w:t>Senátor Petr Bratský:</w:t>
        <w:br/>
        <w:t>Dobrý den. Pane předsedo, váené kolegyní, váení kolegové. Já osobní budu podporovat, aby v komisích mohly být i osoby, které nejsou přímo senátory a senátorkami, ze zásadních demokratických principů. A na druhou stranu jsem se stal jedním z mála, který není v ádné komisi a docela rád bych byl ve Stálé komisi Senátu pro sdílovací prostředky, nebo jsem v ní byl v Poslanecké snímovní, mám docela sluné odborné zázemí.</w:t>
        <w:br/>
        <w:t>Nevím, jak tento rozpor vyřeit, protoe chci dopřát případní tím dvíma osobám, zvlátí kdy jsou za méní početní zastoupené kluby, a na druhou stranu bych tam rád pracoval. Byla by moná být dohoda o tom, e se zvýí počet členů komise na vítí počet, ne je 11, 13, 9 a já nevím. A pokud to zvyklost Senátu nedovoluje, tak jenom říkám svoji vůli, e bych docela rád v této komisi pracoval. Díkuji.</w:t>
        <w:br/>
        <w:t>Předseda Senátu Milan tích:</w:t>
        <w:br/>
        <w:t>Díkuji. Nyní se přihlásil pan senátor Jaroslav Kubera. Prosím, pane senátore. Připraví se pan senátor Jan Horník.</w:t>
        <w:br/>
        <w:t>Senátor Jaroslav Kubera:</w:t>
        <w:br/>
        <w:t>Váený pane předsedo, kolegyní a kolegové, já zkusím pohled z jiného úhlu, a mnozí z vás ho znají, protoe je nás tu spousta, kteří také mají zkuenosti z komunální politiky.</w:t>
        <w:br/>
        <w:t>Jak to v praxi vypadá? Do komunálních voleb se přihlásí 20 subjektů, z nich se tam dostane pít, a to jetí ne vichni, take se zřídí co nejvítí mnoství různých komisí  pro televizní antény, bytová, pro územní plán a dalí a dalí - do tích se přihlásí tito lidé, kteří v legálním boji neuspíli a ovlivňují politiku jaksi zezadu.</w:t>
        <w:br/>
        <w:t>Uvedu to na příkladu neúspíného politika pana Kuílka, který se stal celonárodním expertem pro otevřenou společnost a současní pro zavřenou společnost. Jeden jeho byznys je boj za ochranu osobních údajů a druhým jeho oborem je boj za nejvítí otevřenost.</w:t>
        <w:br/>
        <w:t>Já toto povauji za neseriózní z toho důvodu, e lidé, kteří neabsolvují volby a nedostanou ádný mandát, tak je to podobné, jako teroristické organizace a podobné, které ovlivňují politiku celého státu, mimochodem i oni byli aktéry elektrovoltaiky, řepky a podobných vící, práví tím, e ádný mandát nemají, ale tváří se, jakoby ho míli a velmi často mluví jménem veho pracujícího lidu.</w:t>
        <w:br/>
        <w:t>Já jsem tedy také pro to, aby byl, kdokoliv můe být, v komisích, ale nevím, proč by tam míl hlasovat. Kadý, kdo v níjaké komisi pracuje, zejména v komisi pro krajany, ví, e tam chodí desítky lidí z různých zájmů krajanských společností, nemají ádné hlasovací právo, samozřejmí svůj názor řeknou, komise je vyslechne a zaujme k nímu stanovisko.</w:t>
        <w:br/>
        <w:t>Díkuji za pozornost.</w:t>
        <w:br/>
        <w:t>Předseda Senátu Milan tích:</w:t>
        <w:br/>
        <w:t>Díkuji vám, pane senátore. A prosím o vystoupení pana senátora Jana Horníka.</w:t>
        <w:br/>
        <w:t>Senátor Jan Horník:</w:t>
        <w:br/>
        <w:t>Váený pane předsedající, kolegyní a kolegové, mám dojem, e je to také částeční o demokracii. Na jedné straní, kdy se podíváme na statistiku, průzkumy veřejného míníní, tak uvidíme, kde se nacházíme jako Senát. Dovedu si představit, e naopak tím, e dáme monost alespoň dvíma lidem, kteří budou ne z laické veřejnosti, ale skuteční z odborné veřejnosti, tími, kteří budou nápomocni moná také k troku jinému pohledu zvenčí v práci v jednotlivých komisích, take to je dobře, e se přibliujeme více naim občanům a e i díky tomu můe Senát, by je to maličká kapička, získat troku víc na prestii, co si přeji, aby se do budoucnosti stalo a nebylo to tak tristní, jako je to doposud.</w:t>
        <w:br/>
        <w:t>Čili já na rozdíl od kolegy Kubery si myslím, e potřebujeme mít aspoň dva takovéto lidi. Není na tom vůbec nic patného a budu hlasovat pro, abychom tuto monost naí odbornosti, veřejné odbornosti, dali. Díkuji.</w:t>
        <w:br/>
        <w:t>Předseda Senátu Milan tích:</w:t>
        <w:br/>
        <w:t>Díkuji. Nyní vystoupí s přednostním právem pan senátor Richard Svoboda, připraví se pan senátor Jiří Pospíil.</w:t>
        <w:br/>
        <w:t>Senátor Richard Svoboda:</w:t>
        <w:br/>
        <w:t>Dámy a pánové, já jsem tady nechtíl vyvolat tuto irokou debatu, která v podstatí není o ničem jiném ne o pohledu ze dvou různých stran. Jsou místa, kde rozhodují volené elity, kde rozhodují volení lidé, a to je například Senát. A potom je velice iroké spektrum občanské společnosti, kde rozhodují lidé na základí nejrůzníjích jiných principů.</w:t>
        <w:br/>
        <w:t>Já jsem hluboce přesvídčen, e tady se má rozhodovat hlasy lidí, kteří proli volbami, a neberu nikomu přesvídčení, e to je jinak.</w:t>
        <w:br/>
        <w:t>Prosím, pojïme rozhodnout hlasováním a neveïme o tom dlouhou diskusi, nebo jsem přesvídčen, e se o svých názorech nemusíme přesvídčovat, protoe jsme vichni velmi pevní ukotvení a kadý máme níjaké přesvídčení a níjaký pohled na víci. Prosím, rozhodníme to hlasováním a nepřesvídčujme jeden druhého, jak to má být. Díkuji.</w:t>
        <w:br/>
        <w:t>Předseda Senátu Milan tích:</w:t>
        <w:br/>
        <w:t>Díkuji vám, pane senátore. Nyní vystoupí pan senátor Jiří Pospíil, připraví se pan senátor Vladimír Dryml.</w:t>
        <w:br/>
        <w:t>Senátor Jiří Pospíil:</w:t>
        <w:br/>
        <w:t>Pane předsedo, dámy a pánové, mní návrh na otevření se veřejnosti, zvlátí pak odborné, troku zavání korporativismem, a je koda, e přiel tak pozdí, protoe jsme mohli přizvat dalích řekníme 50 odborníků a prostí je zvolit tady do Senátu, a mohli bychom to zdůvodnit úplní stejní, e Senát by byl odborníjím orgánem, e bychom se víc otevřeli veřejnosti. A dalo by se do toho vybírání také zařadit to, e by to jmenovaly svazy a my bychom to schvalovali. Svazy se latinsky nazývají fascis. Díkuji.</w:t>
        <w:br/>
        <w:t>Předseda Senátu Milan tích:</w:t>
        <w:br/>
        <w:t>Díkuji. S přednostním právem vystoupí paní předsedkyní klubu Soňa Paukrtová, prosím.</w:t>
        <w:br/>
        <w:t>Senátorka Soňa Paukrtová:</w:t>
        <w:br/>
        <w:t>Pane předsedo, dámy a pánové, já mám pocit, e vedeme v tuto chvíli debatu o jednacím řádu Senátu. Jednací řád Senátu toto připoutí. Ve svém § 43 přímo předpokládá, e v komisích budou s hlasovacím právem i nečlenové Senátu.</w:t>
        <w:br/>
        <w:t>Já nechci vést debatu o tomto, ale mám za to, e pokud ná klub navrhoval níkteré členy komisí, činil tak v souladu s jednacím řádem Senátu.</w:t>
        <w:br/>
        <w:t>A dále bych si jetí dovolila říci, e tyto komise mají pouze hlas poradní, a myslím si, e k tomu tak i přistupujeme při posuzování jednotlivých norem. Díkuji vám.</w:t>
        <w:br/>
        <w:t>Předseda Senátu Milan tích:</w:t>
        <w:br/>
        <w:t>Díkuji vám, paní senátorko. A nyní vystoupí pan senátor Vladimír Dryml.</w:t>
        <w:br/>
        <w:t>Senátor Vladimír Dryml:</w:t>
        <w:br/>
        <w:t>Váený pane předsedo, kolegyní a kolegové, ono to není tak jednoduché, protoe tito členové komisí vystupují na veřejnosti, níkdy i jménem komisí nebo jako součásti komisí. A je to o tom, jestli je moné nést politickou zodpovídnost.</w:t>
        <w:br/>
        <w:t>Tady zaznílo, e se také můeme usnést na tom, e tady bude třeba níkdo hlasovat s námi a nebude senátorem, i kdy to, doufám, nepřipoutí, je to trochu demagogie, já vím. Ale, pane předsedající, vaím prostřednictvím k panu senátorovi Horníkovi: Nejedná se o dva lidi, jedná se o sedm lidí. O sedm lidí! Ono to není nic malého.</w:t>
        <w:br/>
        <w:t>Sedm lidí tady bude v různých komisích, kteří nedostali mandát od naich voličů a bude nás tady ovlivňovat. Je to i o určitém střetu zájmů.</w:t>
        <w:br/>
        <w:t>Předseda Senátu Milan tích:</w:t>
        <w:br/>
        <w:t>Dalím přihláeným je pan senátor Jiří Čunek.</w:t>
        <w:br/>
        <w:t>Senátor Jiří Čunek:</w:t>
        <w:br/>
        <w:t>Váený pane předsedo, kolegyní a kolegové, omlouvám se. Pro mne je to asi takto: Buï v komisích lidé budou a pak budou hlasovat, nebo tam nebudou vůbec. Nedovedu si představit, e níkoho instalujeme do komise jako polotučného a ostatní jsou plnotuční. Tuto rovnoprávnost bych zachoval. Máme-li je tam mít, a tam jsou a a také hlasují, jinak a jsou jako přizvaní hosté a odborníci jako veřejnost, která tam skuteční chodí.</w:t>
        <w:br/>
        <w:t>Předseda Senátu Milan tích:</w:t>
        <w:br/>
        <w:t>Hlásí se níkdo dalí do rozpravy? Nehlásí, rozpravu končím. Protoe k tomuto bodu nemáme zpravodaje, udílám shrnutí jako řídící sám.</w:t>
        <w:br/>
        <w:t>Myslím si, e diskuse o tom, kdo tam má nebo nemá být byla spíe diskusí k dalímu bodu, a se bude provádít volba. Zazníl ale tady jasný návrh, který přednesl předseda klubu ODS Svoboda, a to je na sníení počtu ve třech komisích. To je podle mého názoru jediný hlasovatelný návrh, který můeme v tento okamik hlasovat.</w:t>
        <w:br/>
        <w:t>Návrh, o kterém hovořil pan senátor Bratský, e by chtíl níkde pracovat, je návrh, který se týká dalího bodu, a budeme komise obsazovat. Myslím si, e by se to mílo řeit uvnitř jednotlivých klubů.</w:t>
        <w:br/>
        <w:t>Hlásí se Richard Svoboda.</w:t>
        <w:br/>
        <w:t>Senátor Richard Svoboda:</w:t>
        <w:br/>
        <w:t>Chtíl bych dát procedurální návrh, e bych vzal svůj návrh zpít a hlasovali bychom zvlá o jménech, která jsou vní Senátu a tím bychom víc vyřeili, zda důvíru na plénu dostanou nebo nikoliv.</w:t>
        <w:br/>
        <w:t>Předseda Senátu Milan tích:</w:t>
        <w:br/>
        <w:t>Hlasovali bychom o usnesení tak, jak je navreno, to znamená počet členů by zůstal tak, jak byl mnou navren. A se bude hlasovat, navrhnete jména k vyputíní.</w:t>
        <w:br/>
        <w:t>Váené kolegyní a kolegové, abychom neudílali chybu, navrhuji desetiminutovou přestávku na poradu. Hlásí se Alena Gajdůková a poté vyhlásím přestávku na poradu.</w:t>
        <w:br/>
        <w:t>Vyhlauji do 13.52 minut přestávku. Prosím politické kluby, aby se domluvily na proceduře a domluvily se i s protokolem.</w:t>
        <w:br/>
        <w:t>(Jednání přerueno ve 13.42 hodin.)</w:t>
        <w:br/>
        <w:t>(Jednání opít zahájeno v 13.53 hodin.)</w:t>
        <w:br/>
        <w:t>Předseda Senátu Milan tích:</w:t>
        <w:br/>
        <w:t>Váené kolegyní a kolegové, prosím, abyste se zklidnili a sedli si na svá místa. Budeme pokračovat v jednání. Protoe podle jednacího řádu má člen vlády, předseda a místopředseda právo vystoupit kdykoliv, o toto právo poádala paní senátorka místopředsedkyní Alena Palečková.</w:t>
        <w:br/>
        <w:t>Místopředsedkyní Senátu Alena Palečková:</w:t>
        <w:br/>
        <w:t>Váený pane předsedo, kolegyní a kolegové, dovolte, abych vyuila tohoto práva k tomu, abych otevřela znovu obecnou rozpravu. Senátní klub ODS doel k stanovisku a předseda klubu by s ním rád vystoupil. Díkuji.</w:t>
        <w:br/>
        <w:t>Předseda Senátu Milan tích:</w:t>
        <w:br/>
        <w:t>Tímto vystoupením se opít otevřela obecná rozprava. Prosím předsedu klubu pana senátora Richarda Svobodu, aby se ujal slova.</w:t>
        <w:br/>
        <w:t>Senátor Richard Svoboda:</w:t>
        <w:br/>
        <w:t>Pane předsedo, milé dámy, váení pánové. Vířím, e jsme o přestávce nali řeení, abychom jedním hlasováním vyjádřili nai vůli a podle ní potom postupovali. Navrhnu sníení počtu členů jednotlivých komisí i o počet členů, kteří nejsou senátory či senátorkami. Pokud tento návrh projde, při jmenovitém hlasování navrhnu, abychom vyřadili ty navrené členy, kteří nejsou členy Senátu. Pokud návrh neprojde, budu to chápat jako vůli, e tito lidé mají být členy komisí a ponecháme je v tom sloení, jak bylo jednotlivými kluby navreno.</w:t>
        <w:br/>
        <w:t>Můj návrh zní, abychom stálou komisi pro rozvoj venkova navrhli v počtu 14, stálou komisi pro ochranu soukromí navrhli jako 11člennou, stálou komisi pro ústavu navrhli jako 9člennou a stálou komisi pro sdílovací prostředky navrhli jako 13člennou. Díkuji.</w:t>
        <w:br/>
        <w:t>Předseda Senátu Milan tích:</w:t>
        <w:br/>
        <w:t>Díkuji. Tím se předchozí návrhy berou zpít?</w:t>
        <w:br/>
        <w:t>Senátor Richard Svoboda:</w:t>
        <w:br/>
        <w:t>Ano.</w:t>
        <w:br/>
        <w:t>Předseda Senátu Milan tích:</w:t>
        <w:br/>
        <w:t>Kdo dalí se hlásí do rozpravy? Paní senátorka Jana Juřenčáková.</w:t>
        <w:br/>
        <w:t>Senátorka Jana Juřenčáková:</w:t>
        <w:br/>
        <w:t>Mám jen technickou poznámku. Kolegyní a kolegové, jak jsem zaslechla, stálá komise pro rozvoj venkova, která míla původní 16 členů, teï se míla sniovat na 14. Vidím tam pouze jednoho nesenátora. Nemílo by tam být správní 15?</w:t>
        <w:br/>
        <w:t>Předseda Senátu Milan tích:</w:t>
        <w:br/>
        <w:t>Pane předsedo Svobodo, máte slovo. Myslím si, e paní senátorka míla pravdu, podle podkladů, které mám od pracovníků Senátu.</w:t>
        <w:br/>
        <w:t>Senátor Richard Svoboda:</w:t>
        <w:br/>
        <w:t>V tom případí mám chybné podklady. Navrhuji 15. Mám před sebou podklad, kde je stálá komise pro rozvoj venkova navrena jako 15členná. Pokud máte podklad, kde je uvedeno 16 členů, navrhuji, aby členů bylo 15. Prosím, aby to bylo ovířeno.</w:t>
        <w:br/>
        <w:t>Bylo ovířeno  členů je navreno 16, počet se sniuje v mém návrhu na 15.</w:t>
        <w:br/>
        <w:t>Předseda Senátu Milan tích:</w:t>
        <w:br/>
        <w:t>Teï je to srozumitelné. Stálá komise Senátu pro rozvoj venkova je panem senátorem Svobodou navrhována na 15 členů. Kdo dalí se hlásí do rozpravy? Nikdo. Rozpravu končím.</w:t>
        <w:br/>
        <w:t>Přistoupíme k hlasování. Po znílce zopakuji, o čem budeme hlasovat.</w:t>
        <w:br/>
        <w:t>Váené kolegyní a kolegové, nyní budeme hlasovat o pozmíňovacím návrhu předsedy klubu ODS pana senátora Richarda Svobody o tom, aby ve 4 komisích, které přečtu, se počet členů sníil o čísla, která uvedu. Jedná se o tyto stálé komise:</w:t>
        <w:br/>
        <w:t>Stálá komise Senátu pro ochranu soukromí  navrhuje se, aby místo 13 míla 11 členů, stálá komise Senátu pro rozvoj venkova místo 16 by míla 15 členů, stálá komise Senátu pro sdílovací prostředky místo 15 členů by míla 13 členů a stálá komise Senátu pro Ústavu ČR a parlamentní procedury by místo 11 míla 9 členů.</w:t>
        <w:br/>
        <w:t>O tomto návrhu budeme nyní hlasovat. Zahajuji hlasování. Kdo je pro tento návrh, stiskne tlačítko ANO a zvedne ruku. Kdo je proti tomuto návrhu, stiskne tlačítko NE a zvedne ruku. Díkuji. V</w:t>
        <w:br/>
        <w:t>hlasování č. 12</w:t>
        <w:br/>
        <w:t>bylo registrováno 79, kvórum pro přijetí bylo 40, pro návrh se vyslovilo 59, proti 14, návrh byl přijat.</w:t>
        <w:br/>
        <w:t>Nyní bychom míli hlasovat o komplexním návrhu tak, jak jsem ho nyní přednesl, ve zníní přijatého návrhu pana předsedy Svobody, jak byl před chvilkou hlasován. Tzn. de facto o zbytku počtu členů do zbývajících komisí. Jsou níjaké námitky?</w:t>
        <w:br/>
        <w:t>Pokud nejsou, zahajuji hlasování. Kdo je pro tento návrh, stiskne tlačítko ANO a zvedne ruku. Kdo je proti tomuto návrhu, stiskne tlačítko NE a zvedne ruku. Díkuji. Konstatuji, e v okamiku</w:t>
        <w:br/>
        <w:t>hlasování č. 13</w:t>
        <w:br/>
        <w:t>bylo registrováno 79, kvórum pro přijetí 40, pro návrh 75, proti nikdo, návrh byl schválen.</w:t>
        <w:br/>
        <w:t>Končíme projednávání tohoto bodu a prosím představitele politických klubů, aby přemýleli o tom, jak problém vyřeí dále, a budeme obsazovat komise. To bude dalí bod, který budeme projednávat, a to je ustavení výborů Senátu. To jen na k problematice procedury. Jetí jednou vám díkuji.</w:t>
        <w:br/>
        <w:t>Nyní budeme projednávat bod, kterým je</w:t>
        <w:br/>
        <w:t>Ustavení výborů Senátu</w:t>
        <w:br/>
        <w:t>Dávám slovo předsedovi volební komise, aby nás seznámil s návrhy na ustavení výborů. Návrhy, které vzely z jednání senátorských klubů, vám byly rozdány. Prosím, pane předsedo volební komise, ujmíte se slova.</w:t>
        <w:br/>
        <w:t>Senátor Jiří Pospíil:</w:t>
        <w:br/>
        <w:t>Pane předsedo, dámy a pánové, dovoluji si vás informovat, e volební komise obdrela v souladu s čl. 4 volebního řádu od jednotlivých senátorských klubů následující návrhy na členy výborů. Nebudu představovat jednotlivé členy, tentokrát budou mít příleitost vichni. Musím to přečíst. Myslím, e se nemusíme představovat, jen to přečtu.</w:t>
        <w:br/>
        <w:t>Organizační výbor:</w:t>
        <w:br/>
        <w:t>Filipiová Daniela</w:t>
        <w:br/>
        <w:t>Gajdůková Alena</w:t>
        <w:br/>
        <w:t>Palečková Alena</w:t>
        <w:br/>
        <w:t>Paukrtová Soňa</w:t>
        <w:br/>
        <w:t>Pithart Petr</w:t>
        <w:br/>
        <w:t>Richtrová Eva</w:t>
        <w:br/>
        <w:t>Rippelová Jiřina</w:t>
        <w:br/>
        <w:t>Sekaninová Boena</w:t>
        <w:br/>
        <w:t>Sobotka Přemysl</w:t>
        <w:br/>
        <w:t>Svoboda Richard</w:t>
        <w:br/>
        <w:t>kromach Zdeník</w:t>
        <w:br/>
        <w:t>tích Milan</w:t>
        <w:br/>
        <w:t>Vícha Petr</w:t>
        <w:br/>
        <w:t>Mandátový a imunitní výbor:</w:t>
        <w:br/>
        <w:t>Antl Miroslav</w:t>
        <w:br/>
        <w:t>Čáslava Pavel</w:t>
        <w:br/>
        <w:t>Čunek Jiří</w:t>
        <w:br/>
        <w:t>Dryml Vladimír</w:t>
        <w:br/>
        <w:t>Eybert Pavel</w:t>
        <w:br/>
        <w:t>Janeček Milo</w:t>
        <w:br/>
        <w:t>Kubera Jaroslav</w:t>
        <w:br/>
        <w:t>Lebeda Pavel</w:t>
        <w:br/>
        <w:t>Malý Milo</w:t>
        <w:br/>
        <w:t>Nenutil Miroslav</w:t>
        <w:br/>
        <w:t>Paukrtová Soňa</w:t>
        <w:br/>
        <w:t>Pospíil Jiří</w:t>
        <w:br/>
        <w:t>Řihák Josef</w:t>
        <w:br/>
        <w:t>Ústavní-právní výbor:</w:t>
        <w:br/>
        <w:t>Antl Miroslav</w:t>
        <w:br/>
        <w:t>Čunek Jiří</w:t>
        <w:br/>
        <w:t>Kubera Jaroslav</w:t>
        <w:br/>
        <w:t>Malý Milo</w:t>
        <w:br/>
        <w:t>Matalíř Antonín</w:t>
        <w:br/>
        <w:t>Nenutil Miroslav</w:t>
        <w:br/>
        <w:t>Paukrtová Soňa</w:t>
        <w:br/>
        <w:t>Rippelová Jiřina</w:t>
        <w:br/>
        <w:t>Vlček Václav</w:t>
        <w:br/>
        <w:t>Zvířinová Dagmar</w:t>
        <w:br/>
        <w:t>Výbor pro hospodářství, zemídílství a dopravu:</w:t>
        <w:br/>
        <w:t>Bis Jiří</w:t>
        <w:br/>
        <w:t>Hajda Jan</w:t>
        <w:br/>
        <w:t>Jílek Adolf</w:t>
        <w:br/>
        <w:t>Joná Vítízslav</w:t>
        <w:br/>
        <w:t>Korytář Karel</w:t>
        <w:br/>
        <w:t>Lajtoch Jiří</w:t>
        <w:br/>
        <w:t>Pakosta Petr</w:t>
        <w:br/>
        <w:t>Řihák Josef</w:t>
        <w:br/>
        <w:t>Strnad Jaromír</w:t>
        <w:br/>
        <w:t>ilar Petr</w:t>
        <w:br/>
        <w:t>Vrecionová Veronika</w:t>
        <w:br/>
        <w:t>Výbor pro územní rozvoj, veřejnou správu a ivotní prostředí:</w:t>
        <w:br/>
        <w:t>Bárek Ivo</w:t>
        <w:br/>
        <w:t>Bayerová Marta</w:t>
        <w:br/>
        <w:t>Eybert Pavel</w:t>
        <w:br/>
        <w:t>Gawlas Petr</w:t>
        <w:br/>
        <w:t>Horník Jan</w:t>
        <w:br/>
        <w:t>Juránek Stanislav</w:t>
        <w:br/>
        <w:t>Richtrová Eva</w:t>
        <w:br/>
        <w:t>ebek Karel</w:t>
        <w:br/>
        <w:t>Tesařík Martin</w:t>
        <w:br/>
        <w:t>Vícha Petr</w:t>
        <w:br/>
        <w:t>Vystrčil Milo</w:t>
        <w:br/>
        <w:t>Výbor pro vzdílávání, vídu, kulturu, lidská práva a petice:</w:t>
        <w:br/>
        <w:t>Bratský Petr</w:t>
        <w:br/>
        <w:t>Doupovcová Hana</w:t>
        <w:br/>
        <w:t>Homolka Václav</w:t>
        <w:br/>
        <w:t>Chládek Marcel</w:t>
        <w:br/>
        <w:t>Janeček Milo</w:t>
        <w:br/>
        <w:t>Jermář Jaromír</w:t>
        <w:br/>
        <w:t>Kapoun Karel</w:t>
        <w:br/>
        <w:t>Oberfalzer Jiří</w:t>
        <w:br/>
        <w:t>Svoboda Richard</w:t>
        <w:br/>
        <w:t>Výbor pro zahraniční víci, obranu a bezpečnost:</w:t>
        <w:br/>
        <w:t>Dienstbier Jiří</w:t>
        <w:br/>
        <w:t>Dryml Vladimír</w:t>
        <w:br/>
        <w:t>Jirsa Tomá</w:t>
        <w:br/>
        <w:t>Kladívko Tomá</w:t>
        <w:br/>
        <w:t>Lebeda Pavel</w:t>
        <w:br/>
        <w:t>Palas Jaroslav</w:t>
        <w:br/>
        <w:t>Pospíil Jiří</w:t>
        <w:br/>
        <w:t>Regec Jozef</w:t>
        <w:br/>
        <w:t>Sykáček Jaroslav</w:t>
        <w:br/>
        <w:t>títina Jaromír</w:t>
        <w:br/>
        <w:t>Töpfer Tomá</w:t>
        <w:br/>
        <w:t>Výbor pro záleitosti Evropské unie:</w:t>
        <w:br/>
        <w:t>Besta Zdeník</w:t>
        <w:br/>
        <w:t>Doubrava Jaroslav</w:t>
        <w:br/>
        <w:t>Grulich Tomá</w:t>
        <w:br/>
        <w:t>Juřenčáková Jana</w:t>
        <w:br/>
        <w:t>Koukal Václav</w:t>
        <w:br/>
        <w:t>Krejča Miroslav</w:t>
        <w:br/>
        <w:t>Sefzig Ludík</w:t>
        <w:br/>
        <w:t>kaloud Miroslav</w:t>
        <w:br/>
        <w:t>Táborský Josef</w:t>
        <w:br/>
        <w:t>Trpák Pavel</w:t>
        <w:br/>
        <w:t>Veřovský Otakar</w:t>
        <w:br/>
        <w:t>Výbor pro zdravotnictví a sociální politiku:</w:t>
        <w:br/>
        <w:t>Čáslava Pavel</w:t>
        <w:br/>
        <w:t>Dernerová Alena</w:t>
        <w:br/>
        <w:t>Filipiová Daniela</w:t>
        <w:br/>
        <w:t>Guziana Petr</w:t>
        <w:br/>
        <w:t>Horská Milue</w:t>
        <w:br/>
        <w:t>Peák Milan</w:t>
        <w:br/>
        <w:t>Sekaninová Boena</w:t>
        <w:br/>
        <w:t>Schwarz Zdeník</w:t>
        <w:br/>
        <w:t>Suil Radek</w:t>
        <w:br/>
        <w:t>Terelmeová Dagmar</w:t>
        <w:br/>
        <w:t>aloudík Jan</w:t>
        <w:br/>
        <w:t>To je ve, díkuji.</w:t>
        <w:br/>
        <w:t>Předseda Senátu Milan tích:</w:t>
        <w:br/>
        <w:t>Otevírám rozpravu. Kdo se hlásí do rozpravy? Nikoho nevidím, rozpravu končím. Přikročíme k hlasování. Budeme hlasovat o usnesení Senátu k ustavení výborů ve sloení, které přednesl předseda volební komise. V sále je přítomno 77 senátorek a senátorů, kvórum pro přijetí je 39.</w:t>
        <w:br/>
        <w:t>Zahajuji hlasování. Kdo souhlasí s tímto návrhem, stiskne tlačítko ANO a zvedne ruku. Kdo je proti tomuto návrhu, nech zvedne ruku a stiskne tlačítko NE. Konstatuji, e v okamiku</w:t>
        <w:br/>
        <w:t>hlasování č. 14,</w:t>
        <w:br/>
        <w:t>registrováno 77, kvórum 39, pro návrh 76, proti nikdo, návrh byl přijat.</w:t>
        <w:br/>
        <w:t>Konstatuji, e Senát ustavil své výbory.</w:t>
        <w:br/>
        <w:t>Přeruíme nyní schůzi, aby se výbory mohly sejít na svých ustavujících schůzích.</w:t>
        <w:br/>
        <w:t xml:space="preserve">Řízením Mandátového a imunitního výboru povířuji pana senátora Jiřího Pospíila. Schůze výboru se bude konat ve Valdtejnoví pracovní. </w:t>
        <w:tab/>
        <w:t>Vzhledem k dvojímu členství se schůze výboru bude konat a po schůzích ostatních výborů. Prosím, aby členové Mandátového a imunitního výboru, jak ukončí zasedání svých výborů, se odebrali na místo, které jsem teï určil, a zároveň na sebe členové Mandátového a imunitního počkali.</w:t>
        <w:br/>
        <w:t>Dále řízením Výboru pro vzdílávání, vídu, kulturu, lidská práva a petice povířuji pana kolegu Jaromíra Jermáře. Schůze výboru se uskuteční v místnosti č. 352 Valdtejnského paláce, část C, ve své zasedací místnosti.</w:t>
        <w:br/>
        <w:t>Řízením Ústavní-právního výboru povířuji pana senátora Jaroslava Kuberu, ustavující schůze výboru se bude konat v Zeleném salonku.</w:t>
        <w:br/>
        <w:t>Řízením Výboru pro hospodářství, zemídílství a dopravu povířuji pana kolegu Jana Hajdu. Výbor se sejde ve Valdtejnoví pracovní.</w:t>
        <w:br/>
        <w:t>Řízením Výboru pro zahraniční víci, obranu a bezpečnost povířuji pana senátora Jiřího Dienstbiera. Výborová schůze se uskuteční v Růovém salonku.</w:t>
        <w:br/>
        <w:t>Řízením Výboru pro zdravotnictví a sociální politiku povířuji paní kolegyni Danielu Filipiovou. Ustavující schůze výboru se uskuteční v Zaháňském salonku.</w:t>
        <w:br/>
        <w:t>Řízením Výboru pro územní rozvoj, veřejnou správu a ivotní prostředí povířuji pana senátora Ivo Bárka. Schůze výboru se bude konat ve Frýdlantském salonku.</w:t>
        <w:br/>
        <w:t>Řízením Výboru pro záleitosti Evropské unie povířuji pana senátora Luïka Sefziga. Schůze probíhne v Černínském salonku.</w:t>
        <w:br/>
        <w:t>V této souvislosti upozorňuji na rozdíl mezi volbou předsedy výboru výborem a volbou předsedy výboru Senátem. V případí nastávající volby předsedy výborů Senátu organizaci volby zajiuje výbor sám, tzn., e návrhy kandidátů předkládají senátoři jménem svých senátorských klubů přímo na schůzi výboru.</w:t>
        <w:br/>
        <w:t>Je 14.10 hodin. Přeruuji schůzi do 15.30 hodin. Sejdeme se zde a budeme pokračovat, doufám, e za plné účasti, v 15.30 hodin.</w:t>
        <w:br/>
        <w:t>(Jednání přerueno ve 14.10 hodin.)</w:t>
        <w:br/>
        <w:t>(Jednání opít zahájeno v 15.33 hodin.)</w:t>
        <w:br/>
        <w:t>Místopředseda Senátu Přemysl Sobotka:</w:t>
        <w:br/>
        <w:t>Váené kolegyní, váení kolegové, jsme u dalího bodu, kterým je</w:t>
        <w:br/>
        <w:t>Potvrzení volby předsedů výborů Senátu</w:t>
        <w:br/>
        <w:t>Mohu vás seznámit s tím, e výbory, které se sely, zvolily své předsedy. ádám postupní senátory, kteří řídili schůzi jednotlivých výborů, aby nám představili návrhy na předsedy. Jako prvního poprosím senátora Jiřího Pospíila s výsledkem volby mandátového a imunitního výboru.</w:t>
        <w:br/>
        <w:t>Senátor Jiří Pospíil:</w:t>
        <w:br/>
        <w:t>Váený pane místopředsedo, váené paní, váení pánové, dovolte, abych vás informoval o tom, e mandátový a imunitní výbor na své první schůzi v 8. funkčním období konané dnes zvolil jednomyslní předsedou výboru senátora Jaroslava Kuberu, čtyřmi místopředsedy výboru se stali senátoři Pavel Čáslava, Vladimír Dryml, Milo Janeček a Miroslav Nenutil. Aby byla moje informace vyčerpávající, dvíma ovířovateli výboru byli zvoleni senátoři Pavel Eybert a Pavel Lebeda. Díkuji.</w:t>
        <w:br/>
        <w:t>Místopředseda Senátu Přemysl Sobotka:</w:t>
        <w:br/>
        <w:t>Díkuji. Mám jenom upozorníní. Bod se nazývá "Potvrzení volby předsedů výborů Senátu". Je zbytečné hovořit o celé struktuře výborů, protoe to je vnitřní záleitost výborů a není to záleitost pléna Senátu.</w:t>
        <w:br/>
        <w:t>Nyní bych poprosil pana senátora Luïka Sefziga, aby nás seznámil s ustavením výboru pro záleitosti Evropské unie.</w:t>
        <w:br/>
        <w:t>Senátor Ludík Sefzig:</w:t>
        <w:br/>
        <w:t>Hezké odpoledne. Váený pane místopředsedo, váené kolegyní a kolegové, výbor pro záleitosti Evropské unie na své první schůzi zvolil jednomyslní za předsedu mne, Luïka Sefziga, a za místopředsedy zvolil jednomyslní pány senátory Miroslava kalouda, Otakara Veřovského, Miroslava Krejču a Pavla Trpáka.</w:t>
        <w:br/>
        <w:t>Místopředseda Senátu Přemysl Sobotka:</w:t>
        <w:br/>
        <w:t>Pane kolego, díkuji vám, a znovu opakuji, e bod, který projednáváme, je "Potvrzení volby předsedů výborů Senátu". Místopředsedové a ostatní, ovířovatelé jednotlivých výborů jsou vnitřní vící výborů, ne pléna Senátu. Asi jste mne neposlouchal, ale to nevadí, já to rád zopakuji.</w:t>
        <w:br/>
        <w:t>Jsme u pana senátora Jaroslava Kubery a u výsledku volby předsedy ústavní-právního výboru.</w:t>
        <w:br/>
        <w:t>Senátor Jaroslav Kubera:</w:t>
        <w:br/>
        <w:t>Váený pane místopředsedo, kolegyní a kolegové, ústavní-právní výbor zvolil senátora Miroslava Antla předsedou ústavní-právního výboru.</w:t>
        <w:br/>
        <w:t>Místopředseda Senátu Přemysl Sobotka:</w:t>
        <w:br/>
        <w:t>Díkuji. Nyní má slovo pan senátor Jiří Dienstbier za výbor pro zahraniční víci, obranu a bezpečnost.</w:t>
        <w:br/>
        <w:t>Senátor Jiří Dienstbier:</w:t>
        <w:br/>
        <w:t>Díkuji, pane místopředsedo. Kolegyní a kolegové, jako předsedu výboru pro zahraniční víci, obranu a bezpečnost zvolil výbor mne. Díkuji.</w:t>
        <w:br/>
        <w:t>Místopředseda Senátu Přemysl Sobotka:</w:t>
        <w:br/>
        <w:t>Díkuji a slovo má nyní pan senátor Jaromír Jermář, který nám sdílí výsledek ve výboru pro vzdílávání, vídu, kulturu, lidská práva a petice.</w:t>
        <w:br/>
        <w:t>Senátor Jaromír Jermář:</w:t>
        <w:br/>
        <w:t>Váený pane předsedající, kolegyní a kolegové. Výbor zvolil předsedou mne, Jaromíra Jermáře.</w:t>
        <w:br/>
        <w:t>Místopředseda Senátu Přemysl Sobotka:</w:t>
        <w:br/>
        <w:t>Díkuji. Slovo má pan předsedající Ivo Bárek za výbor pro územní rozvoj, veřejnou správu a ivotní prostředí.</w:t>
        <w:br/>
        <w:t>Senátor Ivo Bárek:</w:t>
        <w:br/>
        <w:t>Váený pane místopředsedo, kolegyní a kolegové, výbor zvolil pro 8. funkční období Senátu předsedou výboru pro územní rozvoj, veřejnou správu a ivotní prostředí senátora Ivo Bárka.</w:t>
        <w:br/>
        <w:t>Místopředseda Senátu Přemysl Sobotka:</w:t>
        <w:br/>
        <w:t>Díkuji. Slovo má pan senátor Jan Hajda za výbor pro hospodářství, zemídílství a dopravu.</w:t>
        <w:br/>
        <w:t>Senátor Jan Hajda:</w:t>
        <w:br/>
        <w:t>Váený pane místopředsedo, váené kolegyní a kolegové. Výbor pro hospodářství, zemídílství a dopravu zvolil pro 8. funkční období Senátu předsedou výboru mne.</w:t>
        <w:br/>
        <w:t>Místopředseda Senátu Přemysl Sobotka:</w:t>
        <w:br/>
        <w:t>Díkuji. Kolegyní Daniela Filipiová nás seznámí s výsledkem jednání výboru pro zdravotnictví a sociální politiku.</w:t>
        <w:br/>
        <w:t>Senátorka Daniela Filipiová:</w:t>
        <w:br/>
        <w:t>Váený pane místopředsedo, kolegyní a kolegové, ohlauji, e předsedkyní výboru pro zdravotnictví a sociální politiku na první ustavující schůzi jsem byla zvolena za předsedkyni já.</w:t>
        <w:br/>
        <w:t>Místopředseda Senátu Přemysl Sobotka:</w:t>
        <w:br/>
        <w:t>Díkuji. Výsledky volby předsedů výborů máme jasní sdíleny a otevírám nyní rozpravu. Nikdo se do ní nehlásí, take ji končím. Ale hlásí se pan senátor Jan Hajda. Ale, pane kolego, rychlost také má svá pravidla, já se omlouvám. Potřebovali bychom zde mít nyní ministra, aby znovu otevřel rozpravu. Ale buïme benevolentní, pojïte!</w:t>
        <w:br/>
        <w:t>Senátor Jan Hajda:</w:t>
        <w:br/>
        <w:t>Váený pane místopředsedo, váené kolegyní a kolegové, vzhledem k náročným úkolům, které má před sebou hospodářský výbor do přítího zasedání Senátu, ádal bych vás o zařazení mimořádného bodu, a to je "Schválení Podvýboru pro energetiku a Podvýboru pro dopravu". Díkuji.</w:t>
        <w:br/>
        <w:t>Místopředseda Senátu Přemysl Sobotka:</w:t>
        <w:br/>
        <w:t>Díkuji. Předpokládal jsem, e toto nám sdílíte po skončení tohoto bodu, take je vidít, e si budeme muset zvykat.</w:t>
        <w:br/>
        <w:t>Končím tedy rozpravu a v této chvíli navrhuji usnesení:</w:t>
        <w:br/>
        <w:t>Senát potvrzuje ve funkci předsedy mandátového a imunitního výboru senátora Jaroslava Kuberu, ústavní-právního výboru senátora Miroslava Antla, výboru pro hospodářství, zemídílství a dopravu senátora Jana Hajdu, výboru pro územní rozvoj, veřejnou správu a ivotní prostředí senátora Ivo Bárka, výboru pro vzdílávání, vídu, kulturu, lidská práva a petice senátora Jaromíra Jermáře, výboru pro zahraniční víci, obranu a bezpečnost senátora Jiřího Dienstbiera, výboru pro záleitosti Evropské unie senátora Luïka Sefziga a výboru pro zdravotnictví a sociální politiku senátorku Danielu Filipiovou.</w:t>
        <w:br/>
        <w:t>O tom budeme za chvilinku hlasovat.</w:t>
        <w:br/>
        <w:t>Zahajuji hlasování. Kdo je pro, stiskne tlačítko ANO a zvedne ruku. Kdo je proti, stiskne tlačítko NE a rovní zvedne ruku.</w:t>
        <w:br/>
        <w:t>Hlasování č. 15</w:t>
        <w:br/>
        <w:t>ukončeno, registrováno 75, kvórum 38, pro 73, proti nikdo. Návrh byl schválen. Končím projednávání tohoto bodu.</w:t>
        <w:br/>
        <w:t>Vzhledem k tomu, co před chvílí řekl předseda hospodářského výboru pan senátor Jan Hajda, navrhuji doplnit pořad naí schůze návrhem na vyslovení souhlasu Senátu se zřízením Podvýborů. Ptám se pana kolegy Hajdy, jestli to chce projednávat teï nebo jako poslední bod, protoe návrh tak nebyl určen. Jestli zdálky to vnímám, tak by to projednal rád teï.</w:t>
        <w:br/>
        <w:t>Budeme tedy doplňovat pořad naí schůze. Nechám o tom hlasovat. Zahajuji hlasování. Kdo je pro doplníní tohoto programu, tlačítko ANO a zvedne ruku. Kdo je proti, tlačítko NE a rovní zvedne ruku.</w:t>
        <w:br/>
        <w:t>Hlasování č. 16</w:t>
        <w:br/>
        <w:t>ukončeno, registrováno 77, kvórum 39, pro 75, proti nikdo. Návrh byl schválen.</w:t>
        <w:br/>
        <w:t>Budeme nyní projednávat bod</w:t>
        <w:br/>
        <w:t>Zřízení podvýboru</w:t>
        <w:br/>
        <w:t>Slovo má předseda hospodářského výboru pan senátor Jan Hajda.</w:t>
        <w:br/>
        <w:t>Senátor Jan Hajda:</w:t>
        <w:br/>
        <w:t>Pane místopředsedo, váené kolegyní a kolegové, dovolte mi, abych vás seznámil s 5. usnesením výboru pro hospodářství, zemídílství a dopravu.</w:t>
        <w:br/>
        <w:t>Výbor po úvodním slovu senátora Jana Hajdy, povířeného řízením schůze výboru, přijal usnesení:</w:t>
        <w:br/>
        <w:t>I. Usnesl se zřídit Podvýbor pro energetiku.</w:t>
        <w:br/>
        <w:t>II. Zvolil ve veřejném hlasování předsedou podvýboru senátora Jiřího Bise.</w:t>
        <w:br/>
        <w:t>III. Schválil statut podvýboru, který je přílohou tohoto usnesení.</w:t>
        <w:br/>
        <w:t>IV. Povířil senátora Jana Hajdu, povířeného řízením schůze výboru, toto usnesení předloit předsedovi Senátu a poádat o zařazení bodu na dnení schůzi Senátu.</w:t>
        <w:br/>
        <w:t>Dovolte mi, abych vás rovní seznámil s 6. usnesením výboru pro hospodářství, zemídílství a dopravu ke zřízení Podvýboru pro dopravu:</w:t>
        <w:br/>
        <w:t>Výbor po úvodním slovu senátora Jana Hajdy, povířeného řízením schůze výboru, se výbor usnesl:</w:t>
        <w:br/>
        <w:t>I. Zřídit podvýbor pro dopravu.</w:t>
        <w:br/>
        <w:t>II. Zvolil ve veřejném hlasování předsedou podvýboru senátora Petra Pakostu.</w:t>
        <w:br/>
        <w:t>III. Schválil statut podvýboru, který je přílohou tohoto usnesení.</w:t>
        <w:br/>
        <w:t>IV. Povířil senátora Jana Hajdu, povířeného řízením schůze výboru, toto usnesení předloit předsedovi Senátu a předloit ho ke schválení na dnení schůzi Senátu.</w:t>
        <w:br/>
        <w:t>Díkuji.</w:t>
        <w:br/>
        <w:t>Místopředseda Senátu Přemysl Sobotka:</w:t>
        <w:br/>
        <w:t>Díkuji. Návrh byl jasní přednesen a otevírám rozpravu k tomuto návrhu. Nikdo se nehlásí, take budeme hlasovat o usnesení, které nyní přečtu:</w:t>
        <w:br/>
        <w:t>Senát souhlasí se zřízením Podvýboru pro energetiku výboru pro hospodářství, zemídílství a dopravu a Podvýboru pro dopravu výboru pro hospodářství, zemídílství a dopravu.</w:t>
        <w:br/>
        <w:t>To je usnesení, o kterém budeme nyní hlasovat.</w:t>
        <w:br/>
        <w:t>Zahajuji hlasování o usnesení, jak jsem ho sdílil. Kdo je pro, stiskne tlačítko ANO a zvedne ruku. Kdo je proti, stiskne tlačítko NE a rovní zvedne ruku.</w:t>
        <w:br/>
        <w:t>Hlasování č. 17</w:t>
        <w:br/>
        <w:t>ukončeno, registrováno 78, kvórum 40, pro 77, proti nikdo. Návrh byl schválen.</w:t>
        <w:br/>
        <w:t>Končím projednávání tohoto bodu.</w:t>
        <w:br/>
        <w:t>Jsme u dalího bodu, kterým je</w:t>
        <w:br/>
        <w:t>Ustavení komisí Senátu</w:t>
        <w:br/>
        <w:t>Dávám slovo předsedovi volební komise, aby nás seznámil s návrhem na ustavení komisí Senátu.</w:t>
        <w:br/>
        <w:t>Senátor Jiří Pospíil:</w:t>
        <w:br/>
        <w:t>Váený pane předsedo, dámy a pánové, dovoluji si vás informovat, e volební komise obdrela v souladu s článkem 4 volebního řádu od jednotlivých senátorských klubů následující návrhy na členy stálých komisí Senátu.</w:t>
        <w:br/>
        <w:t>Sloení komisí jste dostali v příloze, máte ho na lavicích a nevím, jestli ho mám číst celé.</w:t>
        <w:br/>
        <w:t>Zmínil bych se jenom o tom, e u čtyř komisí je navreno více členů, ne jich budeme volit. To je bod, který jsme u projednávali.</w:t>
        <w:br/>
        <w:t>Myslím, e návrh na sloení komisí číst nebudu, vichni návrh máte před sebou, take vracím slovo panu předsedajícímu.</w:t>
        <w:br/>
        <w:t>Místopředseda Senátu Přemysl Sobotka:</w:t>
        <w:br/>
        <w:t>Já vám díkuji, e mi neberete pravomoci. Přihlásil se pan senátor Richard Svoboda.</w:t>
        <w:br/>
        <w:t>Senátor Richard Svoboda:</w:t>
        <w:br/>
        <w:t>Pane místopředsedo, kolegyní a kolegové, jistí vás nepřekvapím svým návrhem, který navazuje na to, co jsem tady u předeslal svým návrhem na sníení počtu členů čtyř komisí. Navrhuji tedy, abychom z kandidátů Stálé komise pro rozvoj venkova nezvolili jednoho externistu, který je tam uveden, a to sice Jana Záhorku, dále abychom ve Stálé komisi pro ochranu soukromí naplnili námi odhlasovaný počet a nezvolili dva externisty, a to Oldřicha Kuílka a Miloe nytra, abychom ve Stálé komisi pro Ústavu České republiky a parlamentní procedury naplnili počet devíti členů tím, e nezvolíme pana Edvarda Outratu a pana Jiřího Stodůlku, a koneční abychom námi odhlasovaný počet 13 členů pro Stálou komisi pro sdílovací prostředky naplnili tak, e nezvolíme pana Martina Horálka a pana Ivo Mathého. Díkuji.</w:t>
        <w:br/>
        <w:t>Místopředseda Senátu Přemysl Sobotka:</w:t>
        <w:br/>
        <w:t>Díkuji, návrh je jasný. Přihlásil se pan senátor Václav Koukal, prosím.</w:t>
        <w:br/>
        <w:t>Senátor Václav Koukal:</w:t>
        <w:br/>
        <w:t>Díkuji za slovo, pane předsedající. Milé kolegyní a kolegové, já souhlasím s návrhem, jak ho přednesl pan senátor Svoboda, s jedním rozdílem, aby ve Stálé komisi Senátu pro sdílovací prostředky zůstal Martin Horálek, naopak aby z této komise byl vykrtnut senátor Václav Koukal.</w:t>
        <w:br/>
        <w:t>Místopředseda Senátu Přemysl Sobotka:</w:t>
        <w:br/>
        <w:t>Přeslechl jsem, která komise. Je to komise pro sdílovací prostředky. Odstupuje kolega a nechává ve hře nesenátora. Máme před sebou určité dilema, a to je ploné vyřazení nesenátorů, jak navrhl kolega Svoboda. K tomu máme jednu výjimku, kde senátor odstupuje a místo níj nastupuje nesenátor. Nechal bych po návrzích nejprve hlasovat.</w:t>
        <w:br/>
        <w:t>Senátor Jaroslav Kubera:</w:t>
        <w:br/>
        <w:t>Mám technickou  tak to nejde. Musíme hlasovat po jménech, nemůeme nikoho vyřadit jen tak jedním hlasováním.</w:t>
        <w:br/>
        <w:t>Místopředseda Senátu Přemysl Sobotka:</w:t>
        <w:br/>
        <w:t>Neřekl jsem, e budeme hlasovat najednou, řekl jsem, e musíme tento problém vyřeit. A v tom případí v komisích, kde nedochází ke zmíní, to znamená, e tam není ádný nesenátor, tam předpokládám, e nemusíme hlasovat po jménech, ale budeme hlasovat en bloc. Tam, kde máme určité zmíny ve smyslu senátor  nesenátor plus zmína, kterou navrhl pan kolega Koukal, tak tam bychom hlasovali po jménech.</w:t>
        <w:br/>
        <w:t>Legislativa je ale orgánem, který jasní rozhoduje o osudu. Nechám hlasovat o tom, zda budeme hlasovat o jednotlivých členech, jak nám doporučuje legislativa i kolega Kubera v jednotlivých komisích. Nedá se nic dílat, přistoupíme na model, který nám zabere trochu času.</w:t>
        <w:br/>
        <w:t>Nikdo dalí se do rozpravy nehlásí, rozpravu končím.</w:t>
        <w:br/>
        <w:t>Jsme u prvního jména u první komise, kterou je stálá komise pro krajany. Začínáme se jmény</w:t>
        <w:br/>
        <w:t>pan senátor Besta Zdeník, prosím o hlasování. Kdo je pro, a zvedne ruku a stiskne tlačítko ANO. Kdo je proti, stiskne tlačítko NE a zvedne ruku.</w:t>
        <w:br/>
        <w:t>Hlasování č. 18</w:t>
        <w:br/>
        <w:t>ukončeno. Registrováno 78, kvorum 40, pro 76, proti nikdo. Návrh byl schválen.</w:t>
        <w:br/>
        <w:t>Dalí je pan senátor Bis Jiří. Zahajuji hlasování. Kdo je pro, stiskne tlačítko ANO a zvedne ruku. Kdo je proti, tlačítko NE a zvedne ruku.</w:t>
        <w:br/>
        <w:t>Hlasování č. 19</w:t>
        <w:br/>
        <w:t>ukončeno, registrováno 78, kvorum 40, pro 76, proti nikdo. Návrh byl schválen.</w:t>
        <w:br/>
        <w:t>Senátor Čáslava Pavel. Zahajuji hlasování. Kdo je pro, tlačítko ANO a zvedne ruku. Kdo je proti, tlačítko NE a zvedne ruku.</w:t>
        <w:br/>
        <w:t>Hlasování</w:t>
        <w:br/>
        <w:t>č. 20 ukončeno</w:t>
        <w:br/>
        <w:t>, registrováno 78, kvorum 40, pro 76, proti nikdo.</w:t>
        <w:br/>
        <w:t>Dalí je senátorka Daniela Filipiová. Zahajuji hlasování. Kdo je pro, tlačítko ANO a zvedne ruku. Kdo je proti, tlačítko NE a zvedne ruku.</w:t>
        <w:br/>
        <w:t>Hlasování pořadové č. 21</w:t>
        <w:br/>
        <w:t>ukončeno. Registrováno 77, kvorum 39, pro 73, proti nula.</w:t>
        <w:br/>
        <w:t>Senátor Tomá Grulich. Zahajuji hlasování. Kdo je pro, tlačítko ANO a zvedne ruku, kdo je proti, tlačítko NE a zvedne ruku.</w:t>
        <w:br/>
        <w:t>Hlasování č. 22</w:t>
        <w:br/>
        <w:t>ukončeno. Registrováno 77, kvorum 39, pro 76, proti nikdo. Návrh schválen.</w:t>
        <w:br/>
        <w:t>Dalí je pan senátor Petr Guziana. Zahajuji hlasování. Kdo je pro, tlačítko ANO a zvedne ruku. Kdo je proti, tlačítko NE a zvedne ruku.</w:t>
        <w:br/>
        <w:t>Hlasování pořadové č. 23</w:t>
        <w:br/>
        <w:t>ukončeno. Registrováno 77, kvorum 39, pro 76, proti nikdo.</w:t>
        <w:br/>
        <w:t>Návrh schválen.</w:t>
        <w:br/>
        <w:t>Dalím je pan senátor Milo Janeček. Zahajuji  hlasování. Kdo je pro, tlačítko ANO a zvedne ruku. Kdo je proti, tlačítko NE a zvedne ruku.</w:t>
        <w:br/>
        <w:t>Hlasování č. 24</w:t>
        <w:br/>
        <w:t>ukončeno. Registrováno 77, kvorum 39, pro 73, proti nikdo. Návrh schválen.</w:t>
        <w:br/>
        <w:t>Dalím je senátor Jaromír Jermář. Zahajuji hlasování. Kdo je pro, tlačítko ANO, kdo je proti, tlačítko NE.</w:t>
        <w:br/>
        <w:t>Hlasování č. 25</w:t>
        <w:br/>
        <w:t>ukončeno. Registrováno 77, kvorum 39, pro 75, proti nikdo. Návrh schválen.</w:t>
        <w:br/>
        <w:t>Dalím je pan Stanislav Juránek. Zahajuji hlasování. Kdo je pro, tlačítko ANO a zvedne ruku, kdo je proti, tlačítko NE a zvedne ruku.</w:t>
        <w:br/>
        <w:t>Hlasování č. 26</w:t>
        <w:br/>
        <w:t>ukončeno. Registrováno 77, kvorum 39, pro 74, proti nikdo. Návrh schválen.</w:t>
        <w:br/>
        <w:t>Dalí je pan senátor Jaroslav Kubera. Zahajuji hlasování. Kdo je pro, tlačítko ANO a zvedne ruku. Kdo je proti, tlačítko NE a zvedne ruku.</w:t>
        <w:br/>
        <w:t>Hlasování č. 27</w:t>
        <w:br/>
        <w:t>ukončeno. Registrováno 76, kvorum 39, pro 73, proti nikdo. Návrh schválen.</w:t>
        <w:br/>
        <w:t>Dalím je senátor Pavel Lebeda. Zahajuji  hlasování. Kdo je pro, tlačítko ANO. Kdo je proti, tlačítko NE.</w:t>
        <w:br/>
        <w:t>Hlasování č. 28</w:t>
        <w:br/>
        <w:t>ukončeno. Registrováno 76, kvorum 39, pro 72, proti nikdo. Návrh byl schválen.</w:t>
        <w:br/>
        <w:t>Dalí je senátor Petr Pakosta. Zahajuji hlasování. Kdo je pro, tlačítko ANO a zvedne ruku. Kdo je proti, tlačítko NE a zvedne ruku.</w:t>
        <w:br/>
        <w:t>Hlasování č. 29</w:t>
        <w:br/>
        <w:t>ukončeno. Registrováno 76, kvorum 39, pro 73, proti nikdo. Návrh schválen.</w:t>
        <w:br/>
        <w:t>Budeme hlasovat o senátorovi Jozefu Regecovi. Prosím o hlasování. Kdo je pro, zmáčkne tlačítko ANO a zvedne ruku. Kdo je proti, zmáčkne tlačítko NE a zvedne ruku.</w:t>
        <w:br/>
        <w:t>Hlasování č. 30</w:t>
        <w:br/>
        <w:t>ukončeno. Registrováno 76, kvorum 39, pro 73, proti nikdo. Návrh byl schválen.</w:t>
        <w:br/>
        <w:t>Nyní hlasujeme o senátoru Pavlovi Trpákovi. Zahajuji hlasování. Kdo je pro, zmáčkne tlačítko ANO a zvedne ruku. Kdo je proti, zmáčkne tlačítko NE a zvedne ruku.</w:t>
        <w:br/>
        <w:t>Hlasování č. 31</w:t>
        <w:br/>
        <w:t>ukončeno. Registrováno 76, kvorum 39, pro 74, proti nikdo. Návrh byl schválen.</w:t>
        <w:br/>
        <w:t>Dalí jméno je pan senátor Otakar Veřovský. Zahajuji hlasování. Kdo je pro, zmáčkne tlačítko ANO a zvedne ruku. Kdo je proti, zmáčkne tlačítko NE a zvedne ruku.</w:t>
        <w:br/>
        <w:t>Hlasování č. 32</w:t>
        <w:br/>
        <w:t>ukončeno. Registrováno 76, kvorum 39, pro 69, proti nikdo. Návrh schválen.</w:t>
        <w:br/>
        <w:t>Tím máme komisi pro krajany ustanovenu ve smyslu personálního obsazení.</w:t>
        <w:br/>
        <w:t>Jsme u komise na ochranu soukromí. Začínáme jménem senátora Miroslava Antla. Zahajuji hlasování. Kdo je pro, zmáčkne tlačítko ANO a zvedne ruku. Kdo je proti, zmáčkne tlačítko NE a zvedne ruku.</w:t>
        <w:br/>
        <w:t>Hlasování č. 34</w:t>
        <w:br/>
        <w:t>ukončeno. Registrováno 76, kvorum 39, pro 74, proti nikdo Návrh byl schválen.</w:t>
        <w:br/>
        <w:t>Pan senátor Jiří Čunek. Zahajuji hlasování. Kdo je pro, zmáčkne tlačítko ANO a zvedne ruku. Kdo je proti, zmáčkne tlačítko NE a zvedne ruku.</w:t>
        <w:br/>
        <w:t>Hlasování č. 35</w:t>
        <w:br/>
        <w:t>ukončeno. Registrováno 76, kvorum 39, pro 72, proti nikdo. Návrh byl schválen.</w:t>
        <w:br/>
        <w:t>Dalí je senátor Jaroslav Doubrava. Zahajuji hlasování. Kdo je pro, zmáčkne tlačítko ANO a zvedne ruku. Kdo je proti, zmáčkne tlačítko NE a zvedne ruku.</w:t>
        <w:br/>
        <w:t>Hlasování č. 36</w:t>
        <w:br/>
        <w:t>ukončeno. Registrováno 76, kvorum 39, pro 71, proti nikdo.</w:t>
        <w:br/>
        <w:t>Dalí je pan senátor Vladimír Dryml. Zahajuji hlasování. Kdo je pro, zmáčkne tlačítko ANO a zvedne ruku. Kdo je proti, zmáčkne tlačítko NE a zvedne ruku.</w:t>
        <w:br/>
        <w:t>Hlasování pořadové č. 37</w:t>
        <w:br/>
        <w:t>ukončeno. Registrováno 76, kvorum 39, pro 72, proti nikdo. Návrh schválen.</w:t>
        <w:br/>
        <w:t>Dále je to paní senátorka Jana Juřenčáková. Zahajuji hlasování. Kdo je pro, zmáčkne tlačítko ANO a zvedne ruku. Kdo je proti, zmáčkne tlačítko NE a zvedne ruku.</w:t>
        <w:br/>
        <w:t>Hlasování pořadové č. 38</w:t>
        <w:br/>
        <w:t>ukončeno. Registrováno 76, kvorum 39, pro 73, proti nikdo. Návrh schválen.</w:t>
        <w:br/>
        <w:t>Jsme u hlasování Jana Matalíře. Hlasování zahájeno. Kdo je pro, zmáčkne tlačítko ANO a zvedne ruku. Kdo je proti, zmáčkne tlačítko NE a zvedne ruku.</w:t>
        <w:br/>
        <w:t>Hlasování č. 39</w:t>
        <w:br/>
        <w:t>ukončeno. Registrováno 76, kvorum 39, pro 74, proti nikdo.</w:t>
        <w:br/>
        <w:t>Protoe jsem abecední přeskočil, hlasujeme nyní o panu senátorovi Tomái Kladívko. Zahajuji hlasování. Kdo je pro, zmáčkne tlačítko ANO a zvedne ruku. Kdo je proti, zmáčkne tlačítko NE a zvedne ruku.</w:t>
        <w:br/>
        <w:t>Hlasování č. 40</w:t>
        <w:br/>
        <w:t>ukončeno. Registrováno 75, kvorum 38, pro 71, proti nikdo. Návrh byl schválen.</w:t>
        <w:br/>
        <w:t>Nyní hlasujeme o nesenátorovi Oldřichu Kuílkovi. Zahajuji hlasování. Kdo je pro, zmáčkne tlačítko ANO a zvedne ruku. Kdo je proti, zmáčkne tlačítko NE a zvedne ruku.</w:t>
        <w:br/>
        <w:t>Hlasování č. 41</w:t>
        <w:br/>
        <w:t>ukončeno. Registrováno 75, kvorum 38, pro 12, proti 30. Návrh byl zamítnut.</w:t>
        <w:br/>
        <w:t>Nyní pan senátor Jiří Oberfalzer. Zahajuji hlasování. Kdo je pro, zmáčkne tlačítko ANO a zvedne ruku. Kdo je proti, zmáčkne tlačítko NE a zvedne ruku.</w:t>
        <w:br/>
        <w:t>Hlasování č. 42</w:t>
        <w:br/>
        <w:t>ukončeno. Registrováno 75, kvorum 38, pro 73, proti nikdo. Návrh byl schválen.</w:t>
        <w:br/>
        <w:t>Nyní pan senátor Radek Suil. Zahajuji hlasování. Kdo je pro, zmáčkne tlačítko ANO a zvedne ruku. Kdo je proti, zmáčkne tlačítko NE a zvedne ruku.</w:t>
        <w:br/>
        <w:t>Hlasování č. 43</w:t>
        <w:br/>
        <w:t>ukončeno. Registrováno 75, kvorum 38, pro 73, proti nikdo. Návrh schválen.</w:t>
        <w:br/>
        <w:t>Nyní hlasujeme o Miloi nitrovi, nesenátorovi. Zahajuji hlasování. Kdo je pro, zmáčkne tlačítko ANO a zvedne ruku. Kdo je proti, zmáčkne tlačítko NE a zvedne ruku.</w:t>
        <w:br/>
        <w:t>Hlasování č. 44</w:t>
        <w:br/>
        <w:t>ukončeno. Registrováno 75, kvorum 38, pro 11, proti 29. Návrh byl zamítnut.</w:t>
        <w:br/>
        <w:t>Pan senátor Tomá Töpfer je dalí jméno.</w:t>
        <w:br/>
        <w:t>Zahajuji hlasování. Kdo je pro, tlačítko ANO a zvedne ruku. Kdo je proti, tlačítko NE a zvedne ruku.</w:t>
        <w:br/>
        <w:t>Hlasování č. 45</w:t>
        <w:br/>
        <w:t>ukončeno, registrováno 75, kvórum 38, pro 72, proti nikdo, návrh byl schválen.</w:t>
        <w:br/>
        <w:t>Máme pana senátora Pavla Trpáka.</w:t>
        <w:br/>
        <w:t>Zahajuji hlasování. Kdo je pro, tlačítko ANO a zvedne ruku. Kdo je proti, tlačítko NE a zvedne ruku.</w:t>
        <w:br/>
        <w:t>Hlasování č. 46</w:t>
        <w:br/>
        <w:t>ukončeno, registrováno 75, kvórum 38, pro 73, proti nikdo, návrh byl schválen.</w:t>
        <w:br/>
        <w:t>Tím končí seznam naí dalí komise. A nyní jsem u Komise pro práci Kanceláře Senátu. Začneme paní senátorkou Martou Bayerovou.</w:t>
        <w:br/>
        <w:t>Zahajuji hlasování. Kdo je pro, tlačítko ANO a zvedne ruku. Kdo je proti, tlačítko NE a zvedne ruku.</w:t>
        <w:br/>
        <w:t>Hlasování č. 47</w:t>
        <w:br/>
        <w:t>ukončeno, registrováno 75, kvórum 38, pro 71, proti nikdo, návrh byl schválen.</w:t>
        <w:br/>
        <w:t>Dále je to paní senátorka Daniela Filipiová. Zahajuji hlasování. Kdo je pro, tlačítko ANO a zvedne ruku. Kdo je proti, tlačítko NE a zvedne ruku.</w:t>
        <w:br/>
        <w:t>Hlasování č. 48</w:t>
        <w:br/>
        <w:t>ukončeno, registrováno 75, kvórum 38, pro 70, proti nikdo, návrh byl schválen.</w:t>
        <w:br/>
        <w:t>Dále je to paní senátorka Alena Gajdůková. Zahajuji hlasování. Kdo je pro, tlačítko ANO a zvedne ruku. Kdo je proti, tlačítko NE a zvedne ruku.</w:t>
        <w:br/>
        <w:t>Hlasování č. 49</w:t>
        <w:br/>
        <w:t>ukončeno, registrováno 74, kvórum 38, pro 70, proti nikdo, návrh byl schválen.</w:t>
        <w:br/>
        <w:t>Dále je to paní senátorka Milue Horská. Zahajuji hlasování. Kdo je pro, tlačítko ANO a zvedne ruku. Kdo je proti, tlačítko NE a zvedne ruku.</w:t>
        <w:br/>
        <w:t>Hlasování č. 50</w:t>
        <w:br/>
        <w:t>ukončeno, registrováno 74, kvórum 38, pro 70, proti nikdo, návrh byl schválen.</w:t>
        <w:br/>
        <w:t>Dále je to pan senátor Karel Korytář. Zahajuji hlasování. Kdo je pro, tlačítko ANO a zvedne ruku. Kdo je proti, tlačítko NE a zvedne ruku.</w:t>
        <w:br/>
        <w:t>Hlasování č. 51</w:t>
        <w:br/>
        <w:t>ukončeno, registrováno 74, kvórum 38, pro 72, proti nikdo, návrh byl schválen.</w:t>
        <w:br/>
        <w:t>Pan senátor Miroslav Krejča je dalí. Zahajuji hlasování. Kdo je pro, tlačítko ANO a zvedne ruku. Kdo je proti, tlačítko NE a zvedne ruku.</w:t>
        <w:br/>
        <w:t>Hlasování č. 52</w:t>
        <w:br/>
        <w:t>ukončeno, registrováno 74, kvórum 38, pro 70, proti nikdo, návrh byl schválen.</w:t>
        <w:br/>
        <w:t>Dále je to paní senátorka Alena Palečková. Zahajuji hlasování. Kdo je pro, tlačítko ANO a zvedne ruku. Kdo je proti, tlačítko NE a zvedne ruku.</w:t>
        <w:br/>
        <w:t>Hlasování č. 53</w:t>
        <w:br/>
        <w:t>ukončeno, registrováno 74, kvórum 38, pro 71, proti nikdo, návrh byl schválen.</w:t>
        <w:br/>
        <w:t>Dále je to pan senátor Milan Peák. Zahajuji hlasování. Kdo je pro, tlačítko ANO a zvedne ruku. Kdo je proti, tlačítko NE a zvedne ruku.</w:t>
        <w:br/>
        <w:t>Hlasování č. 54</w:t>
        <w:br/>
        <w:t>ukončeno, registrováno 74, kvórum 38, pro 70, proti nikdo, návrh byl schválen.</w:t>
        <w:br/>
        <w:t>Dále je to paní senátorka Boena Sekaninová. Zahajuji hlasování. Kdo je pro, tlačítko ANO a zvedne ruku. Kdo je proti, tlačítko NE a zvedne ruku.</w:t>
        <w:br/>
        <w:t>Hlasování č. 55</w:t>
        <w:br/>
        <w:t>ukončeno, registrováno 75, kvórum 38, pro 70, proti nikdo, návrh byl schválen.</w:t>
        <w:br/>
        <w:t>Potom je to pan senátor Zdeník Schwarz. Zahajuji hlasování. Kdo je pro, tlačítko ANO a zvedne ruku. Kdo je proti, tlačítko NE a zvedne ruku.</w:t>
        <w:br/>
        <w:t>Hlasování č. 56</w:t>
        <w:br/>
        <w:t>ukončeno, registrováno 75, kvórum 38, pro 71, proti nikdo, návrh byl schválen.</w:t>
        <w:br/>
        <w:t>Následní pan senátor Martin Tesařík. Zahajuji hlasování. Kdo je pro, tlačítko ANO a zvedne ruku. Kdo je proti, tlačítko NE a zvedne ruku.</w:t>
        <w:br/>
        <w:t>Hlasování č. 57</w:t>
        <w:br/>
        <w:t>ukončeno, registrováno 75, kvórum 38, pro 72, proti nikdo, návrh byl schválen.</w:t>
        <w:br/>
        <w:t>Tím končíme s touto komisí a jsme u Komise Senátu pro rozvoj venkova.</w:t>
        <w:br/>
        <w:t>Začínáme senátorem Zdeňkem Bestou. Zahajuji hlasování. Kdo je pro, tlačítko ANO a zvedne ruku. Kdo je proti, tlačítko NE a zvedne ruku.</w:t>
        <w:br/>
        <w:t>Hlasování č. 58</w:t>
        <w:br/>
        <w:t>ukončeno, registrováno 75, kvórum 38, pro 70, proti nikdo, návrh byl schválen.</w:t>
        <w:br/>
        <w:t>Dalí je paní senátorka Hana Doupovcová. Zahajuji hlasování. Kdo je pro, tlačítko ANO a zvedne ruku. Kdo je proti, tlačítko NE a zvedne ruku.</w:t>
        <w:br/>
        <w:t>Hlasování č. 59</w:t>
        <w:br/>
        <w:t>ukončeno, registrováno 75, kvórum 38, pro 73, proti nikdo, návrh byl schválen.</w:t>
        <w:br/>
        <w:t>Teï je to pan senátor Jan Hajda. Zahajuji hlasování. Kdo je pro, tlačítko ANO a zvedne ruku. Kdo je proti, tlačítko NE a zvedne ruku.</w:t>
        <w:br/>
        <w:t>Hlasování č. 60</w:t>
        <w:br/>
        <w:t>ukončeno, registrováno 75, kvórum 38, pro 72, proti nikdo, návrh byl schválen.</w:t>
        <w:br/>
        <w:t>Dalí je pan senátor Václav Homolka. Zahajuji hlasování. Kdo je pro, tlačítko ANO a zvedne ruku. Kdo je proti, tlačítko NE a zvedne ruku.</w:t>
        <w:br/>
        <w:t>Hlasování č. 61</w:t>
        <w:br/>
        <w:t>ukončeno, registrováno 74, kvórum 38, pro 70, proti nikdo, návrh byl schválen.</w:t>
        <w:br/>
        <w:t>Pak je to pan senátor Jan Horník. Zahajuji hlasování. Kdo je pro, tlačítko ANO a zvedne ruku. Kdo je proti, tlačítko NE a zvedne ruku.</w:t>
        <w:br/>
        <w:t>Hlasování č. 62</w:t>
        <w:br/>
        <w:t>ukončeno, registrováno 74, kvórum 38, pro 71, proti nikdo, návrh schválen.</w:t>
        <w:br/>
        <w:t>Pak je to pan senátor Vítízslav Joná. Zahajuji hlasování. Kdo je pro, tlačítko ANO a zvedne ruku. Kdo je proti, tlačítko NE a zvedne ruku.</w:t>
        <w:br/>
        <w:t>Hlasování č. 63</w:t>
        <w:br/>
        <w:t>ukončeno, registrováno 74, kvórum 38, pro 71, proti nikdo, návrh byl schválen.</w:t>
        <w:br/>
        <w:t>Paní senátorka Jana Juřenčáková, o té hlasujeme. Zahajuji hlasování. Kdo je pro, tlačítko ANO a zvedne ruku. Kdo je proti, tlačítko NE a zvedne ruku.</w:t>
        <w:br/>
        <w:t>Hlasování č. 64</w:t>
        <w:br/>
        <w:t>ukončeno, registrováno 74, kvórum 38, pro 70, proti nikdo, návrh byl schválen.</w:t>
        <w:br/>
        <w:t>Pak je to pan senátor Miroslav Nenutil. Zahajuji hlasování. Kdo je pro, tlačítko ANO a zvedne ruku. Kdo je proti, tlačítko NE a zvedne ruku.</w:t>
        <w:br/>
        <w:t>Hlasování č. 65</w:t>
        <w:br/>
        <w:t>ukončeno, registrováno 74, kvórum 38, pro 71, proti nikdo, návrh byl schválen.</w:t>
        <w:br/>
        <w:t>Nyní paní senátorka Boena Sekaninová. Zahajuji hlasování. Kdo je pro, tlačítko ANO a zvedne ruku. Kdo je proti, tlačítko NE a zvedne ruku.</w:t>
        <w:br/>
        <w:t>Hlasování č. 66</w:t>
        <w:br/>
        <w:t>ukončeno, registrováno 74, kvórum 38, pro 71, proti nikdo, návrh byl schválen.</w:t>
        <w:br/>
        <w:t>A nyní pan senátor Karel ebek. Zahajuji hlasování. Kdo je pro, tlačítko ANO a zvedne ruku. Kdo je proti, tlačítko NE a zvedne ruku.</w:t>
        <w:br/>
        <w:t>Hlasování č. 67</w:t>
        <w:br/>
        <w:t>ukončeno, registrováno 74, kvórum 38, pro 72, proti nikdo, návrh byl schválen.</w:t>
        <w:br/>
        <w:t>Pan senátor Petr ilar. Zahajuji hlasování. Kdo je pro, tlačítko ANO a zvedne ruku. Kdo je proti, tlačítko NE a zvedne ruku.</w:t>
        <w:br/>
        <w:t>Hlasování č. 68</w:t>
        <w:br/>
        <w:t>ukončeno, registrováno 74, kvórum 38, pro 72, proti nikdo, návrh byl schválen.</w:t>
        <w:br/>
        <w:t>Dále paní senátorka Dagmar Terelmeová. Zahajuji hlasování. Kdo je pro, tlačítko ANO a zvedne ruku. Kdo je proti, tlačítko NE a zvedne ruku.</w:t>
        <w:br/>
        <w:t>Hlasování č. 69</w:t>
        <w:br/>
        <w:t>ukončeno, registrováno 74, kvórum 38, pro 71, proti nikdo, návrh byl schválen.</w:t>
        <w:br/>
        <w:t>Paní senátorka Veronika Vrecionová. Zahajuji hlasování. Kdo je pro, tlačítko ANO a zvedne ruku. Kdo je proti, tlačítko NE a zvedne ruku.</w:t>
        <w:br/>
        <w:t>Hlasování č. 70</w:t>
        <w:br/>
        <w:t>ukončeno, registrováno 73, kvórum 37, pro 67, proti nikdo, návrh byl schválen.</w:t>
        <w:br/>
        <w:t>Nyní hlasujeme o senátorovi Miloi Vystrčilovi. Zahajuji hlasování. Kdo je pro, tlačítko ANO a zvedne ruku. Kdo je proti, tlačítko NE a zvedne ruku.</w:t>
        <w:br/>
        <w:t>Hlasování č. 71</w:t>
        <w:br/>
        <w:t>ukončeno, registrováno 73, kvórum 37, pro 71, proti nikdo, návrh byl schválen.</w:t>
        <w:br/>
        <w:t>Nyní hlasujeme o panu Janu Záhorkovi, nesenátorovi. Zahajuji hlasování. Kdo je pro, tlačítko ANO a zvedne ruku. Kdo je proti, tlačítko NE a zvedne ruku.</w:t>
        <w:br/>
        <w:t>Hlasování č. 72</w:t>
        <w:br/>
        <w:t>ukončeno, registrováno 74, kvórum 38, pro 14, proti 28, návrh zamítnut.</w:t>
        <w:br/>
        <w:t>Pak je to paní senátorka Dagmar Zvířinová. Zahajuji hlasování. Kdo je pro, tlačítko ANO a zvedne ruku. Kdo je proti, tlačítko NE a zvedne ruku.</w:t>
        <w:br/>
        <w:t>Hlasování č. 73</w:t>
        <w:br/>
        <w:t>ukončeno, registrováno 74, kvórum 38, pro 72, proti nikdo, návrh byl schválen.</w:t>
        <w:br/>
        <w:t>Tím máme Stálou komisi pro rozvoj venkova. A jsme u Komise pro sdílovací prostředky.</w:t>
        <w:br/>
        <w:t>Prvním je pan senátor Vladimír Dryml. Zahajuji hlasování. Kdo je pro, tlačítko ANO a zvedne ruku. Kdo je proti, tlačítko NE a zvedne ruku.</w:t>
        <w:br/>
        <w:t>Hlasování č. 74</w:t>
        <w:br/>
        <w:t>ukončeno, registrováno 74, kvórum 38, pro 71, proti nikdo, návrh byl schválen.</w:t>
        <w:br/>
        <w:t>Hlásí se s faktickou pan senátor Václav Koukal.</w:t>
        <w:br/>
        <w:t>Senátor Václav Koukal:</w:t>
        <w:br/>
        <w:t>Váený pane předsedo, váený pane místopředsedo, zopakuji, co jsem říkal v prvním vystoupení, e ná klub navrhuje do této komise nesenátora Martina Horálka, naopak senátora Václava Koukala z této nominace stahuje. Take bych vás, kolegyní a kolegové, poprosil, abyste tento návrh KDU-ČSL takto vnímali. Zastoupení KDU-ČSL v této komisi. Prosím o pochopení.</w:t>
        <w:br/>
        <w:t>Místopředseda Senátu Přemysl Sobotka:</w:t>
        <w:br/>
        <w:t>Dobře. Teï nevím, jestli jsem přečetl poslední hlasování. Pro jistotu hlasování č. 74. Asi jsem ho přečetl, kdy u mi ho smazali.</w:t>
        <w:br/>
        <w:t>Jsme u jména paní senátorky Aleny Gajdůkové. Zahajuji hlasování. Kdo je pro, tlačítko ANO a zvedne ruku. Kdo je proti, tlačítko NE a zvedne ruku.</w:t>
        <w:br/>
        <w:t>Hlasování č. 75</w:t>
        <w:br/>
        <w:t>ukončeno, registrováno 75, kvórum 38, pro 72, proti nikdo, návrh byl schválen.</w:t>
        <w:br/>
        <w:t>Senátor Petr Gawlas. Zahajuji hlasování. Kdo je pro, stiskne tlačítko ANO a zvedne ruku. Kdo je proti, stiskne tlačítko NE a zvedne ruku.</w:t>
        <w:br/>
        <w:t>Hlasování č. 76</w:t>
        <w:br/>
        <w:t>ukončeno, registrováno 75, kvórum 38, pro 72, proti nikdo. Návrh byl schválen.</w:t>
        <w:br/>
        <w:t>Nyní jsme u jména  pan Martin Horálek, nesenátor. Zahajuji hlasování. Kdo je pro, stiskne tlačítko ANO a zvedne ruku. Kdo je proti, stiskne tlačítko NE a zvedne ruku.</w:t>
        <w:br/>
        <w:t>Hlasování č. 77</w:t>
        <w:br/>
        <w:t>ukončeno, registrováno 75, kvórum 38, pro 17, proti 28. Návrh byl zamítnut.</w:t>
        <w:br/>
        <w:t>Senátor Adolf Jílek. Zahajuji hlasování. Kdo je pro, stiskne tlačítko ANO a zvedne ruku. Kdo je proti, stiskne tlačítko NE a zvedne ruku.</w:t>
        <w:br/>
        <w:t>Hlasování č. 78</w:t>
        <w:br/>
        <w:t>ukončeno, registrováno 75, kvórum 38, pro 69, proti nikdo. Návrh byl schválen.</w:t>
        <w:br/>
        <w:t>Pan senátor Václav Koukal odstoupil, take návrh je nehlasovatelný.</w:t>
        <w:br/>
        <w:t>Senátor Milo Malý. Zahajuji hlasování. Kdo je pro, stiskne tlačítko ANO a zvedne ruku. Kdo je proti, stiskne tlačítko NE a zvedne ruku.</w:t>
        <w:br/>
        <w:t>Hlasování č. 79</w:t>
        <w:br/>
        <w:t>ukončeno, registrováno 75, kvórum 38, pro 71, proti nikdo. Návrh byl schválen.</w:t>
        <w:br/>
        <w:t>Pan Ivo Mathé, nesenátor. Zahajuji hlasování. Kdo je pro, stiskne tlačítko ANO a zvedne ruku. Kdo je proti, stiskne tlačítko NE a zvedne ruku.</w:t>
        <w:br/>
        <w:t>Hlasování č. 80</w:t>
        <w:br/>
        <w:t>ukončeno, registrováno 75, kvórum 38, pro 12, proti 32. Návrh byl zamítnut.</w:t>
        <w:br/>
        <w:t>Senátor Jiří Oberfalzer. Zahajuji hlasování. Kdo je pro, stiskne tlačítko ANO a zvedne ruku. Kdo je proti, stiskne tlačítko NE a zvedne ruku.</w:t>
        <w:br/>
        <w:t>Hlasování č. 81</w:t>
        <w:br/>
        <w:t>ukončeno, registrováno 75, kvórum 38, pro 73, proti nikdo. Návrh byl schválen.</w:t>
        <w:br/>
        <w:t>Senátorka Eva Richtrova. Zahajuji hlasování. Kdo je pro, stiskne tlačítko ANO a zvedne ruku. Kdo je proti, stiskne tlačítko NE a zvedne ruku.</w:t>
        <w:br/>
        <w:t>Hlasování č. 82</w:t>
        <w:br/>
        <w:t>ukončeno, registrováno 75, kvórum 38, pro 70, proti nikdo. Návrh byl schválen.</w:t>
        <w:br/>
        <w:t>Senátor Zdeník Schwarz. Zahajuji hlasování. Kdo je pro, stiskne tlačítko ANO a zvedne ruku. Kdo je proti, stiskne tlačítko NE a zvedne ruku.</w:t>
        <w:br/>
        <w:t>Hlasování č. 83</w:t>
        <w:br/>
        <w:t>ukončeno, registrováno 75, kvórum 38, pro 70, proti nikdo. Návrh byl schválen.</w:t>
        <w:br/>
        <w:t>Senátor Richard Svoboda. Zahajuji hlasování. Kdo je pro, stiskne tlačítko ANO a zvedne ruku. Kdo je proti, stiskne tlačítko NE a zvedne ruku.</w:t>
        <w:br/>
        <w:t>Hlasování č. 84</w:t>
        <w:br/>
        <w:t>ukončeno, registrováno 75, kvórum 38, pro 71, proti nikdo. Návrh byl schválen.</w:t>
        <w:br/>
        <w:t>Senátor Zdeník kromach. Zahajuji hlasování. Kdo je pro, stiskne tlačítko ANO a zvedne ruku. Kdo je proti, stiskne tlačítko NE a zvedne ruku.</w:t>
        <w:br/>
        <w:t>Hlasování č. 85</w:t>
        <w:br/>
        <w:t>ukončeno, registrováno 75, kvórum 38, pro 72, proti nikdo. Návrh byl schválen.</w:t>
        <w:br/>
        <w:t>Senátor Tomá Töpfer. Zahajuji hlasování. Kdo je pro, stiskne tlačítko ANO a zvedne ruku. Kdo je proti, stiskne tlačítko NE a zvedne ruku.</w:t>
        <w:br/>
        <w:t>Hlasování č. 86</w:t>
        <w:br/>
        <w:t>ukončeno, registrováno 75, kvórum 38, pro 70, proti nikdo. Návrh byl schválen.</w:t>
        <w:br/>
        <w:t>Senátor Jan aloudík. Zahajuji hlasování. Kdo je pro, stiskne tlačítko ANO a zvedne ruku. Kdo je proti, stiskne tlačítko NE a zvedne ruku.</w:t>
        <w:br/>
        <w:t>Hlasování č. 87</w:t>
        <w:br/>
        <w:t>ukončeno, registrováno 74, kvórum 38, pro 70, proti nikdo. Návrh byl schválen.</w:t>
        <w:br/>
        <w:t>Tím jsme skončili s touto komisí. Přihlásil se mi pan senátor Václav Koukal s faktickou připomínkou, má samozřejmí slovo, i kdy jsme uprostřed hlasování.</w:t>
        <w:br/>
        <w:t>Senátor Václav Koukal:</w:t>
        <w:br/>
        <w:t>Díkuji za slovo, pane místopředsedo. My jsme vlastní tím, jak jsme zvolili počet členů komise, tak jsme tuto komisi nenaplnili, je tam jedno volné místo. Já tedy navrhuji, abychom na toto volné místo hlasovali o kandidátovi paní senátorce Milui Horské.</w:t>
        <w:br/>
        <w:t>Místopředseda Senátu Přemysl Sobotka:</w:t>
        <w:br/>
        <w:t>Tady jsme troku v problému, a ten se nazývá nominační lhůta. Hlásí se pan senátor Jiří Pospíil. Pane kolego, hlásit se můete, ale jednak elektronicky a jednak byste mí míl nechat.</w:t>
        <w:br/>
        <w:t>Lhůta na nominaci je 24 hodin. To je první víc. To, e jsme nenaplnili počet členů komise, jetí není nic proti tomu, aby komise začala fungovat a je ance na přítím plénu Senátu dovolit kohokoliv dalího. V této chvíli je mi líto, ale nemohu vám hlasováním vyhovít, tato nominace je příli rychlá.</w:t>
        <w:br/>
        <w:t>Trénink na hlasování pokračuje. Jsme u Stálé komise Senátu pro Ústavu České republiky a parlamentní procedury.</w:t>
        <w:br/>
        <w:t>Senátor Jiří Dienstbier. Zahajuji hlasování. Kdo je pro, stiskne tlačítko ANO a zvedne ruku. Kdo je proti, stiskne tlačítko NE a zvedne ruku.</w:t>
        <w:br/>
        <w:t>Hlasování č. 88</w:t>
        <w:br/>
        <w:t>ukončeno, registrováno 76, kvórum 39, pro 74, proti nikdo. Návrh byl schválen.</w:t>
        <w:br/>
        <w:t>Senátorka Alena Gajdůková, místopředsedkyní Senátu. Zahajuji hlasování. Kdo je pro, stiskne tlačítko ANO a zvedne ruku. Kdo je proti, stiskne tlačítko NE a zvedne ruku.</w:t>
        <w:br/>
        <w:t>Hlasování č. 89</w:t>
        <w:br/>
        <w:t>ukončeno, registrováno 75, kvórum 38, pro 72, proti nikdo. Návrh byl schválen.</w:t>
        <w:br/>
        <w:t>Senátor Tomá Kladívko. Zahajuji hlasování. Kdo je pro, stiskne tlačítko ANO a zvedne ruku. Kdo je proti, stiskne tlačítko NE a zvedne ruku.</w:t>
        <w:br/>
        <w:t>Hlasování č. 90</w:t>
        <w:br/>
        <w:t>ukončeno, registrováno 75, kvórum 38, pro 74, proti nikdo. Návrh byl schválen.</w:t>
        <w:br/>
        <w:t>Senátor Miroslav Krejča. Zahajuji hlasování. Kdo je pro, stiskne tlačítko ANO a zvedne ruku. Kdo je proti, stiskne tlačítko NE a zvedne ruku.</w:t>
        <w:br/>
        <w:t>Hlasování č. 91</w:t>
        <w:br/>
        <w:t>ukončeno, registrováno 74, kvórum 38, pro 72, proti nikdo. Návrh byl schválen.</w:t>
        <w:br/>
        <w:t>Pan Edvard Outrata, nesenátor. Zahajuji hlasování. Kdo je pro, stiskne tlačítko ANO a zvedne ruku. Kdo je proti, stiskne tlačítko NE a zvedne ruku.</w:t>
        <w:br/>
        <w:t>Hlasování č. 92</w:t>
        <w:br/>
        <w:t>ukončeno, registrováno 74, kvórum 38, pro 16, proti 27. Návrh byl zamítnut.</w:t>
        <w:br/>
        <w:t>Senátorka Soňa Paukrtová. Zahajuji hlasování. Kdo je pro, stiskne tlačítko ANO a zvedne ruku. Kdo je proti, stiskne tlačítko NE a zvedne ruku.</w:t>
        <w:br/>
        <w:t>Hlasování č. 93</w:t>
        <w:br/>
        <w:t>ukončeno, registrováno 74, kvórum 38, pro 71, proti jeden. Návrh byl schválen.</w:t>
        <w:br/>
        <w:t>Senátor Petr Pithart, místopředseda Senátu. Zahajuji hlasování. Kdo je pro, stiskne tlačítko ANO a zvedne ruku. Kdo je proti, stiskne tlačítko NE a zvedne ruku.</w:t>
        <w:br/>
        <w:t>Hlasování č. 94</w:t>
        <w:br/>
        <w:t>ukončeno, registrováno 74, kvórum 38, pro 70, proti nikdo. Návrh byl schválen.</w:t>
        <w:br/>
        <w:t>Senátorka Jiřina Rippelová. Zahajuji hlasování. Kdo je pro, stiskne tlačítko ANO a zvedne ruku. Kdo je proti, stiskne tlačítko NE a zvedne ruku.</w:t>
        <w:br/>
        <w:t>Hlasování č. 95</w:t>
        <w:br/>
        <w:t>ukončeno, registrováno 75, kvórum 38, pro 74, proti nikdo. Návrh byl schválen.</w:t>
        <w:br/>
        <w:t>Pan Jiří Stodůlka, nesenátor. Zahajuji hlasování. Kdo je pro, stiskne tlačítko ANO a zvedne ruku. Kdo je proti, stiskne tlačítko NE a zvedne ruku.</w:t>
        <w:br/>
        <w:t>Hlasování č. 96</w:t>
        <w:br/>
        <w:t>ukončeno, registrováno 74, kvórum 38, pro 17, proti 31. Návrh byl zamítnut.</w:t>
        <w:br/>
        <w:t>Senátor Miroslav kaloud. Zahajuji hlasování. Kdo je pro, stiskne tlačítko ANO a zvedne ruku. Kdo je proti, stiskne tlačítko NE a zvedne ruku.</w:t>
        <w:br/>
        <w:t>Hlasování č. 97</w:t>
        <w:br/>
        <w:t>ukončeno, registrováno 74, kvórum 38, pro 71, proti nikdo. Návrh byl schválen.</w:t>
        <w:br/>
        <w:t>Senátorka Veronika Vrecionová. Zahajuji hlasování. Kdo je pro, stiskne tlačítko ANO a zvedne ruku. Kdo je proti, stiskne tlačítko NE a zvedne ruku.</w:t>
        <w:br/>
        <w:t>Hlasování č. 98</w:t>
        <w:br/>
        <w:t>ukončeno, registrováno 74, kvórum 38, pro 70, proti jeden. Návrh byl schválen.</w:t>
        <w:br/>
        <w:t>Končím trénink hlasování. Myslím si, e nám to utkví a nikdo u nebude rozporovat hlasování, zda spletl tlačítko ANO za NE.</w:t>
        <w:br/>
        <w:t>A nyní usnesení na závír tohoto bodu:</w:t>
        <w:br/>
        <w:t>Senát ustavuje komise tak, jak jsme si odsouhlasili, ve sloení, tak jak jsme si je před chvilkou odsouhlasili.</w:t>
        <w:br/>
        <w:t>Zahajuji hlasování. Kdo je pro, stiskne tlačítko ANO a zvedne ruku. Kdo je proti, stiskne tlačítko NE a zvedne ruku.</w:t>
        <w:br/>
        <w:t>Hlasování č. 99</w:t>
        <w:br/>
        <w:t>ukončeno, registrováno 74, kvórum 38, pro 72, proti nikdo. Návrh byl schválen.</w:t>
        <w:br/>
        <w:t>Končím projednávání tohoto bodu.</w:t>
        <w:br/>
        <w:t>My se vymíníme v řízení schůze, protoe já jsem ji upovídaný.</w:t>
        <w:br/>
        <w:t>(Řízení schůze se ujímá místopředsedkyní Senátu Alena Gajdůková.)</w:t>
        <w:br/>
        <w:t>Místopředsedkyní Senátu Alena Gajdůková:</w:t>
        <w:br/>
        <w:t>Následujícím bodem je</w:t>
        <w:br/>
        <w:t>Volba předsedů komisí Senátu</w:t>
        <w:br/>
        <w:t>Dávám slovo předsedovi volební komise, aby nám sdílil návrhy na kandidáty. Současní prosím, aby kandidáti, kteří budou představeni, povstali ve svých lavicích. Prosím, pane předsedo, máte slovo.</w:t>
        <w:br/>
        <w:t>Senátor Jiří Pospíil:</w:t>
        <w:br/>
        <w:t>Váená paní předsedající, váené kolegyní, váení kolegové. Dovoluji si vás informovat, e volební komise obdrela tyto návrhy kandidátů na předsedu komisí Senátu:</w:t>
        <w:br/>
        <w:t>Na předsedu Stálé komise Senátu pro krajany ijící v zahraničí je navren pan senátor Tomá Grulich, na předsedkyni Stálé komise Senátu pro ochranu soukromí je navrena paní senátorka Jana Juřenčáková, na předsedu Stálé komise Senátu pro práci Kanceláře Senátu je navren pan senátor Karel Korytář, na předsedu Stálé komise Senátu pro rozvoj venkova je navren pan senátor Petr ilar, na předsedu Stálé komise Senátu pro sdílovací prostředky je navren pan senátor Jiří Oberfalzer a na předsedkyni Stálé komise Senátu pro Ústavu České republiky a parlamentní procedury je navrena paní senátorka Jiřina Rippelová.</w:t>
        <w:br/>
        <w:t>Místopředsedkyní Senátu Alena Gajdůková:</w:t>
        <w:br/>
        <w:t>Díkuji, pane předsedo. Otevírám rozpravu k tomuto návrhu. Nikdo se do rozpravy nehlásí, uzavírám rozpravu.</w:t>
        <w:br/>
        <w:t>Prosím, pane předsedo, sdílte nám dalí postup.</w:t>
        <w:br/>
        <w:t>Senátor Jiří Pospíil:</w:t>
        <w:br/>
        <w:t>Ná jednací řád stanoví pro tuto volbu - volbu tajnou. V tomto případí provedeme volbu jedním hlasováním. Vimníte si, e vichni budou označeni pořadovým číslem 1, protoe jde o volbu do různých orgánů. Na kadý jsme dostali práví jeden návrh. Nemíní to nae pravidla o tom, e kadý z návrhů musí být označen buï kolečkem, nebo kříkem. Jestlie níkterý nebude označen, je hlasovací lístek celý neplatný. Je to vítinový systém.</w:t>
        <w:br/>
        <w:t>Prosím členy volební komise, aby se dostavili do prezidentského salonku, kde probíhne volba. Volba můe začít za dví minuty, vydávání lístků a samotná volba bude trvat 20 minut, sčítání  hlasovacích lístků dalích 20 minut, celkem tedy 40 minut. Prosím paní předsedající, aby vyhlásila přestávku.</w:t>
        <w:br/>
        <w:t>Místopředsedkyní Senátu Alena Gajdůková:</w:t>
        <w:br/>
        <w:t>Vyhlauji přestávku pro tuto volbu do 17.30 hodin.</w:t>
        <w:br/>
        <w:t>(Jednání přerueno v 16.50 hodin.)</w:t>
        <w:br/>
        <w:t>(Jednání opít zahájeno v 17.30 hodin.)</w:t>
        <w:br/>
        <w:t>Místopředsedkyní Senátu Alena Gajdůková:</w:t>
        <w:br/>
        <w:t>Váené paní senátorky, váení páni senátoři, zahajuji opít přeruené jednání a udíluji slovo předsedovi volební komise, aby nás informoval o výsledku tajné volby předsedů komisí Senátu. Prosím, pane předsedo, máte slovo.</w:t>
        <w:br/>
        <w:t>Senátor Jiří Pospíil:</w:t>
        <w:br/>
        <w:t>Váená paní místopředsedkyní, dámy a pánové, dovolte mi, abych vás seznámil se zápisem o volbí předsedů komisí Senátu Parlamentu ČR, konané dnes. Počet vydaných hlasovacích lístků byl 76. Počet odevzdaných platných i neplatných hlasovacích lístků byl 76.</w:t>
        <w:br/>
        <w:t>Pro senátora Tomáe Grulicha bylo odevzdáno 75 hlasů, pro senátorku Janu Juřenčákovou bylo odevzdáno 71 hlasů, pro senátora Karla Korytáře bylo odevzdáno 73 hlasů, pro senátora Petra ilara bylo odevzdáno 74 hlasů. Pro senátora Jiřího Oberfalzera bylo odevzdáno 74 hlasů a pro senátorku Jiřinu Rippelovou bylo odevzdáno 75 hlasů, čím vichni navrení byli zvoleni v prvním kole. Díkuji. (Potlesk.)</w:t>
        <w:br/>
        <w:t>Místopředsedkyní Senátu Alena Gajdůková:</w:t>
        <w:br/>
        <w:t>Díkuji také předsedovi volební komise za podanou zprávu a konstatuji, e Senát zvolil předsedou Stálé komise pro krajany ijící v zahraničí pana senátora Tomáe Grulicha, předsedkyní Stálé komise Senátu pro ochranu soukromí paní senátorku Janu Juřenčákovou, předsedo Stálé komise Senátu pro práci Kanceláře Senátu pana senátora Karla Korytáře, předsedou Stálé komise Senátu pro rozvoj venkova pana senátora Petra ilara, předsedou Stálé komise Senátu pro sdílovací prostředky pana senátora Jiřího Oberfalzera, předsedkyní Stálé komise Senátu pro Ústavu ČR a parlamentní procedury paní senátorku Jiřinu Rippelovou.</w:t>
        <w:br/>
        <w:t>Vem zvoleným předsedům blahopřeji a přeji jim hodní úspíchů do dalí práce.</w:t>
        <w:br/>
        <w:t>Dalím bodem naeho dneního jednání je</w:t>
        <w:br/>
        <w:t>Návrh na stanovení počtu senátorů ve stálých delegacích Parlamentu České republiky</w:t>
        <w:br/>
        <w:t>do meziparlamentních organizací</w:t>
        <w:br/>
        <w:t>Návrhy, které vzely ze senátorských klubů, vám byly rozdány na lavice. Ptám se, jestli níkdo poaduje, abych celý návrh přečetla. Nikdo nepoaduje. Máme ho v písemné podobí, není to potřebné. Otevírám k tomuto bodu rozpravu. Do rozpravy se nikdo nehlásí, rozpravu uzavírám.</w:t>
        <w:br/>
        <w:t>Přikročíme k hlasování. Protoe jsme jetí nehlasovali po znovuotevření schůze, svolám kolegy k hlasování. V sále je aktuální přítomno 65 senátorů a senátorek, aktuální kvórum je 33. Budeme hlasovat o písemném návrhu na stanovení počtu senátorů a senátorek ve stálých delegacích Parlamentu ČR do meziparlamentních organizací.</w:t>
        <w:br/>
        <w:t>Zahajuji hlasování. Kdo je pro tento návrh, nech stiskne tlačítko ANO a zvedne ruku. Kdo je proti návrhu, nech stiskne tlačítko NE a zvedne ruku. Díkuji. Konstatuji, e v</w:t>
        <w:br/>
        <w:t>hlasování pořadové číslo 100</w:t>
        <w:br/>
        <w:t>se ze 67 přítomných senátorek a senátorů při kvóru 34 pro vyslovilo 63, proti nebyl nikdo, návrh byl přijat.</w:t>
        <w:br/>
        <w:t>Tím tedy můeme přikročit k dalímu bodu jednání, kterým je</w:t>
        <w:br/>
        <w:t>Volba členů stálých delegací Parlamentu České republiky</w:t>
        <w:br/>
        <w:t>do meziparlamentních organizací za Senát</w:t>
        <w:br/>
        <w:t>Udíluji nyní slovo opít předsedovi volební komise, aby nás seznámil s návrhem na volbu členů jednotlivých delegací. Návrhy vám byly rozdány. Prosím, pane předsedo.</w:t>
        <w:br/>
        <w:t>Senátor Jiří Pospíil:</w:t>
        <w:br/>
        <w:t>Váená paní místopředsedkyní, váené kolegyní, váení kolegové, vzhledem k tomu, e do vech delegací byly navreny práví odhlasované počty členů, po poradí, pokud by to mílo být schváleno, jsme se poradili, navrhuji jako předseda volební komise po dohodí s ostatními členy komise, aby volba členů a náhradníků do delegací probíhla aklamací vcelku. Prosím, jestli byste nechala o mém návrhu hlasovat.</w:t>
        <w:br/>
        <w:t>Místopředsedkyní Senátu Alena Gajdůková:</w:t>
        <w:br/>
        <w:t>Samozřejmí. Je zde návrh na to, abychom členy stálých delegací volili aklamací. Ptám se, jestli má níkdo jiný návrh. Není, take dávám hlasovat o návrhu předsedy volební komise, zvolit členy stálých delegací aklamací.</w:t>
        <w:br/>
        <w:t>Kdo je pro tento návrh, nech stiskne tlačítko ANO a zvedne ruku. Kdo je proti tomuto návrhu, nech stiskne tlačítko NE a zvedne ruku. Díkuji, návrh byl přijat. Konstatuji, e v</w:t>
        <w:br/>
        <w:t>hlasování pořadové číslo 101</w:t>
        <w:br/>
        <w:t>ze 67 přítomných senátorek a senátorů při kvóru 34 bylo pro 64, proti nebyl nikdo. Návrh byl přijat.</w:t>
        <w:br/>
        <w:t>Vracím slovo předsedovi volební komise.</w:t>
        <w:br/>
        <w:t>Senátor Jiří Pospíil:</w:t>
        <w:br/>
        <w:t>Paní místopředsedkyní, dámy a pánové, nyní vás seznámím s návrhy, které obdrela volební komise.</w:t>
        <w:br/>
        <w:t>Na 2 členy stálé delegace Parlamentu ČR do Parlamentního shromádíní Rady Evropy byly navreny senátorky Daniela Filipiová a Alena Gajdůková, na dva náhradníky do tée delegace byli navreni senátoři Tomá Jirsa a Pavel Lebeda.</w:t>
        <w:br/>
        <w:t>Na 2 členy stálé delegace Parlamentu ČR do  Parlamentního shromádíní NATO byli navreni senátoři Pavel Trpák a Milo Vystrčil, na 2 náhradníky pak senátoři Jaroslav Doubrava a Vladimír Dryml.</w:t>
        <w:br/>
        <w:t>Na 4 členy stálé delegace Parlamentu ČR do Meziparlamentní unie byli navreni senátoři Ivo Bárek, Petra Guziana, Jiří Pospíil a senátorka Milue Horská.</w:t>
        <w:br/>
        <w:t>Jako 3 členové stálé delegace Parlamentu ČR do Parlamentního shromádíní Organizace pro bezpečnost a spolupráci v Evropí (OBSE) byli navreni senátoři Petr Bratský, Jaromír títina a senátorka Hana Doupovcová.</w:t>
        <w:br/>
        <w:t>Na 2 členy stálé delegace Parlamentu ČR do Středoevropské iniciativy byli navreni senátoři Jiří Bis a Jiřina Rippelová. Jako náhradník byl navren senátor Václav Koukal.</w:t>
        <w:br/>
        <w:t>Na 3 členy stálé delegace Parlamentu České republiky do ZEU - Prozatímního shromádíní pro evropskou bezpečnost a obranu byli navreni senátoři Miroslav Antl a Soňa Paukrtová a jako náhradnice byla navrena senátorka Marta Bayerová.</w:t>
        <w:br/>
        <w:t>Jako jeden člen stálé delegace Parlamentu ČR Parlamentního shromádíní Unie pro Středomoří byla navrena senátorka Dagmar Zvířinová.</w:t>
        <w:br/>
        <w:t>To jsou tedy návrhy, o kterých bude moné po rozpraví hlasovat. Schválili jsme si, e budeme hlasovat jedním hlasováním. Díkuji.</w:t>
        <w:br/>
        <w:t>Místopředsedkyní Senátu Alena Gajdůková:</w:t>
        <w:br/>
        <w:t>Díkuji také za návrh. Otevírám rozpravu k tomuto návrhu. Do rozpravy se nikdo nehlásí. Rozpravu tedy uzavírám. Můeme přikročit k hlasování, tak jak návrh usnesení přednesl předseda volební komise. Svoláme se opít k hlasování.</w:t>
        <w:br/>
        <w:t>V sále je aktuální přítomno 67 senátorek a senátorů, aktuální kvórum je 34. Zahajuji tedy hlasování. Kdo je pro tento návrh, nech stiskne tlačítko ANO a zvedne ruku. Kdo je proti návrhu, nech stiskne tlačítko NE a zvedne ruku. Díkuji. Konstatuji, e v</w:t>
        <w:br/>
        <w:t>hlasování pořadové č. 102</w:t>
        <w:br/>
        <w:t>se ze 67 přítomných senátorek a senátorů při kvóru 34 pro vyslovilo 65, proti nebyl nikdo, návrh byl přijat.</w:t>
        <w:br/>
        <w:t>Blahopřeji vem zvoleným členům stálých delegací a přeji jim, aby reprezentovali dobře Senát Parlamentu ČR.</w:t>
        <w:br/>
        <w:t>Toto byl poslední bod naeho dneního programu. Jednání končím.</w:t>
        <w:br/>
        <w:t>Jen poznámku pro členy Organizačního výboru.</w:t>
        <w:br/>
        <w:t>Prosím, aby se zdreli chvilečku zde u předsednického stolu, potřebujeme podepsat níkteré dokumenty.</w:t>
        <w:br/>
        <w:t>Jinak vám vem přeji hezký večer.</w:t>
        <w:br/>
        <w:t>(Jednání ukončeno v 17.41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