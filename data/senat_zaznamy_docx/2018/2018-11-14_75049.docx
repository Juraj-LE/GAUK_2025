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2018-11-14</w:t>
        <w:br/>
        <w:t>Zdroj: https://www.senat.cz/xqw/webdav/pssenat/original/89598/75049</w:t>
        <w:br/>
        <w:t>Staženo: 2025-06-14 17:53:53</w:t>
        <w:br/>
        <w:t>============================================================</w:t>
        <w:br/>
        <w:br/>
        <w:t>(1. den schůze  14.11.2018)</w:t>
        <w:br/>
        <w:t>(Jednání zahájeno v 9.03 hodin.)</w:t>
        <w:br/>
        <w:t>Předseda Senátu Milan tích:</w:t>
        <w:br/>
        <w:t>Váené paní senátorky, váení páni senátoři, milí hosté, dovoluji si vás přivítat na 1. schůzi Senátu Parlamentu České republiky ve 12. funkčním období.</w:t>
        <w:br/>
        <w:t>Jak slyíte, moje hlasové monosti jsou omezeny, take bych vás chtíl poádat, abyste i k tomu přihlédli a maximální omezili nebo sníili vzájemnou diskusi. Zároveň ádám pořadatele, aby v předsálí Jednacího sálu zjednali naprostý klid, protoe schůze byla ji zahájena.</w:t>
        <w:br/>
        <w:t>Vítám mezi námi noví zvolené senátory, a tím, kteří ji ve výkonu funkce senátora nepokračují, jetí jednou díkuji za práci odvedenou v Senátu Parlamentu České republiky.</w:t>
        <w:br/>
        <w:t>Tuto schůzi svolal předseda Senátu na návrh Organizačního výboru podle § 26 odst. 2 zákona o jednacím řádu Senátu.</w:t>
        <w:br/>
        <w:t>Pozvánka na dnení schůzi vám byla zaslána v pátek 19. října 2018.</w:t>
        <w:br/>
        <w:t>Vás - noví zvolené senátory - ádám, abyste do sloení slibu, jím se ujmete výkonu svého mandátu, nehlasovali.</w:t>
        <w:br/>
        <w:t>A nyní na úvod naeho jednání zazní hymna České republiky. Prosím, povstaňte! (Přítomní povstávají  zaznívá státní hymna České republiky.) Díkuji vám. (Přítomní usedají.)</w:t>
        <w:br/>
        <w:t>A nyní stanovíme pořad 1. schůze Senátu. Návrh pořadu vám byl rozdán na vae lavice. Má níkdo z vás níjaký dalí návrh na zmínu či doplníní pořadu schůze? Není tomu tak, nikdo se nehlásí. Můeme tedy přistoupit k hlasování o návrhu pořadu schůze jako celku, a to tak, jak jste ho obdreli v písemné podobí na vae lavice. Přizvu k hlasování. (Znílka.)</w:t>
        <w:br/>
        <w:t>V sále je přítomno 51 senátorek a senátorů, potřebný počet pro přijetí návrhu je 26.</w:t>
        <w:br/>
        <w:t>Zahajuji hlasování. Kdo souhlasí, stiskne tlačítko ANO a zvedne ruku. Kdo je proti tomuto návrhu, stiskne tlačítko NE a zvedne ruku. Díkuji vám.</w:t>
        <w:br/>
        <w:t>Hlasování č. 1</w:t>
        <w:br/>
        <w:t>registrováno 52, kvorum 27, pro návrh 52, proti nikdo.</w:t>
        <w:br/>
        <w:t>Návrh byl schválen. Budeme se nyní schváleným pořadem řídit. (Rozruch v Jednacím sále.)</w:t>
        <w:br/>
        <w:t>Váené kolegyní, váení kolegové, přistoupíme k dalímu bodu, kterým je</w:t>
        <w:br/>
        <w:t>Zpráva mandátového a imunitního výboru o výsledku zkoumání, zda byli jednotliví senátoři platní zvoleni</w:t>
        <w:br/>
        <w:t>Chci připomenout zníní § 41 odst. 1 písm. a) jednacího řádu, podle ního MIV zkoumá, zda jednotliví senátoři byli platní zvolení a svá zjitíní předkládá Senátu.</w:t>
        <w:br/>
        <w:t>Nyní ji udíluji slovo zpravodaji MIV panu senátorovi Jiřímu Oberfalzerovi, aby nás seznámil se závíry jednání výboru.</w:t>
        <w:br/>
        <w:t>Senátor Jiří Oberfalzer:</w:t>
        <w:br/>
        <w:t>Díkuji, pane předsedající, kolegyní a kolegové, dovoluji si vás informovat, e MIV přijal na své 6. schůzi konané dne 13. listopadu 2018 usnesení č. 13, s jeho obsahem vás nyní seznámím.</w:t>
        <w:br/>
        <w:t>Usnesení k ovíření platnosti mandátu. Výbor</w:t>
        <w:br/>
        <w:t>I.</w:t>
        <w:tab/>
        <w:t>ovířil platnost volby senátora ve volebním obvodu č. 20 a platnost volby senátora ve volebním obvodu č. 77, zvolených v prvním kole voleb dne 5. a 6. října 2018 a platnost volby 25 senátorů, zvolených ve druhém kole voleb ve dnech 12. a 13. října 2018, ve volebních obvodech č. 2, 5, 8, 11, 14, 17, 23, 26, 29, 32, 35, 38, 41, 44, 47, 50, 53, 56, 59, 62, 65, 68, 71, 74 a 80. Ovíření probíhlo v souladu s § 41 odst. 1 písm. a) zákona č. 107/99 Sb., o jednacím řádu Senátu, ve zníní pozdíjích předpisů;</w:t>
        <w:br/>
        <w:t>II.</w:t>
        <w:tab/>
        <w:t>doporučuje Senátu PČR přijmout zjitíní MIV, kterým se potvrzuje, e není překáek, aby noví zvolení senátoři sloili ústavou předepsaný slib;</w:t>
        <w:br/>
        <w:t>III.</w:t>
        <w:tab/>
        <w:t>povířuje předsedu výboru, to bylo jetí včera, seznámit s tímto usnesením Senátu PČR.</w:t>
        <w:br/>
        <w:t>Pro úplnost jetí dodávám, e MIV míl pro svá zkoumání o platnosti nových senátorů k dispozici doklad o ovíření totonosti noví zvolených senátorů, potvrzení o převzetí osvídčení o zvolení senátorem, usnesení státní volební komise ze dne 8. října 2018 č. 218, k souhrnným výsledkům 1. kola voleb do třetiny Senátu PČR, konaných ve dne 5. a 6. října 2018, a k vyhláení a uveřejníní celkových výsledků voleb do Senátu PČR, konaných ve dnech 5. a 6. října 2018, ve volebních obvodech č. 20, se sídlem Praha 4, a č. 77, se sídlem Vsetín.</w:t>
        <w:br/>
        <w:t>Dále usnesení Státní volební komise ze dne 15. října 2018 č. 220, k vyhláení a uveřejníní celkových výsledků voleb do třetiny Senátu PČR, konaných ve dnech 5. a 6. října 2018, první kolo, a ve dnech 12. a 13. října 2018, kolo druhé.</w:t>
        <w:br/>
        <w:t>Dále jsme míli k dispozici čestné prohláení senátorů o neslučitelnosti funkcí.</w:t>
        <w:br/>
        <w:t>Dále jetí usnesení Nejvyího správního soudu č. j. Vol 76/2018, kterým soud zamítl návrh na neplatnost hlasování ve volbách do Senátu PČR, konaných ve dnech 5. a 6. října 2018 a ve dnech 12. a 13. října 2018 ve volebním obvodu č. 62, Prostíjov. Usnesení Nejvyího správního soudu č. j. Vol 77/2018, kterým soud zamítl návrh na vyslovení neplatnosti hlasování ve volbách do Senátu PČR, konaných ve dnech 5. a 6. října 2018 a ve dnech 12. a 13. října 2018 ve volebním obvodu č. 14, České Budíjovice. Také usnesení Nejvyího správního soudu č. j. Vol 78/2018, kterým soud zamítá návrh na neplatnost hlasování ve volbách do Senátu PČR, konaných ve dnech 5. a 6. října 2018 a ve dnech 12. a 13. října 2018 ve volebním obvodu č. 8, Rokycany. V neposlední řadí usnesení Nejvyího správního soudu pod č. j. Vol 80/2018, kterým soud zamítá návrh na neplatnost hlasování ve volbách do Senátu PČR, konaných ve dnech 5. a 6. října a ve dnech 12. a 13. října 2018 ve volebním obvodu č. 74, Karviná. Usnesení Nejvyího správního soudu pod č. j. Vol 83/2018, kterým soud zamítl návrh na neplatnost hlasování nebo neplatnost volby kandidáta ve volbách do Senátu PČR, konaných ve dnech 5. a 6. října 2018 a ve dnech 12. a 13. října 2018 ve volebním obvodu č. 62, Prostíjov.</w:t>
        <w:br/>
        <w:t>Předseda Senátu Milan tích:</w:t>
        <w:br/>
        <w:t>Pane senátore, pane zpravodaji, díkuji vám. Prosím, abyste zaujal místo u stolku zpravodajů. Nyní otevírám rozpravu. Kdo se hlásí do rozpravy k přednesené zpráví? Není zájem, take rozpravu uzavírám. Pane zpravodaji, jetí jednou nám předneste návrh, o kterém budeme následní hlasovat.</w:t>
        <w:br/>
        <w:t>Senátor Jiří Oberfalzer:</w:t>
        <w:br/>
        <w:t>Díkuji. Návrh pro usnesení Senátu zní takto:</w:t>
        <w:br/>
        <w:t>Senát bere na vídomí usnesení MIV č. 13 ze dne 13. listopadu 2018 k ovíření platnosti volby senátorů zvolených ve volbách do Senátu PČR v říjnu 2018.</w:t>
        <w:br/>
        <w:t>Předseda Senátu Milan tích:</w:t>
        <w:br/>
        <w:t>O tomto návrhu budeme po znílce hlasovat.</w:t>
        <w:br/>
        <w:t>V sále je přítomno 53 senátorek a senátorů, kteří jsou oprávníni hlasovat, kvórum pro přijetí návrhu je 27, zahajuji hlasování, kdo souhlasí, stiskne tlačítko ANO a zvedne ruku. Kdo je proti tomuto návrhu, stiskne tlačítko NE a zvedne ruku.</w:t>
        <w:br/>
        <w:t>Hlasování č. 2</w:t>
        <w:br/>
        <w:t>, registrováno 53, kvórum 27, pro návrh 53, proti nikdo. Návrh byl schválen.</w:t>
        <w:br/>
        <w:t>Já vám díkuji a končím projednávání tohoto bodu.</w:t>
        <w:br/>
        <w:t>Pan senátor Vystrčil se hlásí.</w:t>
        <w:br/>
        <w:t>Senátor Milo Vystrčil:</w:t>
        <w:br/>
        <w:t>Váené kolegyní, váení kolegové, váený pane předsedající, já se velmi omlouvám, ale jeden senátor zůstal v zácpí, tak já si dovoluji poádat o desetiminutovou přestávku, která by mu umonila dostavit se sem. Pokud se tak nestane, tak potom budeme pokračovat normální bez níj. Ale tích 10 minut, myslím si, e by si zaslouil, prosím. Díkuji.</w:t>
        <w:br/>
        <w:t>Předseda Senátu Milan tích:</w:t>
        <w:br/>
        <w:t>Budeme mít nyní přestávku. Vyhlauji přestávku do 9.28 hodin.</w:t>
        <w:br/>
        <w:t>(Jednání přerueno v 9.18 hodin.)</w:t>
        <w:br/>
        <w:t>(Jednání opít zahájeno v 9.28 hodin.)</w:t>
        <w:br/>
        <w:t>Předseda Senátu Milan tích:</w:t>
        <w:br/>
        <w:t>Váené paní senátorky, váení páni senátoři. Zaujmíte svá místa a budeme pokračovat dalím bodem.</w:t>
        <w:br/>
        <w:t>Podle článku 23 Ústavy České republiky skládá senátor slib na první schůzi Senátu, které se zúčastní. V souladu s jednacím řádem tak učiní pronesením slova  slibuji - a podáním ruky tomu, do jeho rukou se vkládá. Sloení slibu poté senátor stvrdí svým podpisem. V této souvislosti připomínám jetí článek 25 Ústavy České republiky, který řeí zánik mandátu. V ním je uvedeno, e mandát zaniká mimo jiné odepřením slibu nebo sloením slibu s výhradou. Vlastní akt slibu probíhne takto:</w:t>
        <w:br/>
        <w:t>Nejmladí senátor pan Luká Wagenknecht přednese Ústavou předepsaný slib a jako první z noví zvolených senátorů jej sloí do rukou předsedajícího 1. schůze Senátu ve 12. funkčním období. Poté bude číst jména noví zvolených senátorů podle čísel jejich volebních obvodů, a ti budou postupní přistupovat před předsedajícího. Slib vykonají pronesením slova - slibuji - a podáním ruky. Svůj slib poté stvrdí podpisem.</w:t>
        <w:br/>
        <w:t>A nyní tedy přistoupíme</w:t>
        <w:br/>
        <w:t>Slib senátorů</w:t>
        <w:br/>
        <w:t>Prosím vás, abyste vichni povstali a zároveň prosím pana senátora Lukáe Wagenknechta, aby přistoupil před řečnický pult a přečetl slib daný Ústavou ČR.</w:t>
        <w:br/>
        <w:t>Senátor Luká Wagenknecht:</w:t>
        <w:br/>
        <w:t>Slibuji vírnost České republice. Slibuji, e budu zachovávat její Ústavu a zákony. Slibuji na svou čest, e svůj mandát budu vykonávat v zájmu veho lidu a podle svého nejlepího vídomí a svídomí." Slibuji.</w:t>
        <w:br/>
        <w:t>Senátní obvod č. 2 Sokolov - pan senátor Miroslav Balatka</w:t>
        <w:br/>
        <w:t>Senátní obvod č. 5 Chomutov  pan senátor Přemysl Rabas</w:t>
        <w:br/>
        <w:t>Senátní obvod č. 8 Rokycany  pan senátor Pavel Karpíek</w:t>
        <w:br/>
        <w:t>Senátní obvod č. 11 Domalice  pan senátor Vladislav Vilímec</w:t>
        <w:br/>
        <w:t>Senátní obvod č. 14 České Budíjovice  pan senátor Ladislav Faktor</w:t>
        <w:br/>
        <w:t>Senátní obvod č. 17 Praha 12  pan senátor Pavel Fischer</w:t>
        <w:br/>
        <w:t>Senátní obvod č. 20 Praha 4  pan senátor Jiří Draho</w:t>
        <w:br/>
        <w:t>Senátní obvod č. 26 Praha 2  pan senátor Marek Hiler</w:t>
        <w:br/>
        <w:t>Senátní obvod č. 29 Litomířice  pan senátor Ladislav Chlupáč</w:t>
        <w:br/>
        <w:t>Senátní obvod č. 32 Teplice  pan senátor Jaroslav Kubera</w:t>
        <w:br/>
        <w:t>Senátní obvod č. 35 Jablonec nad Nisou  pan senátor Jaroslav Zeman</w:t>
        <w:br/>
        <w:t>Senátní obvod č. 38 Mladá Boleslav  Raduan Nwelati</w:t>
        <w:br/>
        <w:t>Senátní obvod č. 41 Beneov  pan senátor Zdeník Hraba</w:t>
        <w:br/>
        <w:t>Senátní obvod č. 44 Chrudim  pan senátor Jan Tecl</w:t>
        <w:br/>
        <w:t>Senátní obvod č. 47 Náchod  pan senátor Martin Červíček</w:t>
        <w:br/>
        <w:t>Senátní obvod č. 50 Svitavy  pan senátor Michal Korty</w:t>
        <w:br/>
        <w:t>Senátní obvod č. 53 Třebíč  paní senátorka Hana áková</w:t>
        <w:br/>
        <w:t>Senátní obvod č. 56 Břeclav  pan senátor Rostislav Kotial</w:t>
        <w:br/>
        <w:t>Senátní obvod č. 59 Brno-místo  pan senátor Mikulá Bek</w:t>
        <w:br/>
        <w:t>Senátní obvod č. 62 Prostíjov  paní senátorka Jitka Chalánková</w:t>
        <w:br/>
        <w:t>Senátní obvod č. 65 umperk  pan senátor Miroslav Adámek</w:t>
        <w:br/>
        <w:t>Senátní obvod č. 68 Opava  Herbert Pavera.</w:t>
        <w:br/>
        <w:t>Senátní obvod č. 71 Ostravamísto  Leopold Sulovský</w:t>
        <w:br/>
        <w:t>Senátní obvod č. 74 Karviná  Petr Vícha</w:t>
        <w:br/>
        <w:t>Senátní obvod č. 77 Vsetín  Jiří Čunek</w:t>
        <w:br/>
        <w:t>Senátní obvod č. 80 Zlín  Patrik Kunčar</w:t>
        <w:br/>
        <w:t>(Senátorky a senátoři usedají.)</w:t>
        <w:br/>
        <w:t>Předseda Senátu Milan tích:</w:t>
        <w:br/>
        <w:t>Váené paní senátorky, váení páni senátoři, jetí jednou si dovoluji vám, kteří jste práví teï sloili slib, blahopřát a konstatovat, e od tohoto okamiku jste právoplatnými členy Senátu Parlamentu České republiky. (Potlesk.)</w:t>
        <w:br/>
        <w:t>Dalím bodem je</w:t>
        <w:br/>
        <w:t>Informace předsedy volební komise o ustavení volební komise a o volbí jejích funkcionářů</w:t>
        <w:br/>
        <w:t>Skupina senátorů delegovaná senátorskými kluby na základí parity ustavila podle § 48 odst. 2 jednacího řádu dle návrhů senátorských klubů volební komisi. Členové volební komise se ji seli a provedli kroky předepsané v článku 1 bodu 4 volebního řádu, to znamená, e zvolili ze svého středu předsedu, místopředsedu a dva ovířovatele.</w:t>
        <w:br/>
        <w:t>Toto jsme ji mohli pro urychlení naeho jednání učinit, nebo volební komisi Senát nevolí, pouze její ustavení skupinou senátorů bere na vídomí.</w:t>
        <w:br/>
        <w:t>Předsedou volební komise byl zvolen pan senátor Jaroslav Vítrovský. Váený pane senátore, seznamte nás s jednotlivými členy komise, prosím.</w:t>
        <w:br/>
        <w:t>Senátor Jaroslav Vítrovský:</w:t>
        <w:br/>
        <w:t>Váený pane předsedající, váené kolegyní, váení kolegové. Dovoluji si vás informovat, e volební komise Senátu, kterou ustavila iniciativní skupina senátorů, zvolila na své první schůzi konané včera, tedy 13. listopadu 2018, předsedou této komise mne. Mé jméno je Jaroslav Vítrovský.</w:t>
        <w:br/>
        <w:t>Zároveň bych vám rád představil místopředsedu komise senátora Jiřího Voseckého a dva ovířovatele komise senátory Ladislava Kose a Jana Tecla.</w:t>
        <w:br/>
        <w:t>Dále mi dovolte představit dalí členy volební komise. Jsou to senátorky a senátoři Raduan Nwelati, Zdeník Papouek, Jaromír Strnad, Pavel tohl a Jaromíra Vítková.</w:t>
        <w:br/>
        <w:t>Na závír vás seznámím s usneseními č. 1 a č. 2, která volební komise přijala na své 1. schůzi:</w:t>
        <w:br/>
        <w:t>Usnesení č. 1 z 1. schůze konané dne 13. listopadu 2018, kdy volební komise k volbí ovířovatelů volební komise konstatuje, e zvolila ovířovateli komise senátora Ladislava Kosa a senátora Jana Tecla.</w:t>
        <w:br/>
        <w:t>Usnesení č. 2 z 1. schůze konané dne 13. listopadu 2018 k volbí předsedy a místopředsedy volební komise. Komise zvolila</w:t>
        <w:br/>
        <w:t>1. předsedou komise senátora Jaroslava Vítrovského</w:t>
        <w:br/>
        <w:t>2. místopředsedou komise senátora Jiřího Voseckého</w:t>
        <w:br/>
        <w:t>3. povířila předsedu komise senátora Jaroslava Vítrovského, aby s tímto usnesením seznámil Senát.</w:t>
        <w:br/>
        <w:t>Prozatím díkuji za pozornost.</w:t>
        <w:br/>
        <w:t>Předseda Senátu Milan tích:</w:t>
        <w:br/>
        <w:t>Díkuji vám a otevírám rozpravu. Kdo se hlásí do rozpravy? Do rozpravy se nikdo nehlásí, take rozpravu uzavírám. A dříve, ne přistoupíme k hlasování, jetí jednou poádám pana předsedu, aby nás seznámil s návrhem, o kterém následní budeme hlasovat.</w:t>
        <w:br/>
        <w:t>Senátor Jaroslav Vítrovský:</w:t>
        <w:br/>
        <w:t>Díkuji, pane předsedající. Dovolím si přečíst návrh usnesení:</w:t>
        <w:br/>
        <w:t>Senát bere na vídomí ustavení volební komise v tomto sloení:</w:t>
        <w:br/>
        <w:t>předseda senátor Jaroslav Vítrovský</w:t>
        <w:br/>
        <w:t>místopředseda senátor Jiří Vosecký</w:t>
        <w:br/>
        <w:t>ovířovatelé senátoři Ladislav Kos a Jan Tecl</w:t>
        <w:br/>
        <w:t>členové senátoři Raduan Nwelati, Zdeník Papouek, Jaromír Strnad, Pavel tohl a senátorka Jaromíra Vítková.</w:t>
        <w:br/>
        <w:t>Prozatím díkuji.</w:t>
        <w:br/>
        <w:t>Předseda Senátu Milan tích:</w:t>
        <w:br/>
        <w:t>Díkuji vám, pane předsedo. Aktuální je přítomno 79 senátorek a senátorů, kvorum pro přijetí návrhu je 40.</w:t>
        <w:br/>
        <w:t>Zahajuji hlasování. Kdo souhlasí, stiskne tlačítko ANO a zvedne ruku. Kdo je proti tomuto návrhu, stiskne tlačítko NE a zvedne ruku. Díkuji vám.</w:t>
        <w:br/>
        <w:t>Hlasování č. 3</w:t>
        <w:br/>
        <w:t>registrováno 80, kvorum pro přijetí 41, pro návrh se kladní vyslovilo 80, proti nebyl nikdo.</w:t>
        <w:br/>
        <w:t>Konstatuji, e jsme vzali na vídomí ustavení volební komise. Díkuji.</w:t>
        <w:br/>
        <w:t>Dalím bodem je</w:t>
        <w:br/>
        <w:t>Zřízení Mandátového a imunitního výboru a stanovení počtu jeho členů</w:t>
        <w:br/>
        <w:t>Mandátový a imunitní výbor Senátu se zřizuje ze zákona. Navrhuji, aby míl 14 členů. Návrh usnesení vám byl rozdán na lavice.</w:t>
        <w:br/>
        <w:t>K tomuto bodu otevírám rozpravu. Hlásí se níkdo do rozpravy? Není zájem, rozpravu uzavírám.</w:t>
        <w:br/>
        <w:t>Přistoupíme k hlasování, které bude o návrhu, který máte písemní k dispozici. (Znílka.)</w:t>
        <w:br/>
        <w:t>Návrh jetí přečtu:</w:t>
        <w:br/>
        <w:t>Senát</w:t>
        <w:br/>
        <w:t>I. zřizuje mandátový a imunitní výbor</w:t>
        <w:br/>
        <w:t>II. stanoví, e mandátový a imunitní výbor bude mít 14 členů.</w:t>
        <w:br/>
        <w:t>Zahajuji hlasování. Kdo souhlasí, stiskne tlačítko ANO a zvedne ruku. Kdo je proti tomuto návrhu, stiskne tlačítko NE a zvedne ruku. Díkuji vám.</w:t>
        <w:br/>
        <w:t>Hlasování č. 4</w:t>
        <w:br/>
        <w:t>Konstatuji, e registrováno bylo 81, kvorum pro přijetí je 41. Pro návrh se kladní vyslovilo 81, proti nikdo. Návrh byl schválen, díkuji vám.</w:t>
        <w:br/>
        <w:t>Dalím bodem je</w:t>
        <w:br/>
        <w:t>Ustavení Mandátového a imunitního výboru</w:t>
        <w:br/>
        <w:t>Dávám slovo předsedovi volební komise, aby nás seznámil s návrhem na ustavení mandátového a imunitního výboru. Prosím, pane senátore.</w:t>
        <w:br/>
        <w:t>Senátor Jaroslav Vítrovský:</w:t>
        <w:br/>
        <w:t>Díkuji, pane předsedající. Dámy a pánové, dovoluji si vás informovat, e volební komise obdrela v souladu s článkem 4 volebního řádu od jednotlivých senátorských klubů následující návrhy na členy mandátového a imunitního výboru Senátu. Prosím, aby ten, koho budu číst, povstal a aby se vem senátorům představil:</w:t>
        <w:br/>
        <w:t>Miroslav Antl. (Miroslav Antl povstává.) Ivo Bárek. (Ivo Bárek povstává.) Jiří Burian. (Jiří Burian povstává.) Jiří Carbol. (Jiří Carbol povstává.) Jaroslav Doubrava. (Jaroslav Doubrava povstává.) Zdeník Hraba. (Zdeník Hraba povstává.) Renata Chmelová. (Renata Chmelová povstává.) Jaroslav Malý. (Jaroslav Malý povstává.) Leopold Sulovský. (Leopold Sulovský povstává.) Jan Tecl. (Jan Tecl povstává.) Jaroslav Vítrovský. (Jaroslav Vítrovský povstává.) Jiří Vosecký. (Jiří Vosecký povstává.) Luká Wagenknecht. (Luká Wagenknecht povstává.) Jaroslav Zeman. (Jaroslav Zeman povstává.) Díkuji vám.</w:t>
        <w:br/>
        <w:t>Předseda Senátu Milan tích:</w:t>
        <w:br/>
        <w:t>Také vám díkuji, pane předsedo. Otevírám rozpravu. Kdo se hlásí do rozpravy? Není zájem. Přistoupíme k hlasování. Budeme hlasovat po znílce.</w:t>
        <w:br/>
        <w:t>Senát ustavuje výbor ve sloení, které přednesl předseda volební komise a které máte písemní k dispozici. Zahajuji hlasování. Kdo souhlasí, stiskne tlačítko ANO a zvedne ruku. Kdo je proti, stiskne tlačítko NE a zvedne ruku. Díkuji vám. Kvórum a počet přítomných se nemíní.</w:t>
        <w:br/>
        <w:t>Take registrováno 81, kvórum 41, pro návrh 81, proti nikdo. Návrh byl schválen.</w:t>
        <w:br/>
        <w:t>Nyní přistoupíme k dalímu bodu, kterým je</w:t>
        <w:br/>
        <w:t>Volba předsedy Senátu</w:t>
        <w:br/>
        <w:t>Udíluji slovo předsedovi volební komise, aby přednesl návrh na kandidáty. Pane předsedo, prosím vás o vae vystoupení.</w:t>
        <w:br/>
        <w:t>Senátor Jaroslav Vítrovský:</w:t>
        <w:br/>
        <w:t>Váený pane předsedající, váené kolegyní, váení kolegové. Dovoluji si vás informovat, e volební komise Senátu ve stanovené lhůtí obdrela následující návrhy na předsedu Senátu PČR. Návrh senátního klubu KDU-ČSL a nezávislí, který navrhuje na funkci předsedy Senátu pana senátora Václava Hampla, zadruhé návrh senátního klubu ODS, který navrhuje do funkce předsedy Senátu PČR pana senátora Jaroslava Kuberu, zatřetí návrh senátního klubu STAN, který navrhuje do funkce předsedy Senátu senátora Jana Horníka. Nyní předávám slovo zpít panu předsedajícímu a po rozpraví si vás dovolím provést a seznámit s průbíhem volby. Díkuji.</w:t>
        <w:br/>
        <w:t>Předseda Senátu Milan tích:</w:t>
        <w:br/>
        <w:t>Díkuji. Otevírám rozpravu. Kdo se hlásí do rozpravy? Pan senátor Václav Hampl, prosím.</w:t>
        <w:br/>
        <w:t>Senátor Václav Hampl:</w:t>
        <w:br/>
        <w:t>Díkuji za slovo, váený pane předsedo Senátu, váené kolegyní senátorky, váení kolegové senátoři. Předevím vás vechny chci pozdravit v novém funkčním období, pogratulovat a přivítat noví zvolené senátory. Tíím se na spolupráci.</w:t>
        <w:br/>
        <w:t>Je mi velikou ctí, e mí klub KDU-ČSL a nezávislí nominoval na tuto funkci, e mí mnozí dalí senátoři podpořili jasným stanoviskem. Jsem si velmi dobře vídom toho, e předseda Senátu nejedná zdaleka jen sám za sebe, ale e musí reprezentovat podle svých moností a sil celý Senát a vlastní i v jistém smyslu ČR a její občany, a to jak v domácích záleitostech, tak i ve spojeneckých a dalích mezinárodních vztazích. Vítina z vás mí, myslím, docela dobře zná z mého dosavadního působení v Senátu. Václav Hampl nepřestane být Václavem Hamplem, pokud byste se rozhodli ho zvolit předsedou Senátu. Ale povauji za vhodné se alespoň struční představit novým členům této naí komory. Jaké politické hodnoty jsou tedy pro mí podstatné? Na prvním místí mezinárodní ukotvení ČR - členství v EU a v NATO pro nás nemá ádnou reálnou dobrou alternativu. To samozřejmí neznamená, e bychom nemíli být kritičtí, ale zásadní konstruktivní přístup. Tak mí znáte i ze čtyřletého působení ve VEU. S tím souvisí jeden konkrétní úkol, který si myslím, e na ním musíme začít pracovat v tom nadcházejícím dvouletém období, a to je jakási vzdálená ideová příprava českého předsednictví v Radí EU. To sice nastane a v roce 2022, take času jetí trochu máme, ale rozmyslet mylenky, které bychom rádi prosazovali v rámci parlamentní dimenze předsednictví, je dobře začít u teï. Dalí mojí důleitou prioritou je ochrana ústavních hodnot liberální demokratického zřízení v ČR. Od toho tu podle mí Senát je. Je to jedna z jeho důleitých rolí. Cítím potřebu, kdykoli vypustím z úst slovo nebo sousloví liberální demokracie, tak hned dovysvítlovat, co tím myslím, protoe se často setkávám s tím, e to lidé chápou jako demokracii, která níjak protíuje liberalismus nebo níco takového. Já to myslím tak, jak to asi chápe vítina politologů, jako systém, kde rozhoduje vítina, ale při právním respektu k jasní vymezeným a definovaným individuálním právům a svobodám.</w:t>
        <w:br/>
        <w:t>Proto si myslím, e je důleité, aby Senát se snail o dalí posilování své role v ústavním zřízení, a to z mého pohledu na prvním místí znamená dílat svou práci dobře. Nae práce předevím je kontrola zákonů, jsem rád, e za tu dobu, kdy jsem tady v Senátu byl, tak skuteční lo vdy o meritorní posouzení zákonů, ne o níjaké partajní boje - jedni jsou v koalici, jiní v opozici - tak jim to nandáme. Doufám a vířím, e toto meritorní posuzování zákonů tu bude i nadále převládat.</w:t>
        <w:br/>
        <w:t>Myslím si, e je také důleité, aby Senát tak jako dosud, a moná častíji ne dosud, pronesl jasné slovo tehdy, kdy níkterý z jiných politických aktérů ústavní principy níjakým způsobem znevauje. Nemohu zapomenout svůj předchozí ivot rektora Univerzity Karlovy. Stál bych o to, aby Senát pod mým předsednictvím byl jasnou oporou vídy, vzdílávání, inovací, kultury, aby české vídecké a kulturní instituce cítily a vídíly, e je Senát podporuje, a to opít jak na domácí scéní, tak i v mezinárodních vztazích. Je tu na co navazovat. To, co můu já vám nabídnout jako osoba, je níkolik vící. Jedna jsou zkuenosti ze zahraničí. Pít let jsem il a pracoval ve Spojených státech, tuto zemi naeho blízkého spojence důleitého znám, myslím, dost důkladní i zevnitř. I bíhem vedení univerzity jsem si zvykl na kontakty s předními svítovými politiky, od prezidentů amerických po ruské, přes předsedy Evropské komise, členy britské královské rodiny a podobní. To pokračovalo samozřejmí i teï v mém působení jako předsedy evropského výboru, který, jak asi víte, je jedním z nejpilníjích v rámci EU. A myslím-li nejpilníjích, tak tím mám na mysli práví tu konstruktivní kritiku, ne jen pouhé přitakávání.</w:t>
        <w:br/>
        <w:t>Mohu nabídnout i tu osmiletou zkuenost s vedením Univerzity Karlovy, jistí důleité, zásadní instituce, velké instituce, s níjakými 65 tisíci lidmi. A zejména tu zkuenost, e v takovéto instituci neplatí příli níjaká hrubá síla. Vedení takovéto instituce je velmi o vyjednávání, přesvídčování, argumentování.</w:t>
        <w:br/>
        <w:t>A to poslední, co vám mohu nabídnout, je elán do kadodenní práce pro Senát a pro občany v celé České republice i pro jejich prospích v zahraničí. Moc vám díkuji za to, e jste mí vyslechli a za vá případný hlas, pokud se mi ho rozhodnete dát.</w:t>
        <w:br/>
        <w:t>Předseda Senátu Milan tích:</w:t>
        <w:br/>
        <w:t>Díkuji vám, pane senátore, a nyní se hlásí pan senátor Jan Horník.</w:t>
        <w:br/>
        <w:t>Senátor Jan Horník:</w:t>
        <w:br/>
        <w:t>Váený pane předsedo, váené kolegyní senátorky, váení kolegové senátoři. Nejdříve mi dovolte, abych se krátce ohlédnul za předchozím dvouletém období. Chci z tohoto místa podíkovat Milanu tíchovi za velmi důstojnou reprezentaci Senátu v posledních letech a za to, co pro Senát vechno vykonal. Můj dík patří i vem kolegyním a kolegům senátorům, se kterými jsem míl to tístí ono dvouleté období proít. A v neposlední řadí díkuji vem zamístnancům Kanceláře Senátu, protoe bez nich by to v Senátu de facto vůbec nelo.</w:t>
        <w:br/>
        <w:t>Proč jsem chtíl nejdřív vem jmenovaným podíkovat? Za prvé nejen proto, e se to sluí, ale zejména, protoe si to zaslouí. A za druhé, protoe bez spolupráce vech navzájem bych vůbec nenael odvahu přijmout kandidaturu na předsedu Senátu. Jenom my vichni společní toti můeme splnit výzvy, které nás v následujícím dvouletém období čekají.</w:t>
        <w:br/>
        <w:t>Jak by mílo dalí dvouleté období ve 12. funkčním období vypadat? V první řadí bychom míli dbát na to, a to jako doposud, na zajitíní kvality legislativního procesu u projednávaných zákonů. Od toho tu předevím jsme. Senát se dlouhodobí snaí, aby od níj odcházely zákony, které budou srozumitelné vítiní občanů. Výkladové nejasnosti, nejednoznačné názvosloví, nesjednocené lhůty apod. se stávají v zákonech pro občany nesrozumitelnými. Níkdy to a vypadá, e je to úmysl předkladatelů, aby jejich výkladům bylo zapotřebí velké mnoství právníků a poradenských firem. Protoe takovéto zaplevelení zákonů jim zajiuje nikdy nekončící práci. Chtíl bych s pomocí ostatních senátorek a senátorů klást vítí důraz na to, aby ze Senátu odcházeli jasní a srozumitelní zníjící ustanovení jednotlivých zákonů, které by byly konzumovatelné pro bíného občana. Nemíli bychom podléhat vníjím tlakům stranických sekretariátů. U o tom mluvil můj předřečník.</w:t>
        <w:br/>
        <w:t>A rád bych k vyím zájmům. Mnozí z vás jste to tady ji zaili, e níco musíme. Ne, nemusíme. My musíme jediní zákony od nás vysílat v takovém stavu, aby skuteční byly bez chyb a vem srozumitelné.</w:t>
        <w:br/>
        <w:t xml:space="preserve">Senát je svébytnou horní komorou Parlamentu ČR a podle toho konejme, protoe jen tak můeme docílit souzníní, e konáme dle naeho nejlepího svídomí a vídomí. A to od nás občané očekávají. K tomu nás vak musí být vech 81 senátorů majících ve svém volebním obvodu velmi silný mandát obdrený od spoluobčanů přímou volbou, abychom toho cíle mohli dosáhnout. Jedním z velkých úkolů vedení Senátu pro budoucí dvouleté období je zdárné prosazení a dokončení dlouho poadovaného prodlouení doby na projednávání zákonů v Senátu z jednoho na dva mísíce. Co se týče obrazu Senátu navenek, tak by mílo dojít předevím na vhodnou volbu komunikační strategie smírem k občanům, kterou by se jím míl Senát víc otevřít. Míl by se stát moderní dobře fungující konzervativní institucí při vyuití nových technologií. Míl by oslovit a více se vínovat mladím generacím v oblasti osvíty parlamentní demokracie a historických souvislostí. Jistí existuje mnoho dalích námítů na dosaení pozitivních ohlasů od občanů na konání v Senátu a ty by mílo vedení Senátu umít analyzovat a v rámci daných moností je i realizovat. Samostatnou kapitolou by byly záleitosti týkající se vnitřního chodu v Senátu, kterou jsou zajiovány kvalitní podmínky pro práci orgánů v Senátu a pro práci nás vech senátorů. I zde by se dalo mnohé vylepit a já pevní vířím, e budoucí vedení Senátu spolu s aktivním přístupem Stálé komise Senátu pro práci Kanceláře Senátu překonají mnohé překáky, které byly v předchozím období nepřekonatelné. </w:t>
        <w:tab/>
        <w:t>Závírem bych chtíl říci. Pokud bych se stal předsedou Senátu, tak tuto funkci budu vykonávat s velkou pokorou při vídomí toho, e musím přednostní zastupovat zájmy dalích 80 senátorek a senátorů před zájmy osobními. Díkuji vám za pozornost.</w:t>
        <w:br/>
        <w:t>Předseda Senátu Milan tích:</w:t>
        <w:br/>
        <w:t>Také vám díkuji, pane senátore a přihláen je pan senátor Jaroslav Kubera, prosím.</w:t>
        <w:br/>
        <w:t>Senátor Jaroslav Kubera:</w:t>
        <w:br/>
        <w:t>Váený pane předsedo, váené paní senátorky, váení páni senátoři. Předstupuji před vás se ádostí o důvíru po 18 letech práce v Senátu.</w:t>
        <w:br/>
        <w:t>Pozice Senátu po volbách díky jejímu výsledku je posílena. To je podmínka nutná, nikoliv vak dostačující. Hlavní poslání Senátu je v tomto volebním období obrana Ústavy, demokracie a svobody. Spolupráce klubů v základních otázkách bude fungovat, protoe vechny kluby jsou v otázkách, které jsem zmínil, jednotné. U bíných zákonů nebude vdy shoda. Ale Senát nebude za kadou cenu v opozici vůči vládí.</w:t>
        <w:br/>
        <w:t>Zcela nezbytná je komunikace předsedy Senátu s prezidentem republiky, premiérem a předsedou snímovny. Předseda Senátu zastupuje Senát navenek, ale má důleité úkoly i ve vnitřním chodu Senátu.</w:t>
        <w:br/>
        <w:t>Spokojenost zamístnanců Kanceláře Senátu je pro práci senátorů nezbytná, protoe bez jejich podpory by Senát nemohl řádní fungovat.</w:t>
        <w:br/>
        <w:t>Co lze udílat pro zlepení pozice Senátu na politické scéní? Přestoe funkční období orgánů Senátu je nejkratí v naem politickém systému, dá se udílat mnohé. Jednou z moností jsou výjezdy předsedy Senátu do jednotlivých volebních obvodů s cílem podpořit senátory bez ohledu na jejich politickou příslunost. Osobní komunikace má násobní vítí účinek ne komunikace na Facebooku nebo Twitteru.</w:t>
        <w:br/>
        <w:t>Velmi si váím práce vech bývalých předsedů včetní předsedy Milana tícha, se kterým jsem míl tu čest dva roky jako místopředseda spolupracovat.</w:t>
        <w:br/>
        <w:t>Navázat důstojní na jejich práci není vůbec snadné. To byl také důvod, proč jsem opustil vechny dalí aktivity, abych se mohl plní vínovat práci pro Senát.</w:t>
        <w:br/>
        <w:t>Přerod politika ve státníka vůbec není jednoduché. Ale jsem přesvídčen, e díky svým zkuenostem jsem takového přerodu schopen.</w:t>
        <w:br/>
        <w:t>Vechny komunální i senátní volby jsem vyhrál díky dvíma slovům navazujícím kontakt. Ta slova zníjí: Dobrý den. Přeji vám dobrý den!</w:t>
        <w:br/>
        <w:t>Předseda Senátu Milan tích:</w:t>
        <w:br/>
        <w:t>Díkuji, pane senátore. Kdo dalí se hlásí do rozpravy? Do rozpravy se nikdo nehlásí, take rozpravu uzavírám a udíluji slovo předsedovi volební komise, aby přednesl dalí pokyny ke konání volby.</w:t>
        <w:br/>
        <w:t>Senátor Jaroslav Vítrovský:</w:t>
        <w:br/>
        <w:t>Díkuji za slovo. Váený pane předsedající, dámy a pánové. Nyní je tedy na mne, abych vás seznámil s průbíhem samotné volby a provedl vás její organizací.</w:t>
        <w:br/>
        <w:t>Pro nae nové kolegy uvádím, e volba předsedy Senátu se uskuteční v Prezidentském salonku po levé straní. Určití tam uvidíte srocení lidí, take ho nepřehlédnete. Mimo jiné zapisovali jste se tam po příchodu do Jednacího sílu do prezenčních listin. Salonek nemůete minout, utvoří se, jak jsem říkal, před ním dlouhá fronta. Před salonkem jsou na stolech, u kterých sedí pracovnice Kanceláře Senátu, umístíny prezenční listiny, do kterých se, prosím, vdy před kadou volbou podepite a teprve poté obdríte hlasovací lístek, který v salonku za paravanem označíte a vhodíte do zapečetíné urny. Na hlasovacím lístku pro první kolo první volby předsedy Senátu jsou uvedena tři jména v abecedním pořadí. Před jménem kadého z nich je uvedeno pořadové číslo kandidáta tak, jak to vyaduje volební řád. Tedy, pod číslem 1 je uveden senátor Václav Hampl, pod č. 2 pan senátor Jan Horník a pod číslem 3 pan senátor Jaroslav Kubera.</w:t>
        <w:br/>
        <w:t>Nyní vás seznámím se způsobem označení hlasovacího lístku podle článku II, bod 9 volebního řádu, kde je uvedeno: Senátor volí předsedu Senátu tak, e na hlasovacím lístku vyjádří a) souhlas s jedním z kandidátů zakroukováním pořadového čísla před jeho jménem. Pořadová čísla před jmény ostatních kandidátů překrtne písmenkem x či kříkem. Jetí jednou. Ten, koho budete chtít zvolit, zakroukuje číslici před jeho jménem, ostatní dva kandidáty je třeba překrtnout. V případí, e volební lístek bude označen jinak, bude neplatný. Takto vyjadřujete za a) souhlas. A za b) pak je moné vyjádřit nesouhlas se vemi kandidáty překrtnutím pořadového čísla před jmény vech kandidátů kříkem.</w:t>
        <w:br/>
        <w:t>Z výe uvedeného pro nai volbu tedy vyplývá, e vechna pořadová čísla musí být označena. Platnými hlasovacími lístky budou tedy takové, na kterých bude pořadové číslo před jménem vámi vybraného kandidáta označeno kroukem, zbývající dví pořadová čísla budou překrtnuta kříkem, nebo budou v případí vaeho nesouhlasu se vemi kandidáty překrtnuta vechna tři pořadová čísla. Neoznačeným nebo jiným způsobem upravený lístek, ne jak jsem nyní uvedl, způsobuje jeho neplatnost.</w:t>
        <w:br/>
        <w:t>Dále si vás dovoluji informovat, e v 1. kole je předsedou Senátu zvolen ten kandidát, který získal nadpoloviční vítinu hlasů přítomných senátorů. Jako přítomný senátor je povaován je, kdo si proti podpisu na prezenční listiní, o které jsem mluvil, vyzvedne hlasovací lístek. Tedy nadpoloviční vítina tích, kteří si vyzvednou hlasovací lístky proti podpisu. Nezískal-li ádný z kandidátů nadpoloviční vítinu hlasů přítomných senátorů, koná se 2. kolo 1. volby. Do 2. kola postupují 2 kandidáti, kteří získali v 1. kole nejvyí počet hlasů. Je-li více kandidátů na prvém nebo druhém místí, kteří získali stejný počet hlasů, postupují do 2. kola vichni takoví kandidáti. Ve 2. kole je zvolen kandidát, který získal nadpoloviční vítinu hlasů přítomných senátorů.</w:t>
        <w:br/>
        <w:t>Nebyl-li by náhodou předseda Senátu zvolen ani ve 2. kole, koná se do 10 dnů nová volba podle volebního řádu.</w:t>
        <w:br/>
        <w:t>Take jetí jednou. Volební lístek je platný tehdy, kdy u svého favorita zakroukujete číslovku před jeho jménem. Ostatní musíte překrtnout kříkem. Promiňte mi to, ale ve mní je ta učitelská minulost, já to radi takhle shrnu a zopakuji.</w:t>
        <w:br/>
        <w:t>A nyní prosím kolegy z volební komise, aby se ihned poté, co ukončím svoji řeč, odebrali do Prezidentského salonku tak, aby za dví minuty po mém vystoupení mohla být zahájena volba.</w:t>
        <w:br/>
        <w:t>Na vydávání hlasovacích lístků a samotnou volbu si vyhrazujeme 20 minut, na sčítání lístků také 20 minut. Dohromady se tedy jedná o 40 minut, které bych si dovolil doporučit jako dobu přeruení schůze Senátu. Je tedy 10.15, já bych si dovolil panu předsedovi navrhnout přestávku do 11.05, aby se nám to dobře počítalo. (Ruch v sále.) Pardon, 10.55. Pan učitel... (Smích.)</w:t>
        <w:br/>
        <w:t>Předseda Senátu Milan tích:</w:t>
        <w:br/>
        <w:t>Vechno? Díkuji. Take, váené kolegyní, váení kolegové, vydání hlasovacích lístků bude zahájeno řekníme za 2 minuty, po přeruení naeho jednání, které bude trvat 20 minut, poté ponecháme 20 minut volební komisi na zpracování výsledků. V jednacím sále se sejdeme v 10.55. V 10.55, do té doby probíhne volba.</w:t>
        <w:br/>
        <w:t>(Jednání přerueno v 10.16 hodin.)</w:t>
        <w:br/>
        <w:t>(Jednání opít zahájeno v 10.55 hodin.)</w:t>
        <w:br/>
        <w:t>Předseda Senátu Milan tích:</w:t>
        <w:br/>
        <w:t>Váené paní senátorky, váení páni senátoři, zahajuji přeruené jednání a dávám slovo předsedovi volební komise, aby nás seznámil s výsledkem 1. kola 1. volby předsedy Senátu. Pane předsedo, máte slovo. Zmáčkníte ten zelený...</w:t>
        <w:br/>
        <w:t>Senátor Jaroslav Vítrovský:</w:t>
        <w:br/>
        <w:t>Tenhle? Tak díkuji za slovo, teï u je to v pořádku. Váené paní senátorky, váení páni senátoři, dovolte mi, abych vás seznámil se zápisem o volbí předsedy Senátu Parlamentu ČR, se zápisem volební komise, kdy probíhlo 1. kolo 1. volby pro předsedu Senátu PČR pro 12. funkční období.</w:t>
        <w:br/>
        <w:t>Počet vydaných hlasovacích lístků 81, počet odevzdaných platných i neplatných hlasovacích lístků 81, z toho neplatných 2 hlasovací lístky, počet neodevzdaných hlasovacích lístků 0. Pro senátora Václava Hampla bylo odevzdáno 22 hlasů. Pro senátora Jana Horníka bylo odevzdáno 18 hlasů. Pro senátora Jaroslava Kuberu bylo odevzdáno 35 hlasů.</w:t>
        <w:br/>
        <w:t>Konstatuji, e v 1. kole 1. volby nebyl zvolen předseda Senátu PČR.</w:t>
        <w:br/>
        <w:t>Do 2. kola 1. volby postupuje pan senátor Václav Hampl a pan senátor Jaroslav Kubera.</w:t>
        <w:br/>
        <w:t>Volební komise začne vydávat hlasovací lístky pro 2. kolo 1. volby v 11.10.</w:t>
        <w:br/>
        <w:t>Předseda Senátu Milan tích:</w:t>
        <w:br/>
        <w:t>Já bych... Dobře, tak jestli to nepočká, tak prosím. Technická pan kolega Horník.</w:t>
        <w:br/>
        <w:t>Senátor Jan Horník:</w:t>
        <w:br/>
        <w:t>Váený pane předsedající, váené kolegyní a kolegové, klub Starostů a nezávislých by chtíl poádat o hodinovou přestávku na jednání klubu.</w:t>
        <w:br/>
        <w:t>Předseda Senátu Milan tích:</w:t>
        <w:br/>
        <w:t>Ano. Take, pane předsedo volební komise, pane senátore Horníku, chcete teï hned a teprve potom by pan předseda vyhlásil 2. kolo? Nebo...</w:t>
        <w:br/>
        <w:t>Senátor Jan Horník:</w:t>
        <w:br/>
        <w:t>Já si dovedu představit, e by to bylo moná nejlepí řeení.</w:t>
        <w:br/>
        <w:t>Předseda Senátu Milan tích:</w:t>
        <w:br/>
        <w:t>Take volbu posuneme, předpokládám, a po té vaí poradí.</w:t>
        <w:br/>
        <w:t>Senátor Jan Horník:</w:t>
        <w:br/>
        <w:t>Ano.</w:t>
        <w:br/>
        <w:t>Předseda Senátu Milan tích:</w:t>
        <w:br/>
        <w:t>Já bych si pro přehlednost a čistotu dovolil, aby pan předseda volební komise skončil zkonstatováním výsledku 1. kola 1. volby, co u učinil, vyhlásili jsme hodinovou přestávku, a pak bychom pokračovali tím, e on oznámí časy pro konání 2. kola 1. volby, aby mezitím nenastaly ádné zmatky.</w:t>
        <w:br/>
        <w:t>Senátor Jan Horník:</w:t>
        <w:br/>
        <w:t>Ano.</w:t>
        <w:br/>
        <w:t>Předseda Senátu Milan tích:</w:t>
        <w:br/>
        <w:t>Tak já bych panu předsedovi volební komise podíkoval za provedenou práci a vyhlauji přestávku do 12.00.</w:t>
        <w:br/>
        <w:t>(Jednání přerueno v 10.59 hodin.)</w:t>
        <w:br/>
        <w:t>(Jednání opít zahájeno v 12.00 hodin.)</w:t>
        <w:br/>
        <w:t>Předseda Senátu Milan tích:</w:t>
        <w:br/>
        <w:t>Váené paní senátorky, váení páni senátoři, budeme pokračovat v jednání.</w:t>
        <w:br/>
        <w:t>Nejdříve napravím jedno moje opomenutí. Kdy jsme ustavovali mandátový a imunitní výbor, opomenul jsem povířit pana senátora Jaroslava Malého, aby se ujal vedení tohoto jednání, to znamená řízením mandátového a imunitního výboru povířil pana senátora Jaroslava Malého. Tím pádem máme vechno podle protokolu.</w:t>
        <w:br/>
        <w:t>Předávám nyní slovo panu předsedovi volební komise, aby nás seznámil s tím, jak bude probíhat 2. kolo prvé volby předsedy Senátu, prosím.</w:t>
        <w:br/>
        <w:t>Senátor Jaroslav Vítrovský:</w:t>
        <w:br/>
        <w:t>Váený pane předsedající, dámy a pánové. Vzhledem k tomu, e v 1. kole první volby nezískal ádný z kandidátů nadpoloviční vítinu hlasů přítomných senátorů, koná se 2. kolo první volby.</w:t>
        <w:br/>
        <w:t>Jak jsem ji řekl a jak vyplynulo ze zápisu z jednání volební komise, do 2. kola postupují dva kandidáti, kteří získali v 1. kole nejvyí počet hlasů.</w:t>
        <w:br/>
        <w:t>Ve 2. kole první volby je zvolen kandidát, který získá nadpoloviční vítinu hlasů přítomných senátorů.</w:t>
        <w:br/>
        <w:t>Ji jsem uvedl, e do 2. kola postoupili kandidáti pan senátor Václav Hampl a pan senátor Jaroslav Kubera.</w:t>
        <w:br/>
        <w:t>Jetí jednou upozorňuji, e platnými hlasovacími lístky i ve 2. kole budou takové, na kterých bude pořadové číslo před jménem vámi vybraného kandidáta označeno kroukem, zbývající číslo bude překrtnuto kříkem. Tedy ten, kterého volíte, kroukem, ten, koho nevolíte, kříkem, u čísla před jménem vámi zvoleného kandidáta.</w:t>
        <w:br/>
        <w:t>Chtíl bych poádat o to, abychom volbu zahájili ve 12.05 hodin, na volbu jsme se jako volební komise shodli, e nám postačí deset minut do 12.15 hodin a na sčítání budeme potřebovat 15 minut, tedy ve 12.30 hodin bychom byli schopni vyhlásit výsledky 2. kola první volby.</w:t>
        <w:br/>
        <w:t>Předseda Senátu Milan tích:</w:t>
        <w:br/>
        <w:t>Díkuji a vyhlauji přestávku na 2. kolo první volby do 12.30 hodin. Budeme pokračovat ve 12.30 hodin.</w:t>
        <w:br/>
        <w:t>(Jednání přerueno v 12.03 hodin.)</w:t>
        <w:br/>
        <w:t>(Jednání opít zahájeno v 12.30  hodin.)</w:t>
        <w:br/>
        <w:t>Předseda Senátu Milan tích:</w:t>
        <w:br/>
        <w:t>Váené paní senátorky, váení páni senátoři, zahajuji přeruené jednání a dávám slovo předsedovi volební komise, aby nás seznámil s výsledkem 2. kola prvé volby.</w:t>
        <w:br/>
        <w:t>Pane předsedo, prosím.</w:t>
        <w:br/>
        <w:t>Senátor Jaroslav Vítrovský:</w:t>
        <w:br/>
        <w:t>Váený pane předsedo, váené paní senátorky, váení páni senátoři, dovolte mi, abych vás seznámil se zápisem z jednání volební komise o volbí předsedy Senátu Parlamentu České republiky, konané dne 14. listopadu 2018.</w:t>
        <w:br/>
        <w:t>Jedná se o 2. kolo první volby.</w:t>
        <w:br/>
        <w:t>Počet vydaných hlasovacích lístků 80. Počet odevzdaných platných i neplatných hlasovacích lístků 80, z toho neplatné 3. Počet neodevzdaných hlasovacích lístků nula.</w:t>
        <w:br/>
        <w:t>Pro senátora Václava Hampla bylo odevzdáno 24 hlasů.</w:t>
        <w:br/>
        <w:t>Pro senátora Jaroslava Kuberu bylo odevzdáno 46 hlasů.</w:t>
        <w:br/>
        <w:t>Konstatuji, e ve 2. kole první volby byl zvolen senátor Jaroslav Kubera předsedou Senátu Parlamentu České republiky. Já mu gratuluji! (Potlesk.)</w:t>
        <w:br/>
        <w:t>Předseda Senátu Jaroslav Kubera:</w:t>
        <w:br/>
        <w:t>Milé kolegyní, váení kolegové, nebudu opravdu dlouhý... Ve podstatné jsem řekl v prvním projevu.</w:t>
        <w:br/>
        <w:t>Samozřejmí, díkuji vám. Díkuji panu předsedovi tíchovi, od kterého jsem se mnohé za dvouleté období naučil, take pro mí nebude přechod níjak tíký.</w:t>
        <w:br/>
        <w:t>Ujiuji vás, co jsem řekl, jak se z politika rodí státník  pokusím se vás přesvídčit, e tomu tak bude a e Senát za dva roky bude jinde, ne je dnes.</w:t>
        <w:br/>
        <w:t>Já jsem to neřekl v tom projevu. Peníze, o ty jde vdycky v první řadí. Budu se snait, abychom pro snímovnu nebyli dolní komorou, protoe jsme ní, ne oni, ale horní. Aby nás nezkouela na tom, e nám omezuje peníze. Protoe Senát potřebuje peníze nejen na provoz, ale také na to, aby budovy zůstaly v tom stavu, v jakém jsou. Tam je i úkol  není to hlavní úkol předsedy Senátu, ale je úkol vyjednávat s hospodářským výborem Poslanecké snímovny tak, abychom nebyli tím chudím otloukánkem.</w:t>
        <w:br/>
        <w:t>Více vám zatím k tomu neřeknu. Díkuji moc. Díkuji hlavní svojí ení, která, musím říct, (předseda Senátu v této části projevu hovoří s dojetím a emocemi), e straní trpíla tyto dny tím, e jsem se musel  jako zločinec  obhajovat v tisku proti invektivám, které proti mní byly. Ale protoe jsem dlouholetý politik, tak jsem to vydrel. A to se vyplatilo...</w:t>
        <w:br/>
        <w:t>Jsem přesvídčen o tom, e díky sloení Senátu bude spolupráce opravdu mimořádná. Práví v tích otázkách, které jsou teï klíčové. Svoboda, demokracie, ochrana Ústavy ČR  tam bude naprostá shoda. e asi lidovci nebudou hlasovat pro sňatky gayů, a níkteří jiní budou, to je evidentní... Dívám se na paní senátorku... Já jsem pro čínskou medicínu, protoe mojí ení svého času jehličky pomohly. A samozřejmí níkdo jiný na to můe mít jiný názor.</w:t>
        <w:br/>
        <w:t>Řeknu vám tady jednu veselou příhodu, abych se nezpronevířil své veselé náladí... Je tady jeden senátor, který je gynekologem. A já z legrace vdycky říkám, e tady máme vechny obory, akorát e gynekolog mi není nic platný. On mi na to odpovídíl, co mí absolutní dostalo  a vy nemáte manelku, dcery, díti nebo známé, které by mí mohly potřebovat? Musel jsem kapitulovat. Je to tak.</w:t>
        <w:br/>
        <w:t>Jsem vdíčný za tu partu, která tady je, a doufám, e ta parta tady vydrí, a doufám, e to krátké období  2 roky - nebude pro mí poslední.</w:t>
        <w:br/>
        <w:t>Chtíl bych být předsedou Senátu 6 let! Díkuji vám za důvíru. (Potlesk.)</w:t>
        <w:br/>
        <w:t>Senátor Milan tích:</w:t>
        <w:br/>
        <w:t>I já samozřejmí blahopřeji novému předsedovi Jaroslavu Kuberovi. Přeji mu předevím pevné zdraví, protoe zdraví je limitující, bez zdraví se nenechá pracovat naplno.</w:t>
        <w:br/>
        <w:t>Přeji mu samozřejmí i úspích, aby se mu dařilo horní komoru vést tak, aby působila jako komora, která přistupuje k vícem z nadhledu a která je prospíná pro občany České republiky.</w:t>
        <w:br/>
        <w:t>Pane předsedo, dovoluji si vás vyzvat, abyste převzal řízení této schůze. (Potlesk.)</w:t>
        <w:br/>
        <w:t>(Noví zvolený předseda Senátu Jaroslav Kubera se ujímá řízení schůze.)</w:t>
        <w:br/>
        <w:t>Předseda Senátu Jaroslav Kubera:</w:t>
        <w:br/>
        <w:t>Já bych jménem svým, a vířím, e i jménem vaím, podíkoval. I na Milanovi bylo vidít, jak s funkcí človík roste ve státníka... Začínal vlastní jako odborář. Míli jsme spolu často velké spory na to téma, jestli zastupuje tady odboráře, nebo koho... Moc dobře si to pamatuji. A vidíte, co z Milana vyrostlo.</w:t>
        <w:br/>
        <w:t>Chtíl bych mu  jménem svým i jménem vaím  moc podíkovat. Milane, hodní tístí! (Potlesk.) On se samozřejmí neloučí...</w:t>
        <w:br/>
        <w:t>Budeme pokračovat. Dalím bodem je</w:t>
        <w:br/>
        <w:t>Stanovení počtu místopředsedů Senátu</w:t>
        <w:br/>
        <w:t>Navrhuji  v souladu s § 30 jednacího řádu, aby Senát míl 5 místopředsedů. Otevírám rozpravu.</w:t>
        <w:br/>
        <w:t>Do rozpravy se hlásí pan senátor Jiří Čunek. Máte slovo, pane senátore.</w:t>
        <w:br/>
        <w:t>Senátor Jiří Čunek:</w:t>
        <w:br/>
        <w:t>Díkuji. Pane nový předsedo, kolegyní, kolegové, jen chci vyjádřit svůj názor. Kdy se dívám po komunálních volbách, co se u nás díje, nebudu vás zdrovat výčtem míst a obcí, kde jen, aby dolo k dohodí, tak přibývá placených funkcí místostarostů, námístků. Jsou to vítinou funkce pouze politické, aby dolo k politické dohodí, k politickému rozdílení. Povauji naduívání tíchto funkcí  jako dlouholetý starosta  jako zásadní ztrátu pro dané rozpočty obcí a míst, kde se tak díje. Musím vyjádřit, e v jednacím řádu máme, e klub můe být při píti členech, tzn., e tady můeme mít 16 klubů...</w:t>
        <w:br/>
        <w:t>Doufám, e se tady nedočkám toho, aby tady bylo 15 místopředsedů... Myslím, e navyování počtu místopředsedů nám nesvídčí, protoe si myslím, e skuteční nic kloudného to nepřináí. Naopak, lidé by míli pracovat třeba jako předsedové výborů, tak se ty funkce mohly rozdílit, kdy níkoho chceme povýit.</w:t>
        <w:br/>
        <w:t>Díkuji vám za pozornost. Vy vichni, co jste tady, víte, o čem mluvím.</w:t>
        <w:br/>
        <w:t>Předseda Senátu Jaroslav Kubera:</w:t>
        <w:br/>
        <w:t>Díkuji. Do rozpravy se u nikdo dalí nehlásí. Přičiním k tomu jenom poznámku ze své vlastní zkuenosti, e pro řízení schůze je vítí počet místopředsedů obrovskou výhodou. Protoe předseda Senátu, dobře si na to pamatuji, má i jiné úkoly, ne řídit schůzi. A Milan tích velmi často řídil hodní dlouhou schůzi, a byl s tím střídáním docela problém, protoe i místopředsedové mají jetí i jiné povinnosti, ne jenom řídit schůzi.</w:t>
        <w:br/>
        <w:t>Z tohoto důvodu si myslím, e se vůbec nemůeme srovnávat s tím, co se opravdu díje v níkterých místech, e podle počtu subjektů je počet námístků a jetí uvolníných radních. Ale protoe koalice vítinou příli dlouho nevydrí po tíchto volbách, tak se to jetí urovná.</w:t>
        <w:br/>
        <w:t>Budeme po znílce hlasovat o návrhu. Aktuální je přítomno 76 senátorek a senátorů. Aktuální kvórum je 39.</w:t>
        <w:br/>
        <w:t>Zahajuji hlasování.</w:t>
        <w:br/>
        <w:t>Kdo je pro, stiskne tlačítko ANO a zvedne ruku. Kdo je proti, stiskne tlačítko NE a zvedne ruku.</w:t>
        <w:br/>
        <w:t>Konstatuji, e v</w:t>
        <w:br/>
        <w:t>hlasování pořadové číslo 6</w:t>
        <w:br/>
        <w:t>se z 79 přítomných senátorek a senátorů při kvóru 40 pro vyslovilo 61, proti bylo 6.</w:t>
        <w:br/>
        <w:t>Návrh byl přijat.</w:t>
        <w:br/>
        <w:t>Tím konstatuji, e Senát bude mít 5 místopředsedů.</w:t>
        <w:br/>
        <w:t>Dalím bodem naeho jednání je</w:t>
        <w:br/>
        <w:t>Volba místopředsedů Senátu</w:t>
        <w:br/>
        <w:t>A já dávám slovo předsedovi volební komise, aby nás seznámil s návrhy na kandidáty. Současní prosím, aby kandidáti, kteří budou představeni, povstali. Máte slovo, pane předsedo.</w:t>
        <w:br/>
        <w:t>Senátor Jaroslav Vítrovský:</w:t>
        <w:br/>
        <w:t>Váený pane předsedo, dámy a pánové, dovoluji si vás informovat, e volební komise obdrela následující návrhy na místopředsedy Senátu. Senátní klub ČSSD navrhuje senátora Milana tícha. Senátorský klub KDU-ČSL a Nezávislí navrhuje senátorku Milui Horskou. Senátorský klub ODS navrhuje senátora Jiřího Oberfalzera. Senátorský klub Starostové a nezávislí navrhuje senátory Jana Horníka... a Jiřího Růičku.</w:t>
        <w:br/>
        <w:t>Nyní si dovolím opít předat slovo panu předsedovi a po ukončením rozpravy vás seznámím s průbíhem a organizací volby místopředsedů Senátu.</w:t>
        <w:br/>
        <w:t>Předseda Senátu Jaroslav Kubera:</w:t>
        <w:br/>
        <w:t>Díkuji předsedovi volební komise za podanou zprávu a otevírám rozpravu. Do rozpravy se nikdo nehlásí, take opít dávám slovo předsedovi volební komise, aby nás seznámil s průbíhem volby.</w:t>
        <w:br/>
        <w:t>Senátor Jaroslav Vítrovský:</w:t>
        <w:br/>
        <w:t>Váený pane předsedo, dámy a pánové. Volba místopředsedů Senátu probíhne opít na stejném místí jako v případí volby předsedy Senátu. U prezence před Prezidentským salónkem obdríte po podpisu hlasovací lístek připravený pro tuto volbu. Na hlasovacím lístku budou v abecedním pořadí uvedena jména navrených kandidátů s tím, e před jménem kadého z nich je i pořadové číslo kandidáta. Tedy konkrétní  pořadové číslo 1  pan senátor Jan Horník. Pořadové číslo 2  paní senátorka Milue Horská. Pořadové číslo 3  pan senátor Jiří Oberfalzer. Pořadové číslo 4  pan senátor Jiří Růička. Pořadové číslo 5  pan senátor Milan tích.</w:t>
        <w:br/>
        <w:t>Nyní vás seznámím s úpravou hlasovacích lístků podle volebního řádu článek II, bod 10.</w:t>
        <w:br/>
        <w:t>Senátor volí místopředsedy Senátu tak, e na hlasovacím lístku vyjádří a) opítovní souhlas, nejvýe s takovým počtem kandidátů, který byl stanoven pro obsazení místopředsedů. My to máme ulehčeno, nebo jsme si odhlasovali, e budeme míti 5 místopředsedů a kandiduje 5 kandidátů. Zakroukováním pořadových čísel před jejich jmény, pořadová čísla před jmény ostatních kandidátů je nutno opítovní překrtnout kříkem nebo písmenkem X, jak chcete. Nesouhlas se vemi kandidáty vyjádříte překrtnutím pořadového čísla před jmény vech kandidátů. Opít kříkem. Neplatným je ten hlasovací lístek, který je upraven jiným způsobem či je neoznačený.</w:t>
        <w:br/>
        <w:t>Stejní jako při předchozí volbí předsedy Senátu platí, e platný lístek je ten, na ním jsou označena vechna pořadová čísla. Tedy zjednoduení, pokud chcete, aby ten který kandidát byl zvolen místopředsedou Senátu, označíte pořadové číslo před jeho jménem kroukem, číslo kroukem, pokud nesouhlasíte s níkterým z kandidátů, označíte pořadové číslo před jeho jménem kříkem. Tedy číslo kříkem. Znovu připomínám, pokud chcete, aby byl vá hlasovací lístek platný, musíte označit vechna pořadová čísla, a kroukem nebo kříkem, budeme to mít zjednoduené, nebo máme 5 kandidátů na 5 místopředsednických postů.</w:t>
        <w:br/>
        <w:t>Dovoluji si vás informovat, e v 1. kole jsou místopředsedy Senátu zvoleni ti kandidáti, kteří získali nadpoloviční vítinu přítomných senátorů. Pokud obdrí nadpoloviční vítinu více kandidátů, ne je počet obsazovaných míst, jsou zvoleni ti z nich, kteří obdreli nejvyí počet hlasů. Nastane-li rovnost hlasů pro kandidáty na volitelných místech a mimo ní, opakuje se mezi nimi volba. Není-li ani tak rozhodnuto, rozhoduje los. Nezíská-li nadpoloviční vítinu hlasů přítomných senátorů tolik kandidátů, aby byl obsazený stanovený počet místopředsedů Senátu, to je tedy 5, jak jsme si odhlasovali, koná se na neobsazená místa 2. kolo volby. Do 2. kola volby poté postupují nezvolení kandidáti z 1. kola, kteří mezi nezvolenými získali v 1. kole nejvyí počet hlasů, nejvýe vak dvojnásobný počet kandidátů, ne je počet neobsazených míst. Při rovnosti hlasů postupují vichni kandidáti se stejným počtem hlasů.</w:t>
        <w:br/>
        <w:t>Ve 2. kole jsou zvoleni kandidáti, kteří získali nadpoloviční vítinu hlasů přítomných senátorů. Já si myslím, e to k organizaci 1. kola 1. volby místopředsedů asi je vechno. Poprosím teï, abychom si dobře porovnali čas, pane předsedo. Já prosím, aby volební komise dostala na volbu 15 minut a poté na sčítání hlasů rovní 15 minut. Nicméní jsou tady jetí níjaké organizační záleitosti, tak já poprosím, abychom se poté dohodli na přesném čase.</w:t>
        <w:br/>
        <w:t>Předseda Senátu Jaroslav Kubera:</w:t>
        <w:br/>
        <w:t>Díkuji, pane předsedo, já je hned zmíním. Nás jetí čeká jeden bod před volbou, a to je schválení zasedacího pořádku, poté se... A focení, to řeknu za chvíli, je to tady napsané...</w:t>
        <w:br/>
        <w:t>Schválení zasedacího pořádku</w:t>
        <w:br/>
        <w:t>Paragraf 51 stanoví, e ke kadému senátorovi v jednacím sále Senátu je vyhrazeno stálé senátorské místo. Návrh vám byl rozdán na lavice. Otevírám k tomuto bodu rozpravu, do které se nikdo nehlásí, take rozpravu končím a přistoupíme k hlasování.</w:t>
        <w:br/>
        <w:t>Budeme hlasovat v souladu s § 51, odst. 1 jednacího řádu o návrhu zasedacího pořádku v Senátu tak, jak byl podán. V sále je aktuální přítomno 79 senátorek a senátorů a aktuální kvorum je tudí 40.</w:t>
        <w:br/>
        <w:t>A já zahajuji hlasování. Kdo je pro, stiskne tlačítko ANO a zvedne ruku. Kdo je proti, stiskne tlačítko NE a zvedne ruku.</w:t>
        <w:br/>
        <w:t>Konstatuji, e</w:t>
        <w:br/>
        <w:t>vhlasování pořadové č. 7</w:t>
        <w:br/>
        <w:t>se z 81 přítomných senátorek a senátorů při kvoru 41 pro vyslovilo 80, proti nebyl nikdo. A návrh byl přijat.</w:t>
        <w:br/>
        <w:t>Nyní vás prosím, abyste si odnesli vechny své víci, jeliko bíhem polední přestávky bude upraven jednací sál podle nového zasedacího pořádku. Zároveň vás prosím, abyste se nyní přes galerii pro veřejnost odebrali do Valdtejnské zahrady, kde bude probíhat společné focení. Teï bychom si s panem předsedou upřesnili časy.</w:t>
        <w:br/>
        <w:t>Senátor Jaroslav Vítrovský:</w:t>
        <w:br/>
        <w:t>Já poprosím jetí chvilku o pozornost, tak, abychom mohli zorganizovat volbu 1. kola první volby místopředsedů. Myslím si, e na fotografování by nám, pane předsedo, mohlo stačit 25 minut, take já bych si dovolil navrhnout, e bychom začali volit místopředsedy v Prezidentském salonku. Tam tedy, co jsme volili předsedy, ve 13.15. Na volbu nám bude postačovat 15 minut, take do 13.30 bychom tedy provedli volbu. Od 13.30  13.45 bych poprosil volební komisi, abychom sečetli lístky a seli jsme se k pracovní poradí, protoe musíme jetí upřesnit obsazení výborů, o kterém budeme hlasovat po polední pauze.</w:t>
        <w:br/>
        <w:t>Take jetí jednou. Volební komise 13.15 - začátek volby místopředsedů, 13.30  sčítání hlasů. Díkuji.</w:t>
        <w:br/>
        <w:t>Předseda Senátu Jaroslav Kubera:</w:t>
        <w:br/>
        <w:t>Díkuji, take schůze bude pokračovat ve 14.00 hodin, ale v pauze se také sejde mandátový a imunitní výbor ve Valdtejnoví pracovní na své 1. schůzi. A současní mi dovolte, abych vás vechny pozval u příleitosti mého zvolení předsedou Senátu na krátké setkání do senátorské jídelny. Setkání se uskuteční 15 minut před skončením polední přestávky, díkuji za pozornost.</w:t>
        <w:br/>
        <w:t>Senátor Jaroslav Vítrovský:</w:t>
        <w:br/>
        <w:t>Take já předpokládám, e výsledky voleb...</w:t>
        <w:br/>
        <w:t>Předseda Senátu Jaroslav Kubera:</w:t>
        <w:br/>
        <w:t>Přestávka je do 14.30. (Senátor Jaroslav Vítrovský: Do 14.30, výborní.)</w:t>
        <w:br/>
        <w:t>(Jednání přerueno v 12.50 hodin.)</w:t>
        <w:br/>
        <w:t>(Jednání opít zahájeno v 14.36 hodin.)</w:t>
        <w:br/>
        <w:t>Předseda Senátu Jaroslav Kubera:</w:t>
        <w:br/>
        <w:t>Váené paní senátorky, váení páni senátoři, zahajuji přeruené jednání a dávám slovo předsedovi volební komise, aby nás informoval o výsledku 1. kola první volby místopředsedů Senátu. Prosím, pane senátore.</w:t>
        <w:br/>
        <w:t>Senátor Jaroslav Vítrovský:</w:t>
        <w:br/>
        <w:t>Váený pane předsedo, váené senátorky, váení senátoři. Dovolte mi, abych vás seznámil se zápisem o volbí místopředsedů Senátu Parlamentu České republiky konané dne 14. listopadu 2018.</w:t>
        <w:br/>
        <w:t>Jedná se o 1. kolo první volby píti místopředsedů Senátu.</w:t>
        <w:br/>
        <w:t>Počet vydaných hlasovacích lístků 80, počet odevzdaných platných i neplatných hlasovacích lístků 80, z toho neplatných nula, počet neodevzdaných hlasovacích lístků nula.</w:t>
        <w:br/>
        <w:t>Pro senátora Jana Horníka bylo odevzdáno 57 hlasů.</w:t>
        <w:br/>
        <w:t>Pro senátorku Milui Horskou bylo odevzdáno 66 hlasů.</w:t>
        <w:br/>
        <w:t>Pro senátora Jiřího Oberfalzera bylo odevzdáno 71 hlasů.</w:t>
        <w:br/>
        <w:t>Pro senátora Jiřího Růičku bylo odevzdáno 63 hlasů.</w:t>
        <w:br/>
        <w:t>Pro senátora Milana tícha bylo odevzdáno 74 hlasů.</w:t>
        <w:br/>
        <w:t>Konstatuji, e v 1. kole první volby byli senátoři Jan Horník, Milue Horská, Jiří Oberfalzer, Jiří Růička a Milan tích zvoleni místopředsedy Senátu Parlamentu České republiky. Já jim gratuluji! (Potlesk.)</w:t>
        <w:br/>
        <w:t>Předseda Senátu Jaroslav Kubera:</w:t>
        <w:br/>
        <w:t>Díkuji předsedovi volební komise za podanou zprávu. Blahopřeji vem zvoleným místopředsedům Senátu a prosím, aby zaujali místa vedle mne.</w:t>
        <w:br/>
        <w:t>Následujícím bodem je</w:t>
        <w:br/>
        <w:t>Potvrzení volby předsedy MIV</w:t>
        <w:br/>
        <w:t>Prosím paní senátorku Renatu Chmelovou, aby nás seznámila s výsledkem volby předsedy mandátového a imunitního výboru. Máte slovo, paní senátorko.</w:t>
        <w:br/>
        <w:t>Senátorka Renata Chmelová:</w:t>
        <w:br/>
        <w:t>Váený pane předsedo, váené kolegyní, váení kolegové. Dovoluji si vás informovat, e mandátový a imunitní výbor Senátu zvolil na své 1. schůzi ve 12. funkčním období předsedou výboru pana senátora Ivo Bárka.</w:t>
        <w:br/>
        <w:t>Předseda Senátu Jaroslav Kubera:</w:t>
        <w:br/>
        <w:t>Díkuji, paní senátorko a otevírám rozpravu. Do rozpravy se nikdo nehlásí, take rozpravu končím a budeme hlasovat o potvrzení předsedy mandátového a imunitního výboru po znílce.</w:t>
        <w:br/>
        <w:t>V sále je aktuální přítomno 70 senátorek a senátorů, aktuální kvorum je tedy 36.</w:t>
        <w:br/>
        <w:t>Zahajuji hlasování. Kdo je pro návrh usnesení, stiskne tlačítko ANO a zvedne ruku. Kdo je proti, stiskne tlačítko NE a zvedne ruku. Konstatuji, e v</w:t>
        <w:br/>
        <w:t>hlasování pořadové č. 8</w:t>
        <w:br/>
        <w:t>se ze 78 přítomných senátorek a senátorů při kvoru 40 pro vyslovilo 74, proti nebyl nikdo a návrh byl tedy přijat.</w:t>
        <w:br/>
        <w:t>Dalím bodem naeho programu je</w:t>
        <w:br/>
        <w:t>Stanovení počtu ovířovatelů a schválení návrhu na jejich nominaci</w:t>
        <w:br/>
        <w:t>V souladu s § 31 jednacího řádu Senát rozhodne o počtu ovířovatelů v Senátu a o návrhu na jejich nominaci. Ovířovatele Senátu nominují senátorské kluby na základí parity podle článku III bodu 1 volebního řádu tak, aby Senát míl nejméní 10 ovířovatelů. Senátorské kluby navrhují, aby Senát míl 12 ovířovatelů. Otevírám k tomuto bodu rozpravu, do které se nikdo nehlásí, a proto přikročíme k hlasování.</w:t>
        <w:br/>
        <w:t>Senát stanoví, e bude mít 12 ovířovatelů. Zahajuji hlasování. Kdo je pro, stiskne tlačítko ANO a zvedne ruku. Kdo je proti, stiskne tlačítko NE a zvedne ruku.</w:t>
        <w:br/>
        <w:t>Konstatuji, e v</w:t>
        <w:br/>
        <w:t>hlasování pořadové č. 9</w:t>
        <w:br/>
        <w:t>z 69 přítomných senátorek a senátorů při kvóru 40 se pro vyslovilo 77, proti nebyl nikdo-</w:t>
        <w:br/>
        <w:t>Návrh byl přijat. Senát bude mít 12 ovířovatelů. Nominace vám byla zároveň rozdána na lavice.</w:t>
        <w:br/>
        <w:t>Poprosím předsedu volební komise, aby se ujal slova.</w:t>
        <w:br/>
        <w:t>Senátor Jaroslav Vítrovský:</w:t>
        <w:br/>
        <w:t>Váený pane předsedo, dámy a pánové. Dovoluji si vás informovat, e volební komise obdrela od jednotlivých senátorských klubů následující návrhy na ovířovatele Senátu. Přečtu tedy 12 nominantů jako ovířovatele Senátu: Miroslav Adámek, Miroslav Balatka, Jiří Burian, Zdeňka Hamousová, árka Jelínková, Pavel Karpíek, Přemysl Rabas, Jaromír Strnad, Pavel tohl, Jaromíra Vítková, Luká Wagenknecht, Hana áková. V této souvislosti předkládám návrh na usnesení Senátu, kterým Senát schvaluje nominované ovířovatele Senátu ve sloení, které jsem vám před chvílí přednesl.</w:t>
        <w:br/>
        <w:t>Předseda Senátu Jaroslav Kubera:</w:t>
        <w:br/>
        <w:t>Přikročíme k hlasování. Zahajuji hlasování. Kdo je pro tento návrh, a stiskne tlačítko ANO a zvedne ruku. Kdo je proti tomuto návrhu, a stiskne tlačítko NE a zvedne ruku.</w:t>
        <w:br/>
        <w:t>Konstatuji, e v</w:t>
        <w:br/>
        <w:t>hlasování pořadové č. 10</w:t>
        <w:br/>
        <w:t>se z 80 přítomných senátorek a senátorů při kvoru 41 pro vyslovilo 79, proti nebyl nikdo. Návrh byl přijat.</w:t>
        <w:br/>
        <w:t>Navrhuji, aby ovířovateli 1. schůze Senátu byli senátor Jaromír Strnad a senátorka Zdeňka Hamousová. Má níkdo z vás připomínky k mému návrhu? Nikoho nevidím a budeme bez fanfáry hlasovat.</w:t>
        <w:br/>
        <w:t>Zahajuji hlasování. Kdo je pro, stiskne tlačítko ANO a zvedne ruku. Kdo je proti, stiskne tlačítko NE a zvedne ruku.</w:t>
        <w:br/>
        <w:t>Konstatuji, e v</w:t>
        <w:br/>
        <w:t>hlasování pořadové č. 11</w:t>
        <w:br/>
        <w:t>se z 80 přítomných senátorek a senátorů při kvoru 41 pro vyslovilo 78, proti nebyl nikdo.</w:t>
        <w:br/>
        <w:t>Návrh byl přijat a konstatuji, e ovířovateli této schůze Senátu byli určeni senátor Jaromír Strnad a senátorka Zdeňka Hamousová.</w:t>
        <w:br/>
        <w:t>Dalím bodem je</w:t>
        <w:br/>
        <w:t>Zřízení výborů Senátu a komisí Senátu</w:t>
        <w:br/>
        <w:t>Ze zákona Senát zřizuje Organizační výbor a mandátový a imunitní výbor.</w:t>
        <w:br/>
        <w:t>Dále navrhuji zřídit tyto výbory: ústavní-právní výbor, výbor pro hospodářství, zemídílství a dopravu, výbor pro územní rozvoj, veřejnou správu a ivotní prostředí, výbor pro vzdílávání, vídu, kulturu, lidská práva a petice, výbor pro zahraniční víci, obranu a bezpečnost, výbor pro záleitosti EU, výbor pro zdravotnictví a sociální politiku.</w:t>
        <w:br/>
        <w:t>Jednací řád dále hovoří o tom, e Senát při zřizování výborů určí, kterému výboru bude přísluet vyřizování peticí a kterému výboru bude přísluet stanovení níkterých náleitostí spojených s výkonem funkce senátora podle zákona č. 236/1995 Sb., o platu a dalích náleitostech spojených s výkonem funkce představitelů státní moci a níkterých státních orgánů a soudců. Senát rovní určí, kterému výboru bude přísluet schvalování návrhů rozpočtu Kanceláře Senátu a kontrola jeho hospodaření.</w:t>
        <w:br/>
        <w:t>Dále Senát určí, kterému výboru nebo výborům bude přísluet projednávání návrhů legislativních aktů a závazných opatření orgánů EU. Proto navrhuji určit, e výboru pro vzdílávání, vídu, kulturu, lidská práva a petice přísluí vyřizování peticí. Výboru pro hospodářství, zemídílství a dopravu přísluí stanovení níkterých náleitostí spojených s výkonem funkce senátora podle zvlátního zákona, schvalování návrhu rozpočtu Kanceláře Senátu a kontrola jeho hospodaření, výboru pro záleitosti Evropské unie přísluí projednávání návrhů legislativních aktů a jiných dokumentů orgánů EU vyjma tích, které spadají do oblasti společné zahraniční a bezpečnostní politiky, předbíných stanovisek a informací vlády k nim a návrhů rozhodnutí, jejich přijetí ČR vyaduje předchozí souhlas Senátu vyjma rozhodování Evropské rady podle článku 31 odst. 3 Smlouvy o EU. Výboru pro zahraniční víci, obranu a bezpečnost přísluí projednávání návrhů závazných opatření a jiných dokumentů orgánů EU v oblasti společné zahraniční a bezpečnostní politiky, stanovisek a informací vlády k nim a návrh o rozhodnutí Evropské rady podle článku 31 odst. 3 Smlouvy o Evropské unii.</w:t>
        <w:br/>
        <w:t>Současní navrhuji, abychom zřídili tyto komise v Senátu: Stálou komisi Senátu pro krajany ijící v zahraničí, Stálou komisi Senátu pro práci Kanceláře Senátu, Stálou komisi Senátu pro rozvoj venkova, Stálou komisi Senátu pro sdílovací prostředky, Stálou komisi Senátu pro Ústavu ČR a parlamentní procedury a Stálou komisi Senátu voda, sucho.</w:t>
        <w:br/>
        <w:t>Následní Senát stanoví podle § 43 zákona č. 107/1990 Sb., o jednacím řádu Senátu úkoly jednotlivých komisí. Návrh usnesení vám byl rozdán na lavice.</w:t>
        <w:br/>
        <w:t>Do rozpravy se nikdo nehlásí, proto rozpravu končím. A přistoupíme k hlasování o předloeném usnesení.</w:t>
        <w:br/>
        <w:t>V sále je aktuální přítomno 80 senátorek a senátorů, kvorum je tedy 41.</w:t>
        <w:br/>
        <w:t>Zahajuji hlasování. Kdo s tímto návrhem souhlasí, zvedne ruku a stiskne tlačítko ANO. Kdo je proti, nech zvedne ruku a stiskne tlačítko NE.</w:t>
        <w:br/>
        <w:t>Konstatuji, e</w:t>
        <w:br/>
        <w:t>vhlasování pořadové č. 12</w:t>
        <w:br/>
        <w:t>se z 80 přítomných senátorek a senátorů při kvoru 41 pro vyslovilo 77, proti byl 1, návrh byl přijat.</w:t>
        <w:br/>
        <w:t>Dalím bodem je</w:t>
        <w:br/>
        <w:t>Stanovení počtu členů výborů Senátu a komisí Senátu</w:t>
        <w:br/>
        <w:t>Z jednání senátorských klubů vzeel návrh, se kterým vás teï seznámím.</w:t>
        <w:br/>
        <w:t>Navrhuji tedy, e Organizační výbor bude mít 15 členů, ústavní-právní výbor bude mít 10 členů, výbor pro hospodářství, zemídílství a dopravu bude mít 13 členů, výbor pro územní rozvoj, veřejnou správu a ivotní prostředí bude mít 11 členů, výbor pro vzdílávání, vídu, kulturu, lidská práva a petice bude mít 9 členů, výbor pro zahraniční víci, obranu a bezpečnost bude mít 11 členů, výbor pro záleitosti EU bude mít 10 členů, výbor pro zdravotnictví a sociální politiku bude mít 11 členů.</w:t>
        <w:br/>
        <w:t>Stálá komise Senátu pro krajany ijící v zahraničí bude mít 8 členů, Stálá komise Senátu pro práci Kanceláře Senátu bude mít 10 členů, Stálá komise Senátu pro rozvoj venkova bude mít 16 členů, Stálá komise Senátu pro sdílovací prostředky bude mít 11 členů, Stálá komise Senátu pro Ústavu ČR a parlamentní procedury bude mít 13 členů, Stálá komise Senátu VODA-SUCHO bude mít 14 členů.</w:t>
        <w:br/>
        <w:t>Otevírám rozpravu. Do rozpravy se nikdo nehlásí a můeme tedy přistoupit k hlasování o návrhu usnesení.</w:t>
        <w:br/>
        <w:t>Zahajuji hlasování. Kdo je pro tento návrh, zvedne ruku a stiskne tlačítko ANO. Kdo je proti tomuto návrhu, stiskne tlačítko NE a zvedne ruku.</w:t>
        <w:br/>
        <w:t>Konstatuji, e</w:t>
        <w:br/>
        <w:t>vhlasování pořadové č. 13</w:t>
        <w:br/>
        <w:t>se z 80 přítomných senátorek a senátorů při kvoru 41 pro vyslovilo 78, proti byl 1. Návrh byl přijat.</w:t>
        <w:br/>
        <w:t>Nyní budeme projednávat bod, kterým je</w:t>
        <w:br/>
        <w:t>Ustavení výborů Senátu</w:t>
        <w:br/>
        <w:t>Dávám slovo předsedovi volební komise, aby nás seznámil s návrhem na ustavení výboru. Návrhy, které vzely z jednání senátorských klubů, vám byly rozdány. Máte slovo, pane předsedo.</w:t>
        <w:br/>
        <w:t>Senátor Jaroslav Vítrovský:</w:t>
        <w:br/>
        <w:t>Díkuji. Váený pane předsedo, senátorky a senátoři. Dovoluji si vás informovat, e volební komise obdrela v souladu s čl. IV volebního řádu od jednotlivých senátorských klubů následující návrhy na členy výborů:</w:t>
        <w:br/>
        <w:t>Organizační výbor: Frantiek Bradáč, Martin Červíček, Zdeňka Hamousová, Petr Holeček, Jan Horník, Milue Horská, Jaroslav Kubera, Václav Láska, Zbyník Linhart, Jiří Oberfalzer, Jiří Růička, Petr ilar, Milan tích, Petr Vícha, Milo Vystrčil.</w:t>
        <w:br/>
        <w:t>Zapomníl jsem říci, e poté bychom nechali hlasovat, protoe je shoda na podobí tíchto výborů mezi jednotlivými kluby v Senátu. Poté, co přečtu návrhy na členy výboru, tak bychom nechali hlasovat en bloc aklamací o vech výborech jako celku.</w:t>
        <w:br/>
        <w:t>Ústavní-právní výbor: Miroslav Adámek, Miroslav Antl, Jiří Burian, Michael Canov, Martin Červíček, Tomá Goláň, Zdeník Hraba, Anna Hubáčková, árka Jelínková a Radek Suil.</w:t>
        <w:br/>
        <w:t>Výbor pro hospodářství, zemídílství a dopravu: Lumír Aschenbrenner, Miroslav Balatka, Frantiek Bradáč, Jiří Cieňcia³a, Michal Korty, Ladislav Kos, Karel Kratochvíle, Herbert Pavera, Jaromír Strnad, Leopold Sulovský, Petr ilar, Jaroslav Vítrovský, Vladislav Vilímec.</w:t>
        <w:br/>
        <w:t>Výbor pro územní rozvoj, veřejnou správu a ivotní prostředí: Ivo Bárek, Jiří Carbol, Zdeňka Hamousová, Petr Holeček, Zbyník Linhart, Zdeník Nytra, Jitka Seitlová, Ivo Valenta, Petr Vícha, Milo Vystrčil, Luká Wagenknecht.</w:t>
        <w:br/>
        <w:t>Výbor pro vzdílávání, vídu, kulturu, lidská práva a petice: Zuzana Baudyová, Jiří Draho, Václav Chaloupek, Ladislav Chlupáč, Zdeník Papouek, Přemysl Rabas, Pavel tohl, Jan Tecl, Jaromíra Vítková.</w:t>
        <w:br/>
        <w:t>Výbor pro zahraniční víci, obranu a bezpečnost: Tomá Czernin, Jiří Dienstbier, Ladislav Faktor, Pavel Fischer, Renata Chmelová, Tomá Jirsa, Patrik Kunčar, Václav Láska, Jan Sobotka, Ladislav Václavec, Jaroslav Zeman.</w:t>
        <w:br/>
        <w:t>Výbor pro záleitosti EU: Mikulá Bek, Jiří Čunek, Jaroslav Doubrava, Jiří Duek, Václav Hampl, Miroslav Nenutil, Raduan Nwelati, Petr Orel, Emílie Třísková, Hana áková.</w:t>
        <w:br/>
        <w:t>Výbor pro zdravotnictví a sociální politiku: Alena Dernerová, Marek Hiler, Jitka Chalánková, Lumír Kantor, Pavel Karpíek, Peter Koliba, Rostislav Kotial, Jaroslav Malý, Alena  romová, Jiří Vosecký, Jan aloudík.</w:t>
        <w:br/>
        <w:t>To je tedy návrh na sloení jednotlivých výborů a prosím pana předsedu, aby nechal hlasovat o návrhu usnesení tak, jak jsem ho přednesl.</w:t>
        <w:br/>
        <w:t>Předseda Senátu Jaroslav Kubera:</w:t>
        <w:br/>
        <w:t>Díkuji, pane předsedo, ale nejprve otevírám rozpravu. Do diskuse není nikdo přihláen a budeme proto po znílce hlasovat.</w:t>
        <w:br/>
        <w:t>Budeme hlasovat o usnesení  Senát ustavuje výbory ve sloení, které přednesl předseda volební komise.</w:t>
        <w:br/>
        <w:t>Zahajuji hlasování. Kdo je pro tento návrh, zvedne ruku a stiskne tlačítko ANO. Kdo je proti tomuto návrhu, zvedne ruku a stiskne tlačítko NE.</w:t>
        <w:br/>
        <w:t>Konstatuji, e</w:t>
        <w:br/>
        <w:t>vhlasování pořadové č. 14</w:t>
        <w:br/>
        <w:t>se z 80 přítomných senátorek a senátorů při kvoru 41 pro vyslovilo 78, proti byl 1. Návrh byl přijat. Konstatuji, e Senát ustavil své výbory.</w:t>
        <w:br/>
        <w:t>Nyní přeruíme schůzi, aby se výbory mohly sejít na svých ustavujících schůzích.</w:t>
        <w:br/>
        <w:t>Řízením ústavní-právního výboru povířuji pana senátora Miroslava Antla, ustavující schůze výboru se bude konat v Zeleném salonku. Řízením výboru pro hospodářství, zemídílství a dopravu povířuji pana kolegu Jaromíra Strnada. Výbor se sejde ve Valdtejnoví pracovní. Řízením výboru pro územní rozvoj, veřejnou správu a ivotní prostředí povířuji pana senátora Zbyňka Linharta. Schůze výboru se bude konat Frýdlantském salonku. Řízením výboru pro vzdílávání, vídu, kulturu, lidská práva a petice povířuji pana kolegu Zdeňka Papouka. Schůze výboru se uskuteční v místnosti č. 352 VPC ve své zasedací místnosti. Řízením výboru pro zahraniční víci, obranu a bezpečnost povířuji pana senátora Tomáe Jirsu. Výborová schůze se uskuteční v Růovém salonku. Řízením výboru pro záleitosti EU povířuji pana senátora Václava Hampla. Schůze probíhne v Černínském salonku. Řízením výboru pro zdravotnictví a sociální politiku povířuji pana kolegu Petera Kolibu. Ustavující schůze výboru se uskuteční v Zaháňském salonku.</w:t>
        <w:br/>
        <w:t>V této souvislosti upozorňuji na rozdíl mezi volbou předsedy výboru výborem a volbou předsedy výboru Senátem. V případí nastávající volby předsedy výboru Senátu organizaci volby zajiuje výbor sám. To znamená, e návrhy kandidátů předkládají senátoři jménem svých senátorských klubů přímo na schůzi výboru.</w:t>
        <w:br/>
        <w:t>Přeruuji nae jednání do... Ano, prosím.</w:t>
        <w:br/>
        <w:t>Senátor Zdeník Papouek:</w:t>
        <w:br/>
        <w:t>Já bych chtíl jenom členům výboru pro vzdílávání, vídu, kulturu, lidská práva a petice, kdo tam netrefí, protoe je to troku sloitíjí na ten výbor, tak já vás tam dovedu. Sejdíte se tady pod pultem, pod ambonem, a půjdeme tam společní. Díkuji.</w:t>
        <w:br/>
        <w:t>Předseda Senátu Jaroslav Kubera:</w:t>
        <w:br/>
        <w:t>30 minut. Ne tam dojdete, je 15 a za 15 minut to máte hotové. 30 minut, to znamená do půl čtvrté.</w:t>
        <w:br/>
        <w:t>(Jednání přerueno v 15.00 hodin.)</w:t>
        <w:br/>
        <w:t>(Jednání opít zahájeno v 15.32 hodin.)</w:t>
        <w:br/>
        <w:t>Předseda Senátu Jaroslav Kubera:</w:t>
        <w:br/>
        <w:t>Kolegyní a kolegové. Následujícím bodem je</w:t>
        <w:br/>
        <w:t>Potvrzení volby předsedů výborů Senátu</w:t>
        <w:br/>
        <w:t>Výbory, které jsme ustanovili, se sely a zvolily si své předsedy. ádám postupní senátory, kteří řídili schůzi jednotlivých výborů, aby nám je představili. Nyní prosím pana senátora Miroslava Antla, aby nás seznámil s výsledkem volby ústavní-právního výboru. Budu si to pamatovat a prosím tedy o slovo pana senátora Jaromíra Strnada, aby nás seznámil s výsledkem jednání výboru pro hospodářství, zemídílství a dopravu. Pane senátore, máte slovo.</w:t>
        <w:br/>
        <w:t>Senátor Jaromír Strnad:</w:t>
        <w:br/>
        <w:t>Díkuji za slovo. Váený pane předsedo, kolegyní a kolegové, dovolte mi, abych vás seznámil s usnesením č. 3 výboru pro hospodářství, zemídílství a dopravu k volbí předsedy výboru.</w:t>
        <w:br/>
        <w:t>Výbor</w:t>
        <w:br/>
        <w:t>1. zvolil ve veřejném hlasování do funkce předsedy výboru senátora Vladislava Vilímce,</w:t>
        <w:br/>
        <w:t>2. povířil senátora Jaromíra Strnada, aby s tímto usnesením seznámil předsedu Senátu.</w:t>
        <w:br/>
        <w:t>Díkuji.</w:t>
        <w:br/>
        <w:t>Předseda Senátu Jaroslav Kubera:</w:t>
        <w:br/>
        <w:t>Díkuji vám, pane senátore. O výsledku jednání výboru pro územní rozvoj, veřejnou správu a ivotní prostředí nás bude informovat pan senátor Zbyník Linhart. Máte slovo.</w:t>
        <w:br/>
        <w:t>Senátor Zbyník Linhart:</w:t>
        <w:br/>
        <w:t>Váený pane předsedo, váené kolegyní, váení kolegové. Ná výbor na svém zasedání zvolil za svého předsedu Zbyňka Linharta, tedy mí. Díkuji.</w:t>
        <w:br/>
        <w:t>Předseda Senátu Jaroslav Kubera:</w:t>
        <w:br/>
        <w:t>Díkuji. Následní prosím o slovo pana senátora Zdeňka Papouka, aby nás seznámil s výsledkem volby ve výboru pro vzdílávání, vídu, kulturu, lidská práva a petice. Pane senátore, máte slovo.</w:t>
        <w:br/>
        <w:t>Senátor Zdeník Papouek:</w:t>
        <w:br/>
        <w:t>Výbor pro vzdílávání, vídu, kulturu, lidská práva a petice zvolil jako svého předsedu pana senátora Jiřího Drahoe. Díkuji.</w:t>
        <w:br/>
        <w:t>Předseda Senátu Jaroslav Kubera:</w:t>
        <w:br/>
        <w:t>Díkuji. Dále prosím pana senátora Tomáe Jirsu, aby nás seznámil s výsledkem jednání výboru pro zahraniční víci, obranu a bezpečnost. Máte slovo, pane senátore.</w:t>
        <w:br/>
        <w:t>Senátor Tomá Jirsa:</w:t>
        <w:br/>
        <w:t>Pane předsedající, dámy a pánové. Ná výbor zvolil vemi hlasy s jedním zdrením předsedou výboru pana senátora Pavla Fischera, kariérního diplomata, naeho kolegu a jsme přesvídčeni, e bude vykonávat tuto funkci velmi dobře. Díkuji.</w:t>
        <w:br/>
        <w:t>Předseda Senátu Jaroslav Kubera:</w:t>
        <w:br/>
        <w:t>Díkuji. Prosím pana senátora Václava Hampla, aby nás seznámil s výsledkem jednání výboru pro záleitosti Evropské unie. Pane senátore, máte slovo.</w:t>
        <w:br/>
        <w:t>Senátor Václav Hampl:</w:t>
        <w:br/>
        <w:t>Rád to udílám. Váený pane předsedo, váené kolegyní, váení kolegové. Výbor pro záleitosti Evropské unie zvolil svým předsedou Václava Hampla, tedy mne. Díkuji za pozornost.</w:t>
        <w:br/>
        <w:t>Předseda Senátu Jaroslav Kubera:</w:t>
        <w:br/>
        <w:t>Díkuji. A máme jediný nevyřeený problém, a to je ústavní-právní výbor. (Z pléna: Jetí chybí zpráva z výboru pro zdravotnictví a sociální politiku.)</w:t>
        <w:br/>
        <w:t>Ano, je tomu tak. Prosím senátora Petera Kolibu, aby nás seznámil s výsledkem volby pro zdravotnictví a sociální politiku. Pane senátore, máte slovo.</w:t>
        <w:br/>
        <w:t>Senátor Peter Koliba:</w:t>
        <w:br/>
        <w:t>Díkuji. Váený pane předsedo, váené paní senátorky, váení páni senátoři. Výbor pro zdravotnictví a sociální politiku na své ustavující schůzi zvolil veřejnou volbou pro 12. funkční období Senátu předsedou výboru pro zdravotnictví a sociální politiku senátora Lumíra Kantora. Díkuji.</w:t>
        <w:br/>
        <w:t>Předseda Senátu Jaroslav Kubera:</w:t>
        <w:br/>
        <w:t>Díkuji, pane senátore. Pan senátor Antl se ztratil. Proto pít minut přestávka na místech. Můete si zatím číst nebo být na Facebooku nebo níco dílejte. Případní bychom mohli hlasovat, e senátora Antla nepotvrzujeme, to by byl boí trest. A přitom tak hezky nám to lo!</w:t>
        <w:br/>
        <w:t>(Jednání přerueno v 15.37 hodin.)</w:t>
        <w:br/>
        <w:t>(Jednání opít zahájeno v 15.40 hodin.)</w:t>
        <w:br/>
        <w:t>Předseda Senátu Jaroslav Kubera:</w:t>
        <w:br/>
        <w:t>Omlouvám pana místopředsedu. Oslavoval mé zvolení, take máte slovo, pane předsedo, o zpráví o volbí předsedy výboru. Prosím, abyste nás seznámil s výsledkem.</w:t>
        <w:br/>
        <w:t>Senátor Miroslav Antl:</w:t>
        <w:br/>
        <w:t>Díkuji za slovo, váený pane předsedo, váené dámy senátorky, váení páni senátoři. Jenom velmi struční. Práví jsem se vrátil ze Zeleného salonku a byl jsem zvolen předsedou ústavní-právního výboru horní komory českého Parlamentu. Jetí dodám, e místopředsedové tohoto výboru jsou Miroslav Adámek, Michael Canov, Anna Hubáčková a Tomá Goláň. To v tuto chvíli ve. Díkuji.</w:t>
        <w:br/>
        <w:t>Předseda Senátu Jaroslav Kubera:</w:t>
        <w:br/>
        <w:t>Díkuji, pane předsedo. Otevírám rozpravu. Do rozpravy se nikdo nehlásí, take přednesu název usnesení:</w:t>
        <w:br/>
        <w:t>Senát potvrzuje ve funkci předsedy ústavní-právního výboru senátora Miroslava Antla, výboru pro hospodářství, zemídílství a dopravu senátora Vladislava Vilímce, výboru pro územní rozvoj, veřejnou správu a ivotní prostředí senátora Zbyňka Linharta, výboru pro vzdílávání, vídu, kulturu, lidská práva a petice senátora Jiřího Drahoe, výboru pro zahraniční víci, obranu a bezpečnost senátora Pavla Fischera, výboru pro záleitosti EU senátora Václava Hampla a výboru pro zdravotnictví a sociální politiku senátora Lumíra Kantora. O tomto usnesení budeme po znílce hlasovat.</w:t>
        <w:br/>
        <w:t>V sále je aktuální přítomno 75 senátorek a senátorů, aktuální kvorum je tedy 38 a já zahajuji hlasování. Kdo je pro návrh usnesení, zvedne ruku a stiskne tlačítko ANO. Kdo je proti návrhu, stiskne tlačítko NE a zvedne ruku.</w:t>
        <w:br/>
        <w:t>Konstatuji, e v</w:t>
        <w:br/>
        <w:t>hlasování pořadové č. 15</w:t>
        <w:br/>
        <w:t>se ze 77 přítomných senátorek a senátorů při kvoru 39 pro vyslovilo 74, proti nebyl nikdo a návrh byl přijat.</w:t>
        <w:br/>
        <w:t>Konstatuji, e Senát potvrdil předsedy výborů.</w:t>
        <w:br/>
        <w:t>Dalím bodem je</w:t>
        <w:br/>
        <w:t>Ustavení komisí Senátu</w:t>
        <w:br/>
        <w:t>Dávám slovo předsedovi volební komise, aby nás seznámil s návrhem na ustavení komisí Senátu. Návrhy, které předloily senátorské kluby, vám byly rozdány. Máte slovo, pane předsedo.</w:t>
        <w:br/>
        <w:t>Senátor Jaroslav Vítrovský:</w:t>
        <w:br/>
        <w:t>Díkuji za slovo, váený pane předsedo, váené dámy, váení pánové. Dovoluji si vás informovat, e volební komise obdrela v souladu s článkem 4 volebního řádu od jednotlivých senátorských klubů následující návrhy na členy komisí v Senátu. Přečtu vechny členy navrené pro jednotlivé komise a poté si dovolím nechat hlasovat en bloc najednou o vech komisích, tak jako jsme to provedli s výbory, protoe jde o vydiskutované návrhy mezi jednotlivými kluby.</w:t>
        <w:br/>
        <w:t>Stálá komise Senátu pro krajany ijící v zahraničí  Mikulá Bek, Tomá Czernin, Peter Koliba, Jaroslav Kubera, Patrik Kunčar, Jiří Oberfalzer, Jitka Seitlová, Milan tích.</w:t>
        <w:br/>
        <w:t>Stálá komise Senátu pro práci Kanceláře Senátu  Miroslav Antl, Jaroslav Doubrava, Jiří Duek, Tomá Goláň, Petr Holeček, Anna Hubáčková, Zdeník Nytra, Jitka Seitlová, Radek Suil, Vladislav Vilímec.</w:t>
        <w:br/>
        <w:t>Stálá komise Senátu pro rozvoj venkova  Miroslav Adámek, Pavel Fischer, Zdeňka Hamousová, Petr Holeček, Anna Hubáčková, Ladislav Chlupáč, Pavel Karpíek, Karel Kratochvíle, Miroslav Nenutil, Herbert Pavera, Přemysl Rabas, Petr ilar, Emilie Třísková, Petr Vícha, Jiří Vosecký a v současné dobí nečlen Senátu Parlamentu Radko Martínek.</w:t>
        <w:br/>
        <w:t>Stálá komise Senátu pro sdílovací prostředky  Zuzana Baudyová, Mikulá Bek, Martin Červíček, Ladislav Faktor, Marek Hiler, Milue Horská, Jitka Chalánková, Václav Chaloupek, Luká Wagenknecht, Jan aloudík a nečlen Senátu Parlamentu ČR Petr Bratský.</w:t>
        <w:br/>
        <w:t>Stálá komise Senátu pro Ústavu České republiky a parlamentní procedury  Miroslav Adámek, Michael Canov, Martin Červíček, Jiří Dienstbier, Marek Hiler, Milue Horská, Zdeník Hraba, árka Jelínková, Zdeník Papouek, Milan tích, Milo Vystrčil a nečlenové Senátu Parlamentu ČR Jiří esták a Miroslav kaloud.</w:t>
        <w:br/>
        <w:t>Stálá komise Senátu VODA-SUCHO  Ivo Bárek, Jiří Burian, Jiří Duek, Zdeňka Hamousová, Jan Horník, Anna Hubáčková, Rostislav Kotial, Petr Orel, Jitka Seitlová, Jan Sobotka, Petr ilar a nečlenové Senátu Parlamentu ČR Petr Kubala, Pavel Punčochář, Luká Záruba.</w:t>
        <w:br/>
        <w:t>Pane předsedo, prozatím díkuji.</w:t>
        <w:br/>
        <w:t>Předseda Senátu Jaroslav Kubera:</w:t>
        <w:br/>
        <w:t>Díkuji vám. Otevírám rozpravu. Do rozpravy se nikdo nehlásí, take přikročíme k hlasování o usnesení: Senát ustavuje komise Senátu ve sloení, se kterým nás seznámil předseda volební komise.</w:t>
        <w:br/>
        <w:t>Aktuální je přítomno 81 senátorek a senátorů, kvorum je tedy 41 a já zahajuji hlasování. Kdo je pro návrh, zvedne ruku a stiskne tlačítko ANO. Kdo je proti návrhu, zvedne ruku a stiskne tlačítko NE.</w:t>
        <w:br/>
        <w:t>Konstatuji, e v</w:t>
        <w:br/>
        <w:t>hlasování pořadové č. 16</w:t>
        <w:br/>
        <w:t>se z 81 přítomných senátorek a senátorů při kvoru 41 pro vyslovilo 77, proti nebyl nikdo a návrh byl tedy přijat.</w:t>
        <w:br/>
        <w:t>Následujícím bodem je</w:t>
        <w:br/>
        <w:t>Volba předsedů komisí Senátu</w:t>
        <w:br/>
        <w:t>Dávám opít slovo předsedovi volební komise, aby nám sdílil návrhy na kandidáty.</w:t>
        <w:br/>
        <w:t>Senátor Jaroslav Vítrovský:</w:t>
        <w:br/>
        <w:t>Váený pane předsedo, váené kolegyní, váení kolegové. Dovoluji si vás informovat, e volební komise obdrela tyto návrhy kandidátů na předsedy komisí v Senátu:</w:t>
        <w:br/>
        <w:t>Na předsedu Stálé komise Senátu pro krajany ijící v zahraničí je navren senátor Tomá Czernin, kdy návrh předloil senátní klub Starostové a nezávislí.</w:t>
        <w:br/>
        <w:t>Na předsedkyni Stálé komise Senátu pro práci Kanceláře Senátu je navrena senátorka Jitka Seitlová. Návrh předloil senátní klub KDU-ČSL a nezávislí.</w:t>
        <w:br/>
        <w:t>Na předsedu Stálé komise Senátu pro rozvoj venkova je navren senátor Miroslav Nenutil. Návrh předloil senátorský klub ČSSD.</w:t>
        <w:br/>
        <w:t>Na předsedu Stálé komise Senátu pro sdílovací prostředky je navren senátor Václav Chaloupek. Návrh předloil senátorský klub Starostové a nezávislí.</w:t>
        <w:br/>
        <w:t>Na předsedu Stálé komise Senátu pro Ústavu ČR a parlamentní procedury je navren senátor Jiří Dienstbier. Návrh předloil senátorský klub ČSSD. Na předsedu Stálé komise Senátu VODASUCHO je navren senátor Jiří Burian. Návrh předloil senátorský klub ODS.</w:t>
        <w:br/>
        <w:t>Já nyní předám opít slovo panu předsedajícímu a po ukončení případné rozpravy si vás dovolím seznámit a provést volbou předsedů komisí.</w:t>
        <w:br/>
        <w:t>Předseda Senátu Jaroslav Kubera:</w:t>
        <w:br/>
        <w:t>Díkuji, pane předsedo, já rozpravu otevírám. Ptám se, kdo se do ní hlásí? Není tomu tak, take poprosím pana předsedu, aby pokračoval.</w:t>
        <w:br/>
        <w:t>Senátor Jaroslav Vítrovský:</w:t>
        <w:br/>
        <w:t>Díkuji, pane předsedo. Take způsob volby předsedů komisí upravuje článek II., bod 11 volebního řádu, který říká: Senátor volí předsedu výboru nebo komise tak, e na hlasovacím lístku vyjádří za a) souhlas s jedním z kandidátů zakroukováním pořadového čísla před jeho jménem. Pořadová čísla před jmény ostatních kandidátů překrtne kříkem. A nebo za b) vyjádří nesouhlas se vemi kandidáty překrtnutím pořadového čísla před jmény vech kandidátů kříkem.</w:t>
        <w:br/>
        <w:t>Jde tedy o stejný postup, který jsme tady ji vyzkoueli dnes při volbí předsedy Senátu, místopředsedů Senátu, tedy jak to bude vypadat konkrétní. U kadé z komisí Senátu je uvedeno pouze jedno pořadové číslo. Toto pořadové číslo 1 před kadým jménem zakroukujete v případí, e souhlasíte s tím, aby se kandidát stal předsedou té které komise. V případí nesouhlasu pořadové č. 1 překrtnete kříkem. Je třeba označit kroukem nebo překrtnutím kříkem vechna čísla. Ale tady to máme ulehčeno, protoe máme vdy pouze jednoho kandidáta na předsedu té které komise.</w:t>
        <w:br/>
        <w:t>Take zjednoduení. Pokud budete souhlasit s navreným kandidátem, číslo před jeho jménem zakroukujete. Nebudete-li souhlasit, číslo před jeho jménem překrtnete kříkem. Vím, jsem protivný tími krouky a kříkem. Pro vai informaci uvádím, e v 1. kole je předsedou komise zvolen kandidát, který získal nadpoloviční vítinu hlasů přítomných senátorů. Nezíská-li kandidát nadpoloviční vítinu hlasů přítomných senátorů, koná se 2. kolo volby, do kterého postupuje nezvolený kandidát.</w:t>
        <w:br/>
        <w:t>Prosím členy komise, aby poté, co tady dokončím svoji řeč, se dostavili do Prezidentského salonku, kde volba probíhne.</w:t>
        <w:br/>
        <w:t>Volba de facto můe začít okamití poté, co se odebereme, nebo co tady ukončím svůj projev. Na volbu budeme potřebovat 10 minut, na vyhodnocení volební komise budeme potřebovat rovní 10 minut. Take volbu zahájíme v 15.55 a volíme do 16.05. V 16.15 vyhlásíme výsledky voleb předsedů komisí. Take 15.55, 16.05 volba, 16.05  16.15 počítání výsledků, 16.15 výsledky. Díkuji za pozornost.</w:t>
        <w:br/>
        <w:t>Předseda Senátu Jaroslav Kubera:</w:t>
        <w:br/>
        <w:t>Díkuji, pane předsedo, a vyhlauji přestávku do 16.15 hodin.</w:t>
        <w:br/>
        <w:t>(Jednání přerueno v 15.53 hodin.)</w:t>
        <w:br/>
        <w:t>(Jednání opít zahájeno v 16.16 hodin.)</w:t>
        <w:br/>
        <w:t>Předseda Senátu Jaroslav Kubera:</w:t>
        <w:br/>
        <w:t>Váené paní senátorky, váení páni senátoři. Zahajuji přeruené jednání a udíluji slovo předsedovi volební komise, aby nás informoval o výsledku tajné volby předsedů komisí Senátu. Pane předsedo, máte slovo.</w:t>
        <w:br/>
        <w:t>Senátor Jaroslav Vítrovský:</w:t>
        <w:br/>
        <w:t>Díkuji, pane předsedo. Kolegyní a kolegové, dovolte mi, abych vás seznámil se zápisem o volbí předsedů komisí Senátu Parlamentu České republiky, 1. kola první volby.</w:t>
        <w:br/>
        <w:t>Počet vydaných hlasovacích lístků 78, počet odevzdaných platných i neplatných hlasovacích lístků 78, z nich neplatných nula, počet neodevzdaných hlasovacích lístků nula.</w:t>
        <w:br/>
        <w:t>Pro senátora Tomáe Czernina bylo odevzdáno 77 hlasů.</w:t>
        <w:br/>
        <w:t>Pro senátorku Jitku Seitlovou bylo odevzdáno 65 hlasů.</w:t>
        <w:br/>
        <w:t>Pro senátora Miroslava Nenutila bylo odevzdáno 77 hlasů.</w:t>
        <w:br/>
        <w:t>Pro senátora Václava Chaloupka bylo odevzdáno 77 hlasů.</w:t>
        <w:br/>
        <w:t>Pro senátora Jiřího Dienstbiera bylo odevzdáno 71 hlasů.</w:t>
        <w:br/>
        <w:t>Pro senátora Jiřího Buriana bylo odevzdáno 76 hlasů.</w:t>
        <w:br/>
        <w:t>Konstatuji, e v 1. kole první volby byli zvoleni předsedou Stálé komise Senátu pro krajany ijící v zahraničí pan senátor Tomá Czernin.</w:t>
        <w:br/>
        <w:t>Předsedkyní Stálé komise Senátu pro práci Kanceláře Senátu byla zvolena senátorka Jitka Seitlová.</w:t>
        <w:br/>
        <w:t>Předsedou Stálé komise Senátu pro rozvoj venkova byl zvolen senátor Miroslav Nenutil.</w:t>
        <w:br/>
        <w:t>Předsedou Stálé komise Senátu pro sdílovací prostředky byl zvolen senátor Václav Chaloupek.</w:t>
        <w:br/>
        <w:t>Předsedou Stálé komise Senátu pro Ústavu České republiky a parlamentní procedury byl zvolen pan senátor Jiří Dienstbier.</w:t>
        <w:br/>
        <w:t>Předsedou Stálé komise Senátu VODA-SUCHO byl zvolen pan senátor Jiří Burian.</w:t>
        <w:br/>
        <w:t>Zvoleným předsedům gratuluji.</w:t>
        <w:br/>
        <w:t>Předseda Senátu Jaroslav Kubera:</w:t>
        <w:br/>
        <w:t>Díkuji, pane předsedo. Také díkuji vem zvoleným předsedům komisí. Končím projednávání tohoto bodu.</w:t>
        <w:br/>
        <w:t>Dalím bodem je</w:t>
        <w:br/>
        <w:t>Stanovení počtu senátorů ve stálých delegacích Parlamentu České republiky do meziparlamentních organizací</w:t>
        <w:br/>
        <w:t>Návrhy, které vzely ze senátorských klubů, vám byly rozdány na lavice. Pro úplnost vám návrhy zopakuji:</w:t>
        <w:br/>
        <w:t>Senát</w:t>
        <w:br/>
        <w:t>schvaluje obsazení míst ve stálých delegacích senátory takto:</w:t>
        <w:br/>
        <w:t>a) do Parlamentního shromádíní Rady Evropy zvolí 2 členy, a to jednoho navreného senátorským klubem ČSSD a jednoho navreného senátorským klubem ANO a dále dva náhradníky, a to jednoho navreného senátorským klubem ODS a jednoho navreného senátorským klubem Starostové a nezávislí,</w:t>
        <w:br/>
        <w:t>b) do Parlamentního shromádíní NATO zvolí Senát dva členy, a to jednoho navreného senátorským klubem ODS a jednoho navreného senátorským klubem Starostové a nezávislí, a dva náhradníky, a to jednoho navreného senátorským klubem KDU-ČSL a nezávislí a jednoho navreného senátorským klubem ANO,</w:t>
        <w:br/>
        <w:t>c) do Meziparlamentní unie zvolí Senát čtyři senátory, a to jednoho navreného senátorským klubem ČSSD, jednoho navreného senátorským klubem ANO a dva navrené senátorským klubem ODS,</w:t>
        <w:br/>
        <w:t>d) do Parlamentního shromádíní Organizace pro bezpečnost a spolupráci v Evropí (OBSE) zvolí Senát dva senátory, a to jednoho navreného senátorským klubem Starostové a nezávislí, jednoho navreného senátorským klubem ČSSD a jednoho náhradníka navreného senátorským klubem ANO,</w:t>
        <w:br/>
        <w:t>e) do Středoevropské iniciativy zvolí Senát dva členy, a to dva navrené senátorským klubem ČSSD a jednoho náhradníka navreného senátorským klubem ODS,</w:t>
        <w:br/>
        <w:t>f) do Parlamentního shromádíní Unie pro Středomoří zvolí Senát jednoho člena navreného senátorským klubem ODS.</w:t>
        <w:br/>
        <w:t>K tomuto bodu otevírám rozpravu.</w:t>
        <w:br/>
        <w:t>Vzhledem k tomu, e do rozpravy se nikdo nepřihlásil, budeme po znílce hlasovat.</w:t>
        <w:br/>
        <w:t>V sále je aktuální přítomno 76 senátorek a senátorů, aktuální kvorum je tedy 39 a já zahajuji hlasování. Kdo je pro návrh, stiskne tlačítko ANO a zvedne ruku. Kdo je proti návrhu, stiskne tlačítko NE a zvedne ruku.</w:t>
        <w:br/>
        <w:t>Konstatuji, e v</w:t>
        <w:br/>
        <w:t>hlasování pořadové č. 17</w:t>
        <w:br/>
        <w:t>se z 80 přítomných senátorek a senátorů při kvoru 41 pro vyslovilo 75, proti nebyl nikdo.</w:t>
        <w:br/>
        <w:t>Návrh byl přijat.</w:t>
        <w:br/>
        <w:t>Dalím bodem je</w:t>
        <w:br/>
        <w:t>Volba členů stálých delegací Parlamentu České republiky do meziparlamentních organizací za Senát</w:t>
        <w:br/>
        <w:t>Opít udíluji slovo předsedovi volební komise, aby nás seznámil s návrhem na volbu členů jednotlivých delegací. Návrhy vám byly rozdány na lavice.</w:t>
        <w:br/>
        <w:t>Senátor Jaroslav Vítrovský:</w:t>
        <w:br/>
        <w:t>Pane předsedo, váené kolegyní, váení kolegové. Vzhledem k tomu, e do vech delegací byly navreny práví potřebné počty členů, navrhuji jako předseda volební komise po dohodí s ostatními členy, aby volba členů a náhradníků delegací probíhla aklamací en bloc. O toto procedurální hlasování prosím pana předsedu.</w:t>
        <w:br/>
        <w:t>Předseda Senátu Jaroslav Kubera:</w:t>
        <w:br/>
        <w:t>Budeme hlasovat po znílce.</w:t>
        <w:br/>
        <w:t>V sále je aktuální přítomno 80 senátorek a senátorů, aktuální kvorum je 41 a já zahajuji hlasování. Kdo je pro návrh, stiskne tlačítko ANO a zvedne ruku. Kdo je proti návrhu, stiskne tlačítko NE a zvedne ruku.</w:t>
        <w:br/>
        <w:t>Konstatuji, e v</w:t>
        <w:br/>
        <w:t>hlasování pořadové č. 18</w:t>
        <w:br/>
        <w:t>se z 80 přítomných senátorek a senátorů při kvoru 41 pro vyslovilo 75, proti nebyl nikdo. Návrh byl přijat.</w:t>
        <w:br/>
        <w:t>To byl poslední bod naeho dneního jednání.</w:t>
        <w:br/>
        <w:t>Jetí pan předseda volební komise.</w:t>
        <w:br/>
        <w:t>Senátor Jaroslav Vítrovský:</w:t>
        <w:br/>
        <w:t>Jetí bych poprosil, ne úplní ukončíme dnení jednání, vás seznámit s návrhy, které obdrela volební komise Senátu a pak budeme hlasovat o obsazení jednotlivých delegací.</w:t>
        <w:br/>
        <w:t>Předseda Senátu Jaroslav Kubera:</w:t>
        <w:br/>
        <w:t>Prosím, máte slovo.</w:t>
        <w:br/>
        <w:t>Senátor Jaroslav Vítrovský:</w:t>
        <w:br/>
        <w:t>A) na dva členy Stálé komise Parlamentu České republiky do Parlamentního shromádíní Rady Evropy byli navreni senátoři: Zdeňka Hamousová a Miroslav Nenutil a dva náhradníci Jiří Burian a Petr Holeček, b) na dva členy Stálé delegace Parlamentu ČR do Parlamentního shromádíní NATO byli navreni senátoři: Tomá Jirsa a Tomá Czernin, dva náhradníci senátoři Jiří Duek a Patrik Kunčar, c) na čtyři členy Stálé delegace Parlamentu ČR do Meziparlamentní unie byli navreni senátoři: Ivo Bárek, Pavel Fischer, Ladislav Chlupáč a Peter Koliba, d) jako dva členové Stálé delegace Parlamentu ČR do Parlamentního shromádíní Organizace pro bezpečnost a spolupráci v Evropí (OBSE) byli navreni senátoři: Jan Horník a Jan aloudík, jako náhradník Ladislav Václavec, e) na dva členy Stálé delegace Parlamentu ČR do Středoevropské iniciativy byli navreni senátoři: Pavel tohl a Emilie Třísková, jako náhradnice paní senátorka Jitka Chalánková, f) jako jeden člen Stálé delegace Parlamentu ČR do Parlamentního shromádíní Unie pro Středomoří byl navren senátor Raduan Nwelati.</w:t>
        <w:br/>
        <w:t>To jsou tedy návrhy, o kterých bude moné po rozpraví hlasovat.</w:t>
        <w:br/>
        <w:t>Předseda Senátu Jaroslav Kubera:</w:t>
        <w:br/>
        <w:t>Otevírám rozpravu k tomuto bodu. Do té není nikdo přihláen a budeme hlasovat o návrhu, tak jak ho přednesl předseda volební komise.</w:t>
        <w:br/>
        <w:t>V sále je aktuální přítomno 80 senátorek a senátorů, aktuální kvorum je 41. Zahajuji hlasování. Kdo je pro, stiskne tlačítko ANO a zvedne ruku. Kdo je proti, stiskne tlačítko NE a zvedne ruku.</w:t>
        <w:br/>
        <w:t>Konstatuji, e v</w:t>
        <w:br/>
        <w:t>hlasování pořadové č. 19</w:t>
        <w:br/>
        <w:t>se z 80 přítomných senátorek a senátorů při kvoru 41 pro vyslovilo 75, proti nebyl nikdo. Návrh byl přijat.</w:t>
        <w:br/>
        <w:t>O slovo se přihlásil pan senátor Miroslav Nenutil, který má níjaký technický vzkaz pro komisi.</w:t>
        <w:br/>
        <w:t>Senátor Miroslav Nenutil:</w:t>
        <w:br/>
        <w:t>Díkuji za slovo, váený pane předsedo, milé kolegyní, váení kolegové. Chtíl bych upozornit vechny čerstvé členy Stálé komise Senátu pro rozvoj venkova, e první jednání je zítra v 8.30 hodin v Kolovratském paláci v Zeleném salonku. Omlouvám se za to zdrení, ale protoe není hotová jetí databáze vech členů, tak to vyřizuji takto. Díkuji.</w:t>
        <w:br/>
        <w:t>Předseda Senátu Jaroslav Kubera:</w:t>
        <w:br/>
        <w:t>Díkuji, pane senátore. Tím jsme vyčerpali program ustavující schůze Senátu Parlamentu ČR. Díkuji vám za konstruktivní jednání a sejdeme se zítra v 9.00 hodin k projednávání. Ano, druhá schůze, upozorňuje pan místopředseda. Přeji vám hezký večer.</w:t>
        <w:br/>
        <w:t>(Jednání ukončeno v 16.28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